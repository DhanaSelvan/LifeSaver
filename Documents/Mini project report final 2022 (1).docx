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3" w:type="dxa"/>
        <w:tblLayout w:type="fixed"/>
        <w:tblCellMar>
          <w:left w:w="0" w:type="dxa"/>
          <w:right w:w="0" w:type="dxa"/>
        </w:tblCellMar>
        <w:tblLook w:val="04A0" w:firstRow="1" w:lastRow="0" w:firstColumn="1" w:lastColumn="0" w:noHBand="0" w:noVBand="1"/>
      </w:tblPr>
      <w:tblGrid>
        <w:gridCol w:w="1687"/>
        <w:gridCol w:w="7322"/>
        <w:gridCol w:w="1644"/>
      </w:tblGrid>
      <w:tr w:rsidR="00216AE0" w14:paraId="2943A4D5" w14:textId="77777777">
        <w:trPr>
          <w:trHeight w:val="1333"/>
        </w:trPr>
        <w:tc>
          <w:tcPr>
            <w:tcW w:w="1687" w:type="dxa"/>
          </w:tcPr>
          <w:p w14:paraId="72049096" w14:textId="77777777" w:rsidR="00216AE0" w:rsidRDefault="00000000">
            <w:pPr>
              <w:pStyle w:val="TableParagraph"/>
              <w:spacing w:before="5"/>
              <w:rPr>
                <w:sz w:val="3"/>
                <w:lang w:val="en-IN"/>
              </w:rPr>
            </w:pPr>
            <w:r>
              <w:rPr>
                <w:sz w:val="3"/>
                <w:lang w:val="en-IN"/>
              </w:rPr>
              <w:t>/’;’;</w:t>
            </w:r>
          </w:p>
          <w:p w14:paraId="342BB17B" w14:textId="77777777" w:rsidR="00216AE0" w:rsidRDefault="00000000">
            <w:pPr>
              <w:pStyle w:val="TableParagraph"/>
              <w:ind w:left="200"/>
              <w:rPr>
                <w:sz w:val="20"/>
              </w:rPr>
            </w:pPr>
            <w:r>
              <w:rPr>
                <w:noProof/>
                <w:sz w:val="20"/>
              </w:rPr>
              <w:drawing>
                <wp:inline distT="0" distB="0" distL="0" distR="0" wp14:anchorId="27B0EA54" wp14:editId="491A6DEF">
                  <wp:extent cx="552450" cy="7772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52965" cy="777240"/>
                          </a:xfrm>
                          <a:prstGeom prst="rect">
                            <a:avLst/>
                          </a:prstGeom>
                        </pic:spPr>
                      </pic:pic>
                    </a:graphicData>
                  </a:graphic>
                </wp:inline>
              </w:drawing>
            </w:r>
          </w:p>
        </w:tc>
        <w:tc>
          <w:tcPr>
            <w:tcW w:w="7322" w:type="dxa"/>
          </w:tcPr>
          <w:p w14:paraId="0B449BF8" w14:textId="17E6B82B" w:rsidR="00216AE0" w:rsidRDefault="00000000" w:rsidP="00CA7253">
            <w:pPr>
              <w:pStyle w:val="TableParagraph"/>
              <w:ind w:left="1329" w:right="398" w:hanging="714"/>
              <w:jc w:val="center"/>
              <w:rPr>
                <w:b/>
                <w:sz w:val="36"/>
                <w:lang w:val="en-IN"/>
              </w:rPr>
            </w:pPr>
            <w:r>
              <w:rPr>
                <w:b/>
                <w:sz w:val="36"/>
                <w:lang w:val="en-IN"/>
              </w:rPr>
              <w:t xml:space="preserve">LIFE </w:t>
            </w:r>
            <w:r w:rsidR="001D11CB">
              <w:rPr>
                <w:b/>
                <w:sz w:val="36"/>
                <w:lang w:val="en-IN"/>
              </w:rPr>
              <w:t>SAVER -</w:t>
            </w:r>
          </w:p>
          <w:p w14:paraId="62203C3A" w14:textId="77777777" w:rsidR="00216AE0" w:rsidRDefault="00000000" w:rsidP="00CA7253">
            <w:pPr>
              <w:pStyle w:val="TableParagraph"/>
              <w:ind w:left="1329" w:right="398" w:hanging="714"/>
              <w:jc w:val="center"/>
              <w:rPr>
                <w:b/>
                <w:sz w:val="36"/>
                <w:lang w:val="en-IN"/>
              </w:rPr>
            </w:pPr>
            <w:r>
              <w:rPr>
                <w:b/>
                <w:sz w:val="36"/>
                <w:lang w:val="en-IN"/>
              </w:rPr>
              <w:t>A BLOOD DONOR APPLICATION</w:t>
            </w:r>
          </w:p>
        </w:tc>
        <w:tc>
          <w:tcPr>
            <w:tcW w:w="1644" w:type="dxa"/>
          </w:tcPr>
          <w:p w14:paraId="09B373AF" w14:textId="77777777" w:rsidR="00216AE0" w:rsidRDefault="00216AE0">
            <w:pPr>
              <w:pStyle w:val="TableParagraph"/>
              <w:spacing w:before="8"/>
              <w:rPr>
                <w:sz w:val="9"/>
              </w:rPr>
            </w:pPr>
          </w:p>
          <w:p w14:paraId="4469C8A8" w14:textId="77777777" w:rsidR="00216AE0" w:rsidRDefault="00000000">
            <w:pPr>
              <w:pStyle w:val="TableParagraph"/>
              <w:ind w:left="400"/>
              <w:rPr>
                <w:sz w:val="20"/>
              </w:rPr>
            </w:pPr>
            <w:r>
              <w:rPr>
                <w:noProof/>
                <w:sz w:val="20"/>
              </w:rPr>
              <w:drawing>
                <wp:inline distT="0" distB="0" distL="0" distR="0" wp14:anchorId="15F8465D" wp14:editId="70B01DC5">
                  <wp:extent cx="661670" cy="7715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662089" cy="771810"/>
                          </a:xfrm>
                          <a:prstGeom prst="rect">
                            <a:avLst/>
                          </a:prstGeom>
                        </pic:spPr>
                      </pic:pic>
                    </a:graphicData>
                  </a:graphic>
                </wp:inline>
              </w:drawing>
            </w:r>
          </w:p>
        </w:tc>
      </w:tr>
    </w:tbl>
    <w:p w14:paraId="23174404" w14:textId="77777777" w:rsidR="00216AE0" w:rsidRDefault="00216AE0">
      <w:pPr>
        <w:pStyle w:val="BodyText"/>
        <w:rPr>
          <w:sz w:val="20"/>
        </w:rPr>
      </w:pPr>
    </w:p>
    <w:p w14:paraId="4E990F9D" w14:textId="77777777" w:rsidR="00216AE0" w:rsidRDefault="00216AE0">
      <w:pPr>
        <w:pStyle w:val="BodyText"/>
        <w:rPr>
          <w:sz w:val="20"/>
        </w:rPr>
      </w:pPr>
    </w:p>
    <w:p w14:paraId="60F8E2C9" w14:textId="77777777" w:rsidR="00216AE0" w:rsidRDefault="00216AE0">
      <w:pPr>
        <w:pStyle w:val="BodyText"/>
        <w:spacing w:before="1"/>
        <w:rPr>
          <w:sz w:val="20"/>
        </w:rPr>
      </w:pPr>
    </w:p>
    <w:p w14:paraId="47211050" w14:textId="77777777" w:rsidR="00216AE0" w:rsidRDefault="00000000">
      <w:pPr>
        <w:pStyle w:val="Heading2"/>
        <w:spacing w:before="89"/>
        <w:ind w:left="2655" w:right="2433"/>
        <w:jc w:val="center"/>
      </w:pPr>
      <w:r>
        <w:t>A</w:t>
      </w:r>
      <w:r>
        <w:rPr>
          <w:spacing w:val="-6"/>
        </w:rPr>
        <w:t xml:space="preserve"> </w:t>
      </w:r>
      <w:r>
        <w:t>MINI</w:t>
      </w:r>
      <w:r>
        <w:rPr>
          <w:spacing w:val="-1"/>
        </w:rPr>
        <w:t xml:space="preserve"> </w:t>
      </w:r>
      <w:r>
        <w:t>PROJECT</w:t>
      </w:r>
      <w:r>
        <w:rPr>
          <w:spacing w:val="-9"/>
        </w:rPr>
        <w:t xml:space="preserve"> </w:t>
      </w:r>
      <w:r>
        <w:t>REPORT</w:t>
      </w:r>
    </w:p>
    <w:p w14:paraId="5A7B97FD" w14:textId="77777777" w:rsidR="00216AE0" w:rsidRDefault="00216AE0">
      <w:pPr>
        <w:pStyle w:val="BodyText"/>
        <w:rPr>
          <w:b/>
          <w:sz w:val="30"/>
        </w:rPr>
      </w:pPr>
    </w:p>
    <w:p w14:paraId="5282B753" w14:textId="77777777" w:rsidR="00216AE0" w:rsidRDefault="00216AE0">
      <w:pPr>
        <w:pStyle w:val="BodyText"/>
        <w:spacing w:before="5"/>
        <w:rPr>
          <w:b/>
          <w:sz w:val="42"/>
        </w:rPr>
      </w:pPr>
    </w:p>
    <w:p w14:paraId="7BBFD300" w14:textId="77777777" w:rsidR="00216AE0" w:rsidRDefault="00000000">
      <w:pPr>
        <w:ind w:left="2321" w:right="2433"/>
        <w:jc w:val="center"/>
        <w:rPr>
          <w:b/>
          <w:i/>
          <w:sz w:val="28"/>
        </w:rPr>
      </w:pPr>
      <w:r>
        <w:rPr>
          <w:b/>
          <w:i/>
          <w:sz w:val="28"/>
        </w:rPr>
        <w:t>Submitted</w:t>
      </w:r>
      <w:r>
        <w:rPr>
          <w:b/>
          <w:i/>
          <w:spacing w:val="-1"/>
          <w:sz w:val="28"/>
        </w:rPr>
        <w:t xml:space="preserve"> </w:t>
      </w:r>
      <w:r>
        <w:rPr>
          <w:b/>
          <w:i/>
          <w:sz w:val="28"/>
        </w:rPr>
        <w:t>by</w:t>
      </w:r>
    </w:p>
    <w:p w14:paraId="090E9DC4" w14:textId="77777777" w:rsidR="00216AE0" w:rsidRDefault="00216AE0">
      <w:pPr>
        <w:pStyle w:val="BodyText"/>
        <w:rPr>
          <w:b/>
          <w:i/>
          <w:sz w:val="20"/>
        </w:rPr>
      </w:pPr>
    </w:p>
    <w:p w14:paraId="10C717F0" w14:textId="77777777" w:rsidR="00216AE0" w:rsidRDefault="00216AE0">
      <w:pPr>
        <w:pStyle w:val="BodyText"/>
        <w:rPr>
          <w:b/>
          <w:i/>
          <w:sz w:val="20"/>
        </w:rPr>
      </w:pPr>
    </w:p>
    <w:p w14:paraId="40EDFA59" w14:textId="77777777" w:rsidR="00216AE0" w:rsidRDefault="00216AE0">
      <w:pPr>
        <w:pStyle w:val="BodyText"/>
        <w:rPr>
          <w:b/>
          <w:i/>
          <w:sz w:val="20"/>
        </w:rPr>
      </w:pPr>
    </w:p>
    <w:p w14:paraId="04AA0FF6" w14:textId="77777777" w:rsidR="00216AE0" w:rsidRDefault="00216AE0">
      <w:pPr>
        <w:pStyle w:val="BodyText"/>
        <w:spacing w:before="1"/>
        <w:rPr>
          <w:b/>
          <w:i/>
          <w:sz w:val="17"/>
        </w:rPr>
      </w:pPr>
    </w:p>
    <w:tbl>
      <w:tblPr>
        <w:tblW w:w="0" w:type="auto"/>
        <w:tblInd w:w="1794" w:type="dxa"/>
        <w:tblLayout w:type="fixed"/>
        <w:tblCellMar>
          <w:left w:w="0" w:type="dxa"/>
          <w:right w:w="0" w:type="dxa"/>
        </w:tblCellMar>
        <w:tblLook w:val="04A0" w:firstRow="1" w:lastRow="0" w:firstColumn="1" w:lastColumn="0" w:noHBand="0" w:noVBand="1"/>
      </w:tblPr>
      <w:tblGrid>
        <w:gridCol w:w="4262"/>
        <w:gridCol w:w="2895"/>
      </w:tblGrid>
      <w:tr w:rsidR="00216AE0" w14:paraId="784F4BC4" w14:textId="77777777">
        <w:trPr>
          <w:trHeight w:val="504"/>
        </w:trPr>
        <w:tc>
          <w:tcPr>
            <w:tcW w:w="4262" w:type="dxa"/>
          </w:tcPr>
          <w:p w14:paraId="0B330BDD" w14:textId="77777777" w:rsidR="00216AE0" w:rsidRDefault="00000000">
            <w:pPr>
              <w:pStyle w:val="TableParagraph"/>
              <w:spacing w:line="354" w:lineRule="exact"/>
              <w:ind w:left="200"/>
              <w:rPr>
                <w:b/>
                <w:sz w:val="32"/>
                <w:lang w:val="en-IN"/>
              </w:rPr>
            </w:pPr>
            <w:r>
              <w:rPr>
                <w:b/>
                <w:sz w:val="32"/>
                <w:lang w:val="en-IN"/>
              </w:rPr>
              <w:t xml:space="preserve">AGASH A </w:t>
            </w:r>
          </w:p>
        </w:tc>
        <w:tc>
          <w:tcPr>
            <w:tcW w:w="2895" w:type="dxa"/>
          </w:tcPr>
          <w:p w14:paraId="405AD94E" w14:textId="77777777" w:rsidR="00216AE0" w:rsidRDefault="00000000">
            <w:pPr>
              <w:pStyle w:val="TableParagraph"/>
              <w:spacing w:line="354" w:lineRule="exact"/>
              <w:ind w:right="196"/>
              <w:jc w:val="right"/>
              <w:rPr>
                <w:b/>
                <w:sz w:val="32"/>
              </w:rPr>
            </w:pPr>
            <w:r>
              <w:rPr>
                <w:b/>
                <w:sz w:val="32"/>
              </w:rPr>
              <w:t>(</w:t>
            </w:r>
            <w:r>
              <w:rPr>
                <w:b/>
                <w:sz w:val="32"/>
                <w:lang w:val="en-IN"/>
              </w:rPr>
              <w:t>720721104063</w:t>
            </w:r>
            <w:r>
              <w:rPr>
                <w:b/>
                <w:sz w:val="32"/>
              </w:rPr>
              <w:t>)</w:t>
            </w:r>
          </w:p>
        </w:tc>
      </w:tr>
      <w:tr w:rsidR="00216AE0" w14:paraId="69F9FAD5" w14:textId="77777777">
        <w:trPr>
          <w:trHeight w:val="645"/>
        </w:trPr>
        <w:tc>
          <w:tcPr>
            <w:tcW w:w="4262" w:type="dxa"/>
          </w:tcPr>
          <w:p w14:paraId="151A9485" w14:textId="15EE30D3" w:rsidR="00216AE0" w:rsidRDefault="00000000">
            <w:pPr>
              <w:pStyle w:val="TableParagraph"/>
              <w:spacing w:before="136"/>
              <w:ind w:left="200"/>
              <w:rPr>
                <w:b/>
                <w:sz w:val="32"/>
                <w:lang w:val="en-IN"/>
              </w:rPr>
            </w:pPr>
            <w:r>
              <w:rPr>
                <w:b/>
                <w:sz w:val="32"/>
                <w:lang w:val="en-IN"/>
              </w:rPr>
              <w:t>DHANASELVAN</w:t>
            </w:r>
            <w:r w:rsidR="003519FF">
              <w:rPr>
                <w:b/>
                <w:sz w:val="32"/>
                <w:lang w:val="en-IN"/>
              </w:rPr>
              <w:t xml:space="preserve"> J U</w:t>
            </w:r>
          </w:p>
        </w:tc>
        <w:tc>
          <w:tcPr>
            <w:tcW w:w="2895" w:type="dxa"/>
          </w:tcPr>
          <w:p w14:paraId="37C05E9A" w14:textId="77777777" w:rsidR="00216AE0" w:rsidRDefault="00000000">
            <w:pPr>
              <w:pStyle w:val="TableParagraph"/>
              <w:spacing w:before="136"/>
              <w:ind w:right="196"/>
              <w:jc w:val="right"/>
              <w:rPr>
                <w:b/>
                <w:sz w:val="32"/>
              </w:rPr>
            </w:pPr>
            <w:r>
              <w:rPr>
                <w:b/>
                <w:sz w:val="32"/>
              </w:rPr>
              <w:t>(</w:t>
            </w:r>
            <w:r>
              <w:rPr>
                <w:b/>
                <w:sz w:val="32"/>
                <w:lang w:val="en-IN"/>
              </w:rPr>
              <w:t>720721104076</w:t>
            </w:r>
            <w:r>
              <w:rPr>
                <w:b/>
                <w:sz w:val="32"/>
              </w:rPr>
              <w:t>)</w:t>
            </w:r>
          </w:p>
        </w:tc>
      </w:tr>
      <w:tr w:rsidR="00216AE0" w14:paraId="37EB5301" w14:textId="77777777">
        <w:trPr>
          <w:trHeight w:val="616"/>
        </w:trPr>
        <w:tc>
          <w:tcPr>
            <w:tcW w:w="4262" w:type="dxa"/>
          </w:tcPr>
          <w:p w14:paraId="3618A2C2" w14:textId="77777777" w:rsidR="00216AE0" w:rsidRDefault="00000000">
            <w:pPr>
              <w:pStyle w:val="TableParagraph"/>
              <w:spacing w:before="127"/>
              <w:ind w:left="200"/>
              <w:rPr>
                <w:b/>
                <w:sz w:val="32"/>
                <w:lang w:val="en-IN"/>
              </w:rPr>
            </w:pPr>
            <w:r>
              <w:rPr>
                <w:b/>
                <w:sz w:val="32"/>
                <w:lang w:val="en-IN"/>
              </w:rPr>
              <w:t>JASWANTH K</w:t>
            </w:r>
          </w:p>
        </w:tc>
        <w:tc>
          <w:tcPr>
            <w:tcW w:w="2895" w:type="dxa"/>
          </w:tcPr>
          <w:p w14:paraId="6A28BD19" w14:textId="77777777" w:rsidR="00216AE0" w:rsidRDefault="00000000">
            <w:pPr>
              <w:pStyle w:val="TableParagraph"/>
              <w:spacing w:before="127"/>
              <w:ind w:right="199"/>
              <w:jc w:val="right"/>
              <w:rPr>
                <w:b/>
                <w:sz w:val="32"/>
              </w:rPr>
            </w:pPr>
            <w:r>
              <w:rPr>
                <w:b/>
                <w:sz w:val="32"/>
              </w:rPr>
              <w:t>(</w:t>
            </w:r>
            <w:r>
              <w:rPr>
                <w:b/>
                <w:sz w:val="32"/>
                <w:lang w:val="en-IN"/>
              </w:rPr>
              <w:t>720721104094</w:t>
            </w:r>
            <w:r>
              <w:rPr>
                <w:b/>
                <w:sz w:val="32"/>
              </w:rPr>
              <w:t>)</w:t>
            </w:r>
          </w:p>
        </w:tc>
      </w:tr>
      <w:tr w:rsidR="00216AE0" w14:paraId="0EC15372" w14:textId="77777777">
        <w:trPr>
          <w:trHeight w:val="475"/>
        </w:trPr>
        <w:tc>
          <w:tcPr>
            <w:tcW w:w="4262" w:type="dxa"/>
          </w:tcPr>
          <w:p w14:paraId="59DC2EEB" w14:textId="77777777" w:rsidR="00216AE0" w:rsidRDefault="00216AE0">
            <w:pPr>
              <w:pStyle w:val="TableParagraph"/>
              <w:spacing w:before="107" w:line="348" w:lineRule="exact"/>
              <w:ind w:left="200"/>
              <w:rPr>
                <w:b/>
                <w:sz w:val="32"/>
              </w:rPr>
            </w:pPr>
          </w:p>
        </w:tc>
        <w:tc>
          <w:tcPr>
            <w:tcW w:w="2895" w:type="dxa"/>
          </w:tcPr>
          <w:p w14:paraId="6F00DA3D" w14:textId="77777777" w:rsidR="00216AE0" w:rsidRDefault="00216AE0">
            <w:pPr>
              <w:pStyle w:val="TableParagraph"/>
              <w:spacing w:before="107" w:line="348" w:lineRule="exact"/>
              <w:ind w:right="196"/>
              <w:jc w:val="right"/>
              <w:rPr>
                <w:b/>
                <w:sz w:val="32"/>
              </w:rPr>
            </w:pPr>
          </w:p>
        </w:tc>
      </w:tr>
    </w:tbl>
    <w:p w14:paraId="29AAE481" w14:textId="77777777" w:rsidR="00216AE0" w:rsidRDefault="00216AE0">
      <w:pPr>
        <w:pStyle w:val="BodyText"/>
        <w:rPr>
          <w:b/>
          <w:i/>
          <w:sz w:val="20"/>
        </w:rPr>
      </w:pPr>
    </w:p>
    <w:p w14:paraId="1C0CE329" w14:textId="77777777" w:rsidR="00216AE0" w:rsidRDefault="00216AE0">
      <w:pPr>
        <w:pStyle w:val="BodyText"/>
        <w:rPr>
          <w:b/>
          <w:i/>
          <w:sz w:val="20"/>
        </w:rPr>
      </w:pPr>
    </w:p>
    <w:p w14:paraId="35735B82" w14:textId="77777777" w:rsidR="00216AE0" w:rsidRDefault="00216AE0">
      <w:pPr>
        <w:pStyle w:val="BodyText"/>
        <w:rPr>
          <w:b/>
          <w:i/>
          <w:sz w:val="20"/>
        </w:rPr>
      </w:pPr>
    </w:p>
    <w:p w14:paraId="258A6C3C" w14:textId="77777777" w:rsidR="00216AE0" w:rsidRDefault="00000000">
      <w:pPr>
        <w:spacing w:before="242" w:line="362" w:lineRule="auto"/>
        <w:ind w:left="2709" w:right="2430"/>
        <w:jc w:val="center"/>
        <w:rPr>
          <w:b/>
          <w:i/>
          <w:sz w:val="28"/>
        </w:rPr>
      </w:pPr>
      <w:r>
        <w:rPr>
          <w:b/>
          <w:i/>
          <w:sz w:val="28"/>
        </w:rPr>
        <w:t>in partial fulfillment for the award of the degree</w:t>
      </w:r>
      <w:r>
        <w:rPr>
          <w:b/>
          <w:i/>
          <w:spacing w:val="-67"/>
          <w:sz w:val="28"/>
        </w:rPr>
        <w:t xml:space="preserve"> </w:t>
      </w:r>
      <w:r>
        <w:rPr>
          <w:b/>
          <w:i/>
          <w:sz w:val="28"/>
        </w:rPr>
        <w:t>of</w:t>
      </w:r>
    </w:p>
    <w:p w14:paraId="4A6703C0" w14:textId="77777777" w:rsidR="00216AE0" w:rsidRDefault="00000000">
      <w:pPr>
        <w:pStyle w:val="Heading1"/>
        <w:spacing w:before="231"/>
        <w:ind w:left="2706" w:right="2433"/>
        <w:jc w:val="center"/>
      </w:pPr>
      <w:r>
        <w:t>BACHELOR</w:t>
      </w:r>
      <w:r>
        <w:rPr>
          <w:spacing w:val="-3"/>
        </w:rPr>
        <w:t xml:space="preserve"> </w:t>
      </w:r>
      <w:r>
        <w:t>OF</w:t>
      </w:r>
      <w:r>
        <w:rPr>
          <w:spacing w:val="-4"/>
        </w:rPr>
        <w:t xml:space="preserve"> </w:t>
      </w:r>
      <w:r>
        <w:t>ENGINEERING</w:t>
      </w:r>
    </w:p>
    <w:p w14:paraId="6D07C14D" w14:textId="77777777" w:rsidR="00216AE0" w:rsidRDefault="00000000">
      <w:pPr>
        <w:spacing w:before="186"/>
        <w:ind w:left="2709" w:right="2418"/>
        <w:jc w:val="center"/>
        <w:rPr>
          <w:b/>
          <w:i/>
          <w:sz w:val="28"/>
        </w:rPr>
      </w:pPr>
      <w:r>
        <w:rPr>
          <w:b/>
          <w:i/>
          <w:sz w:val="28"/>
        </w:rPr>
        <w:t>in</w:t>
      </w:r>
    </w:p>
    <w:p w14:paraId="5D8F9E08" w14:textId="77777777" w:rsidR="00216AE0" w:rsidRDefault="00216AE0">
      <w:pPr>
        <w:pStyle w:val="BodyText"/>
        <w:spacing w:before="6"/>
        <w:rPr>
          <w:b/>
          <w:i/>
          <w:sz w:val="34"/>
        </w:rPr>
      </w:pPr>
    </w:p>
    <w:p w14:paraId="69AE8ADF" w14:textId="77777777" w:rsidR="00216AE0" w:rsidRDefault="00000000">
      <w:pPr>
        <w:spacing w:before="1"/>
        <w:ind w:left="2709" w:right="2433"/>
        <w:jc w:val="center"/>
        <w:rPr>
          <w:b/>
          <w:sz w:val="28"/>
        </w:rPr>
      </w:pPr>
      <w:r>
        <w:rPr>
          <w:b/>
          <w:sz w:val="28"/>
        </w:rPr>
        <w:t>COMPUTER</w:t>
      </w:r>
      <w:r>
        <w:rPr>
          <w:b/>
          <w:spacing w:val="-9"/>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ENGINEERING</w:t>
      </w:r>
    </w:p>
    <w:p w14:paraId="6812716A" w14:textId="77777777" w:rsidR="00216AE0" w:rsidRDefault="00216AE0">
      <w:pPr>
        <w:pStyle w:val="BodyText"/>
        <w:rPr>
          <w:b/>
          <w:sz w:val="30"/>
        </w:rPr>
      </w:pPr>
    </w:p>
    <w:p w14:paraId="2695D8A2" w14:textId="77777777" w:rsidR="00216AE0" w:rsidRDefault="00216AE0">
      <w:pPr>
        <w:pStyle w:val="BodyText"/>
        <w:rPr>
          <w:b/>
          <w:sz w:val="30"/>
        </w:rPr>
      </w:pPr>
    </w:p>
    <w:p w14:paraId="5DA4929F" w14:textId="77777777" w:rsidR="00216AE0" w:rsidRDefault="00216AE0">
      <w:pPr>
        <w:pStyle w:val="BodyText"/>
        <w:rPr>
          <w:b/>
          <w:sz w:val="30"/>
        </w:rPr>
      </w:pPr>
    </w:p>
    <w:p w14:paraId="0D99BA74" w14:textId="77777777" w:rsidR="00216AE0" w:rsidRDefault="00216AE0">
      <w:pPr>
        <w:pStyle w:val="BodyText"/>
        <w:rPr>
          <w:b/>
          <w:sz w:val="30"/>
        </w:rPr>
      </w:pPr>
    </w:p>
    <w:p w14:paraId="5D929BB4" w14:textId="77777777" w:rsidR="00216AE0" w:rsidRDefault="00216AE0">
      <w:pPr>
        <w:pStyle w:val="BodyText"/>
        <w:rPr>
          <w:b/>
          <w:sz w:val="30"/>
        </w:rPr>
      </w:pPr>
    </w:p>
    <w:p w14:paraId="5C6C1EA2" w14:textId="6D225B45" w:rsidR="00216AE0" w:rsidRDefault="00000000">
      <w:pPr>
        <w:pStyle w:val="Heading1"/>
        <w:spacing w:before="203" w:line="366" w:lineRule="exact"/>
        <w:ind w:left="1534" w:right="1466"/>
        <w:jc w:val="center"/>
      </w:pPr>
      <w:proofErr w:type="spellStart"/>
      <w:r>
        <w:t>Hindusthan</w:t>
      </w:r>
      <w:proofErr w:type="spellEnd"/>
      <w:r>
        <w:rPr>
          <w:spacing w:val="-4"/>
        </w:rPr>
        <w:t xml:space="preserve"> </w:t>
      </w:r>
      <w:r>
        <w:t>College</w:t>
      </w:r>
      <w:r>
        <w:rPr>
          <w:spacing w:val="-3"/>
        </w:rPr>
        <w:t xml:space="preserve"> </w:t>
      </w:r>
      <w:r>
        <w:t>of</w:t>
      </w:r>
      <w:r>
        <w:rPr>
          <w:spacing w:val="-6"/>
        </w:rPr>
        <w:t xml:space="preserve"> </w:t>
      </w:r>
      <w:r>
        <w:t xml:space="preserve">Engineering </w:t>
      </w:r>
      <w:r w:rsidR="00A5747C">
        <w:t>and</w:t>
      </w:r>
      <w:r>
        <w:rPr>
          <w:spacing w:val="-6"/>
        </w:rPr>
        <w:t xml:space="preserve"> </w:t>
      </w:r>
      <w:r>
        <w:t>Technology</w:t>
      </w:r>
    </w:p>
    <w:p w14:paraId="3AE00950" w14:textId="57B06456" w:rsidR="00216AE0" w:rsidRDefault="00000000">
      <w:pPr>
        <w:ind w:left="2214" w:right="2183" w:hanging="6"/>
        <w:jc w:val="center"/>
      </w:pPr>
      <w:r>
        <w:t xml:space="preserve">Approved by AICTE, New Delhi, </w:t>
      </w:r>
      <w:proofErr w:type="gramStart"/>
      <w:r>
        <w:t>Accredited</w:t>
      </w:r>
      <w:proofErr w:type="gramEnd"/>
      <w:r>
        <w:t xml:space="preserve"> with ‘A</w:t>
      </w:r>
      <w:r w:rsidR="00A5747C">
        <w:t>++</w:t>
      </w:r>
      <w:r>
        <w:t>’ Grade by NAAC</w:t>
      </w:r>
      <w:r>
        <w:rPr>
          <w:spacing w:val="1"/>
        </w:rPr>
        <w:t xml:space="preserve"> </w:t>
      </w:r>
      <w:r>
        <w:rPr>
          <w:b/>
        </w:rPr>
        <w:t>(An Autonomous Institution, Affiliated to Anna University, Chennai)</w:t>
      </w:r>
      <w:r>
        <w:rPr>
          <w:b/>
          <w:spacing w:val="-52"/>
        </w:rPr>
        <w:t xml:space="preserve"> </w:t>
      </w:r>
      <w:r>
        <w:t>Valley</w:t>
      </w:r>
      <w:r>
        <w:rPr>
          <w:spacing w:val="-5"/>
        </w:rPr>
        <w:t xml:space="preserve"> </w:t>
      </w:r>
      <w:r>
        <w:t>Campus, Pollachi</w:t>
      </w:r>
      <w:r>
        <w:rPr>
          <w:spacing w:val="-1"/>
        </w:rPr>
        <w:t xml:space="preserve"> </w:t>
      </w:r>
      <w:r>
        <w:t>Highway, Coimbatore – 641</w:t>
      </w:r>
      <w:r>
        <w:rPr>
          <w:spacing w:val="-3"/>
        </w:rPr>
        <w:t xml:space="preserve"> </w:t>
      </w:r>
      <w:r>
        <w:t>032</w:t>
      </w:r>
    </w:p>
    <w:p w14:paraId="3FD22172" w14:textId="77777777" w:rsidR="00216AE0" w:rsidRDefault="00216AE0">
      <w:pPr>
        <w:pStyle w:val="BodyText"/>
        <w:spacing w:before="1"/>
        <w:rPr>
          <w:sz w:val="21"/>
        </w:rPr>
      </w:pPr>
    </w:p>
    <w:p w14:paraId="45199C27" w14:textId="25061069" w:rsidR="00216AE0" w:rsidRPr="00A5747C" w:rsidRDefault="00000000" w:rsidP="00A5747C">
      <w:pPr>
        <w:ind w:left="2035" w:right="2433"/>
        <w:jc w:val="center"/>
        <w:rPr>
          <w:b/>
          <w:sz w:val="28"/>
          <w:lang w:val="en-IN"/>
        </w:rPr>
        <w:sectPr w:rsidR="00216AE0" w:rsidRPr="00A5747C">
          <w:type w:val="continuous"/>
          <w:pgSz w:w="11920" w:h="16850"/>
          <w:pgMar w:top="1080" w:right="480" w:bottom="280" w:left="560" w:header="720" w:footer="720" w:gutter="0"/>
          <w:cols w:space="720"/>
        </w:sectPr>
      </w:pPr>
      <w:r>
        <w:rPr>
          <w:b/>
          <w:spacing w:val="-4"/>
          <w:sz w:val="28"/>
          <w:lang w:val="en-IN"/>
        </w:rPr>
        <w:t>NOV</w:t>
      </w:r>
      <w:r>
        <w:rPr>
          <w:b/>
          <w:spacing w:val="-4"/>
          <w:sz w:val="28"/>
        </w:rPr>
        <w:t xml:space="preserve"> </w:t>
      </w:r>
      <w:r>
        <w:rPr>
          <w:b/>
          <w:sz w:val="28"/>
        </w:rPr>
        <w:t>202</w:t>
      </w:r>
      <w:r>
        <w:rPr>
          <w:b/>
          <w:sz w:val="28"/>
          <w:lang w:val="en-IN"/>
        </w:rPr>
        <w:t>3</w:t>
      </w:r>
    </w:p>
    <w:tbl>
      <w:tblPr>
        <w:tblW w:w="0" w:type="auto"/>
        <w:tblInd w:w="113" w:type="dxa"/>
        <w:tblLayout w:type="fixed"/>
        <w:tblCellMar>
          <w:left w:w="0" w:type="dxa"/>
          <w:right w:w="0" w:type="dxa"/>
        </w:tblCellMar>
        <w:tblLook w:val="04A0" w:firstRow="1" w:lastRow="0" w:firstColumn="1" w:lastColumn="0" w:noHBand="0" w:noVBand="1"/>
      </w:tblPr>
      <w:tblGrid>
        <w:gridCol w:w="1286"/>
        <w:gridCol w:w="7603"/>
        <w:gridCol w:w="1556"/>
      </w:tblGrid>
      <w:tr w:rsidR="00216AE0" w14:paraId="3F3EAF3E" w14:textId="77777777">
        <w:trPr>
          <w:trHeight w:val="1252"/>
        </w:trPr>
        <w:tc>
          <w:tcPr>
            <w:tcW w:w="1286" w:type="dxa"/>
          </w:tcPr>
          <w:p w14:paraId="02886E32" w14:textId="77777777" w:rsidR="00216AE0" w:rsidRDefault="00216AE0">
            <w:pPr>
              <w:pStyle w:val="TableParagraph"/>
              <w:spacing w:before="6"/>
              <w:rPr>
                <w:b/>
                <w:sz w:val="4"/>
              </w:rPr>
            </w:pPr>
          </w:p>
          <w:p w14:paraId="46F82877" w14:textId="77777777" w:rsidR="00216AE0" w:rsidRDefault="00000000">
            <w:pPr>
              <w:pStyle w:val="TableParagraph"/>
              <w:ind w:left="200"/>
              <w:rPr>
                <w:sz w:val="20"/>
              </w:rPr>
            </w:pPr>
            <w:r>
              <w:rPr>
                <w:noProof/>
                <w:sz w:val="20"/>
              </w:rPr>
              <w:drawing>
                <wp:inline distT="0" distB="0" distL="0" distR="0" wp14:anchorId="2F73136A" wp14:editId="6CBCA54B">
                  <wp:extent cx="552450" cy="76200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8" cstate="print"/>
                          <a:stretch>
                            <a:fillRect/>
                          </a:stretch>
                        </pic:blipFill>
                        <pic:spPr>
                          <a:xfrm>
                            <a:off x="0" y="0"/>
                            <a:ext cx="552450" cy="762000"/>
                          </a:xfrm>
                          <a:prstGeom prst="rect">
                            <a:avLst/>
                          </a:prstGeom>
                        </pic:spPr>
                      </pic:pic>
                    </a:graphicData>
                  </a:graphic>
                </wp:inline>
              </w:drawing>
            </w:r>
          </w:p>
        </w:tc>
        <w:tc>
          <w:tcPr>
            <w:tcW w:w="7603" w:type="dxa"/>
          </w:tcPr>
          <w:p w14:paraId="39352ED5" w14:textId="3F442730" w:rsidR="00216AE0" w:rsidRDefault="00000000">
            <w:pPr>
              <w:pStyle w:val="TableParagraph"/>
              <w:spacing w:line="352" w:lineRule="exact"/>
              <w:ind w:left="200" w:right="240"/>
              <w:jc w:val="center"/>
              <w:rPr>
                <w:b/>
                <w:sz w:val="32"/>
              </w:rPr>
            </w:pPr>
            <w:proofErr w:type="spellStart"/>
            <w:r>
              <w:rPr>
                <w:b/>
                <w:sz w:val="32"/>
              </w:rPr>
              <w:t>Hindusthan</w:t>
            </w:r>
            <w:proofErr w:type="spellEnd"/>
            <w:r>
              <w:rPr>
                <w:b/>
                <w:spacing w:val="-4"/>
                <w:sz w:val="32"/>
              </w:rPr>
              <w:t xml:space="preserve"> </w:t>
            </w:r>
            <w:r>
              <w:rPr>
                <w:b/>
                <w:sz w:val="32"/>
              </w:rPr>
              <w:t>College</w:t>
            </w:r>
            <w:r>
              <w:rPr>
                <w:b/>
                <w:spacing w:val="-4"/>
                <w:sz w:val="32"/>
              </w:rPr>
              <w:t xml:space="preserve"> </w:t>
            </w:r>
            <w:r>
              <w:rPr>
                <w:b/>
                <w:sz w:val="32"/>
              </w:rPr>
              <w:t>of</w:t>
            </w:r>
            <w:r>
              <w:rPr>
                <w:b/>
                <w:spacing w:val="-6"/>
                <w:sz w:val="32"/>
              </w:rPr>
              <w:t xml:space="preserve"> </w:t>
            </w:r>
            <w:r>
              <w:rPr>
                <w:b/>
                <w:sz w:val="32"/>
              </w:rPr>
              <w:t>Engineering</w:t>
            </w:r>
            <w:r>
              <w:rPr>
                <w:b/>
                <w:spacing w:val="1"/>
                <w:sz w:val="32"/>
              </w:rPr>
              <w:t xml:space="preserve"> </w:t>
            </w:r>
            <w:r w:rsidR="00A5747C">
              <w:rPr>
                <w:b/>
                <w:sz w:val="32"/>
              </w:rPr>
              <w:t>and</w:t>
            </w:r>
            <w:r>
              <w:rPr>
                <w:b/>
                <w:spacing w:val="-4"/>
                <w:sz w:val="32"/>
              </w:rPr>
              <w:t xml:space="preserve"> </w:t>
            </w:r>
            <w:r>
              <w:rPr>
                <w:b/>
                <w:sz w:val="32"/>
              </w:rPr>
              <w:t>Technology</w:t>
            </w:r>
          </w:p>
          <w:p w14:paraId="48526471" w14:textId="7E32D749" w:rsidR="00216AE0" w:rsidRDefault="00000000">
            <w:pPr>
              <w:pStyle w:val="TableParagraph"/>
              <w:ind w:left="546" w:right="582" w:hanging="1"/>
              <w:jc w:val="center"/>
            </w:pPr>
            <w:r>
              <w:t xml:space="preserve">Approved by AICTE, New Delhi, </w:t>
            </w:r>
            <w:proofErr w:type="gramStart"/>
            <w:r>
              <w:t>Accredited</w:t>
            </w:r>
            <w:proofErr w:type="gramEnd"/>
            <w:r>
              <w:t xml:space="preserve"> with ‘A</w:t>
            </w:r>
            <w:r w:rsidR="00A5747C">
              <w:t>++</w:t>
            </w:r>
            <w:r>
              <w:t>’ Grade by NAAC</w:t>
            </w:r>
            <w:r>
              <w:rPr>
                <w:spacing w:val="1"/>
              </w:rPr>
              <w:t xml:space="preserve"> </w:t>
            </w:r>
            <w:r>
              <w:rPr>
                <w:b/>
              </w:rPr>
              <w:t>(An Autonomous Institution, Affiliated to Anna University, Chennai)</w:t>
            </w:r>
            <w:r>
              <w:rPr>
                <w:b/>
                <w:spacing w:val="-53"/>
              </w:rPr>
              <w:t xml:space="preserve"> </w:t>
            </w:r>
            <w:r>
              <w:t>Valley</w:t>
            </w:r>
            <w:r>
              <w:rPr>
                <w:spacing w:val="-5"/>
              </w:rPr>
              <w:t xml:space="preserve"> </w:t>
            </w:r>
            <w:r>
              <w:t>Campus, Pollachi</w:t>
            </w:r>
            <w:r>
              <w:rPr>
                <w:spacing w:val="1"/>
              </w:rPr>
              <w:t xml:space="preserve"> </w:t>
            </w:r>
            <w:r>
              <w:t>Highway, Coimbatore</w:t>
            </w:r>
            <w:r>
              <w:rPr>
                <w:spacing w:val="2"/>
              </w:rPr>
              <w:t xml:space="preserve"> </w:t>
            </w:r>
            <w:r>
              <w:t>– 641</w:t>
            </w:r>
            <w:r>
              <w:rPr>
                <w:spacing w:val="-7"/>
              </w:rPr>
              <w:t xml:space="preserve"> </w:t>
            </w:r>
            <w:r>
              <w:t>032</w:t>
            </w:r>
          </w:p>
        </w:tc>
        <w:tc>
          <w:tcPr>
            <w:tcW w:w="1556" w:type="dxa"/>
          </w:tcPr>
          <w:p w14:paraId="1BE40C55" w14:textId="77777777" w:rsidR="00216AE0" w:rsidRDefault="00216AE0">
            <w:pPr>
              <w:pStyle w:val="TableParagraph"/>
              <w:rPr>
                <w:b/>
                <w:sz w:val="20"/>
              </w:rPr>
            </w:pPr>
          </w:p>
          <w:p w14:paraId="16B9E515" w14:textId="77777777" w:rsidR="00216AE0" w:rsidRDefault="00216AE0">
            <w:pPr>
              <w:pStyle w:val="TableParagraph"/>
              <w:spacing w:before="9"/>
              <w:rPr>
                <w:b/>
                <w:sz w:val="13"/>
              </w:rPr>
            </w:pPr>
          </w:p>
          <w:p w14:paraId="7496260D" w14:textId="77777777" w:rsidR="00216AE0" w:rsidRDefault="00000000">
            <w:pPr>
              <w:pStyle w:val="TableParagraph"/>
              <w:ind w:left="258"/>
              <w:rPr>
                <w:sz w:val="20"/>
              </w:rPr>
            </w:pPr>
            <w:r>
              <w:rPr>
                <w:noProof/>
                <w:sz w:val="20"/>
              </w:rPr>
              <w:drawing>
                <wp:inline distT="0" distB="0" distL="0" distR="0" wp14:anchorId="1C1E1BA5" wp14:editId="4A1743E9">
                  <wp:extent cx="697865" cy="371475"/>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0" cstate="print"/>
                          <a:stretch>
                            <a:fillRect/>
                          </a:stretch>
                        </pic:blipFill>
                        <pic:spPr>
                          <a:xfrm>
                            <a:off x="0" y="0"/>
                            <a:ext cx="698173" cy="371855"/>
                          </a:xfrm>
                          <a:prstGeom prst="rect">
                            <a:avLst/>
                          </a:prstGeom>
                        </pic:spPr>
                      </pic:pic>
                    </a:graphicData>
                  </a:graphic>
                </wp:inline>
              </w:drawing>
            </w:r>
          </w:p>
        </w:tc>
      </w:tr>
    </w:tbl>
    <w:p w14:paraId="62D5B45D" w14:textId="77777777" w:rsidR="00216AE0" w:rsidRDefault="00216AE0">
      <w:pPr>
        <w:pStyle w:val="BodyText"/>
        <w:spacing w:before="2"/>
        <w:rPr>
          <w:b/>
          <w:sz w:val="24"/>
        </w:rPr>
      </w:pPr>
    </w:p>
    <w:p w14:paraId="3B7541A1" w14:textId="77777777" w:rsidR="00216AE0" w:rsidRDefault="00000000">
      <w:pPr>
        <w:pStyle w:val="Heading1"/>
        <w:spacing w:before="86"/>
        <w:ind w:left="2346" w:right="2433"/>
        <w:jc w:val="center"/>
      </w:pPr>
      <w:r>
        <w:t>BONAFIDE</w:t>
      </w:r>
      <w:r>
        <w:rPr>
          <w:spacing w:val="-6"/>
        </w:rPr>
        <w:t xml:space="preserve"> </w:t>
      </w:r>
      <w:r>
        <w:t>CERTIFICATE</w:t>
      </w:r>
    </w:p>
    <w:p w14:paraId="1C63A245" w14:textId="77777777" w:rsidR="00216AE0" w:rsidRDefault="00216AE0">
      <w:pPr>
        <w:pStyle w:val="BodyText"/>
        <w:spacing w:before="2"/>
        <w:rPr>
          <w:b/>
          <w:sz w:val="36"/>
        </w:rPr>
      </w:pPr>
    </w:p>
    <w:p w14:paraId="3554F04F" w14:textId="1BA68912" w:rsidR="00216AE0" w:rsidRDefault="00000000">
      <w:pPr>
        <w:spacing w:line="360" w:lineRule="auto"/>
        <w:ind w:left="880" w:right="589" w:firstLine="719"/>
        <w:jc w:val="both"/>
        <w:rPr>
          <w:sz w:val="28"/>
          <w:szCs w:val="28"/>
        </w:rPr>
      </w:pPr>
      <w:r>
        <w:rPr>
          <w:sz w:val="28"/>
        </w:rPr>
        <w:t xml:space="preserve">Certified that this project report </w:t>
      </w:r>
      <w:r>
        <w:rPr>
          <w:b/>
          <w:sz w:val="28"/>
        </w:rPr>
        <w:t>“</w:t>
      </w:r>
      <w:r>
        <w:rPr>
          <w:b/>
          <w:sz w:val="28"/>
          <w:lang w:val="en-IN"/>
        </w:rPr>
        <w:t>LIFE SAVER - BLOOD DONOR APPLICATION</w:t>
      </w:r>
      <w:r>
        <w:rPr>
          <w:b/>
          <w:sz w:val="28"/>
        </w:rPr>
        <w:t xml:space="preserve">” </w:t>
      </w:r>
      <w:r>
        <w:rPr>
          <w:sz w:val="28"/>
        </w:rPr>
        <w:t>is 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sidR="00CA7253">
        <w:rPr>
          <w:b/>
          <w:sz w:val="28"/>
          <w:lang w:val="en-IN"/>
        </w:rPr>
        <w:t>AGASH. A</w:t>
      </w:r>
      <w:r>
        <w:rPr>
          <w:b/>
          <w:spacing w:val="1"/>
          <w:sz w:val="28"/>
        </w:rPr>
        <w:t xml:space="preserve"> </w:t>
      </w:r>
      <w:r>
        <w:rPr>
          <w:b/>
          <w:sz w:val="28"/>
        </w:rPr>
        <w:t>(</w:t>
      </w:r>
      <w:r>
        <w:rPr>
          <w:b/>
          <w:sz w:val="32"/>
          <w:lang w:val="en-IN"/>
        </w:rPr>
        <w:t>720721104063</w:t>
      </w:r>
      <w:r>
        <w:rPr>
          <w:b/>
          <w:sz w:val="28"/>
        </w:rPr>
        <w:t>),</w:t>
      </w:r>
      <w:r>
        <w:rPr>
          <w:b/>
          <w:spacing w:val="1"/>
          <w:sz w:val="28"/>
        </w:rPr>
        <w:t xml:space="preserve"> </w:t>
      </w:r>
      <w:r>
        <w:rPr>
          <w:b/>
          <w:sz w:val="28"/>
          <w:lang w:val="en-IN"/>
        </w:rPr>
        <w:t>DHANASELVAN J U</w:t>
      </w:r>
      <w:r>
        <w:rPr>
          <w:b/>
          <w:spacing w:val="1"/>
          <w:sz w:val="28"/>
        </w:rPr>
        <w:t xml:space="preserve"> </w:t>
      </w:r>
      <w:r>
        <w:rPr>
          <w:b/>
          <w:sz w:val="28"/>
        </w:rPr>
        <w:t>(</w:t>
      </w:r>
      <w:r>
        <w:rPr>
          <w:b/>
          <w:sz w:val="32"/>
          <w:lang w:val="en-IN"/>
        </w:rPr>
        <w:t>720721104076</w:t>
      </w:r>
      <w:r>
        <w:rPr>
          <w:b/>
          <w:sz w:val="28"/>
        </w:rPr>
        <w:t>),</w:t>
      </w:r>
      <w:r>
        <w:rPr>
          <w:b/>
          <w:spacing w:val="-3"/>
          <w:sz w:val="28"/>
        </w:rPr>
        <w:t xml:space="preserve"> </w:t>
      </w:r>
      <w:r w:rsidR="003519FF">
        <w:rPr>
          <w:b/>
          <w:sz w:val="28"/>
          <w:lang w:val="en-IN"/>
        </w:rPr>
        <w:t>JASWANTH. K</w:t>
      </w:r>
      <w:r>
        <w:rPr>
          <w:b/>
          <w:spacing w:val="1"/>
          <w:sz w:val="28"/>
        </w:rPr>
        <w:t xml:space="preserve"> </w:t>
      </w:r>
      <w:r>
        <w:rPr>
          <w:b/>
          <w:sz w:val="28"/>
        </w:rPr>
        <w:t>(</w:t>
      </w:r>
      <w:r>
        <w:rPr>
          <w:b/>
          <w:sz w:val="32"/>
          <w:lang w:val="en-IN"/>
        </w:rPr>
        <w:t>720721104094</w:t>
      </w:r>
      <w:r>
        <w:rPr>
          <w:b/>
          <w:sz w:val="28"/>
        </w:rPr>
        <w:t>)”</w:t>
      </w:r>
      <w:r>
        <w:rPr>
          <w:b/>
          <w:spacing w:val="4"/>
          <w:sz w:val="28"/>
        </w:rPr>
        <w:t xml:space="preserve"> </w:t>
      </w:r>
      <w:r>
        <w:rPr>
          <w:sz w:val="28"/>
        </w:rPr>
        <w:t>who carried</w:t>
      </w:r>
      <w:r>
        <w:rPr>
          <w:spacing w:val="3"/>
          <w:sz w:val="28"/>
        </w:rPr>
        <w:t xml:space="preserve"> </w:t>
      </w:r>
      <w:r>
        <w:rPr>
          <w:sz w:val="28"/>
        </w:rPr>
        <w:t>out</w:t>
      </w:r>
      <w:r>
        <w:rPr>
          <w:sz w:val="28"/>
          <w:lang w:val="en-IN"/>
        </w:rPr>
        <w:t xml:space="preserve"> </w:t>
      </w:r>
      <w:r>
        <w:rPr>
          <w:sz w:val="28"/>
          <w:szCs w:val="28"/>
        </w:rPr>
        <w:t>the</w:t>
      </w:r>
      <w:r>
        <w:rPr>
          <w:spacing w:val="-11"/>
          <w:sz w:val="28"/>
          <w:szCs w:val="28"/>
        </w:rPr>
        <w:t xml:space="preserve"> </w:t>
      </w:r>
      <w:r>
        <w:rPr>
          <w:sz w:val="28"/>
          <w:szCs w:val="28"/>
        </w:rPr>
        <w:t>project</w:t>
      </w:r>
      <w:r>
        <w:rPr>
          <w:spacing w:val="-2"/>
          <w:sz w:val="28"/>
          <w:szCs w:val="28"/>
        </w:rPr>
        <w:t xml:space="preserve"> </w:t>
      </w:r>
      <w:r>
        <w:rPr>
          <w:sz w:val="28"/>
          <w:szCs w:val="28"/>
        </w:rPr>
        <w:t>work</w:t>
      </w:r>
      <w:r>
        <w:rPr>
          <w:spacing w:val="-6"/>
          <w:sz w:val="28"/>
          <w:szCs w:val="28"/>
        </w:rPr>
        <w:t xml:space="preserve"> </w:t>
      </w:r>
      <w:r>
        <w:rPr>
          <w:sz w:val="28"/>
          <w:szCs w:val="28"/>
        </w:rPr>
        <w:t>under</w:t>
      </w:r>
      <w:r>
        <w:rPr>
          <w:spacing w:val="-3"/>
          <w:sz w:val="28"/>
          <w:szCs w:val="28"/>
        </w:rPr>
        <w:t xml:space="preserve"> </w:t>
      </w:r>
      <w:r>
        <w:rPr>
          <w:sz w:val="28"/>
          <w:szCs w:val="28"/>
        </w:rPr>
        <w:t>my</w:t>
      </w:r>
      <w:r>
        <w:rPr>
          <w:spacing w:val="-12"/>
          <w:sz w:val="28"/>
          <w:szCs w:val="28"/>
        </w:rPr>
        <w:t xml:space="preserve"> </w:t>
      </w:r>
      <w:r>
        <w:rPr>
          <w:sz w:val="28"/>
          <w:szCs w:val="28"/>
        </w:rPr>
        <w:t>supervision.</w:t>
      </w:r>
    </w:p>
    <w:p w14:paraId="1693C5DE" w14:textId="77777777" w:rsidR="00216AE0" w:rsidRDefault="00216AE0">
      <w:pPr>
        <w:pStyle w:val="BodyText"/>
        <w:rPr>
          <w:sz w:val="20"/>
        </w:rPr>
      </w:pPr>
    </w:p>
    <w:p w14:paraId="3E1A8DD8" w14:textId="77777777" w:rsidR="00216AE0" w:rsidRDefault="00216AE0">
      <w:pPr>
        <w:pStyle w:val="BodyText"/>
        <w:rPr>
          <w:sz w:val="20"/>
        </w:rPr>
      </w:pPr>
    </w:p>
    <w:p w14:paraId="1BC07A27" w14:textId="77777777" w:rsidR="00216AE0" w:rsidRDefault="00216AE0">
      <w:pPr>
        <w:pStyle w:val="BodyText"/>
        <w:rPr>
          <w:sz w:val="20"/>
        </w:rPr>
      </w:pPr>
    </w:p>
    <w:p w14:paraId="421AE61C" w14:textId="77777777" w:rsidR="00216AE0" w:rsidRDefault="00216AE0">
      <w:pPr>
        <w:pStyle w:val="BodyText"/>
        <w:rPr>
          <w:sz w:val="20"/>
        </w:rPr>
      </w:pPr>
    </w:p>
    <w:p w14:paraId="1CFAA600" w14:textId="77777777" w:rsidR="00216AE0" w:rsidRDefault="00216AE0">
      <w:pPr>
        <w:pStyle w:val="BodyText"/>
        <w:rPr>
          <w:sz w:val="20"/>
        </w:rPr>
      </w:pPr>
    </w:p>
    <w:p w14:paraId="56BF2212" w14:textId="77777777" w:rsidR="00216AE0" w:rsidRDefault="00216AE0">
      <w:pPr>
        <w:pStyle w:val="BodyText"/>
        <w:rPr>
          <w:sz w:val="20"/>
        </w:rPr>
      </w:pPr>
    </w:p>
    <w:p w14:paraId="7D8ADEBB" w14:textId="77777777" w:rsidR="00216AE0" w:rsidRDefault="00216AE0">
      <w:pPr>
        <w:pStyle w:val="BodyText"/>
        <w:rPr>
          <w:sz w:val="20"/>
        </w:rPr>
      </w:pPr>
    </w:p>
    <w:p w14:paraId="538FB61A" w14:textId="2AD787EA" w:rsidR="00216AE0" w:rsidRDefault="00A80506">
      <w:pPr>
        <w:pStyle w:val="BodyText"/>
        <w:spacing w:before="8"/>
        <w:rPr>
          <w:sz w:val="22"/>
        </w:rPr>
      </w:pPr>
      <w:r>
        <w:pict w14:anchorId="7995199B">
          <v:line id="_x0000_s2050" style="position:absolute;z-index:251659264;mso-position-horizontal-relative:page;mso-width-relative:page;mso-height-relative:page" from="55.25pt,297.55pt" to="571.9pt,299.1pt" strokeweight=".25pt">
            <w10:wrap anchorx="page"/>
          </v:line>
        </w:pict>
      </w:r>
    </w:p>
    <w:tbl>
      <w:tblPr>
        <w:tblW w:w="0" w:type="auto"/>
        <w:tblInd w:w="803" w:type="dxa"/>
        <w:tblLayout w:type="fixed"/>
        <w:tblCellMar>
          <w:left w:w="0" w:type="dxa"/>
          <w:right w:w="0" w:type="dxa"/>
        </w:tblCellMar>
        <w:tblLook w:val="04A0" w:firstRow="1" w:lastRow="0" w:firstColumn="1" w:lastColumn="0" w:noHBand="0" w:noVBand="1"/>
      </w:tblPr>
      <w:tblGrid>
        <w:gridCol w:w="5450"/>
        <w:gridCol w:w="4403"/>
      </w:tblGrid>
      <w:tr w:rsidR="00216AE0" w14:paraId="64873670" w14:textId="77777777" w:rsidTr="00A80506">
        <w:trPr>
          <w:trHeight w:val="2701"/>
        </w:trPr>
        <w:tc>
          <w:tcPr>
            <w:tcW w:w="5450" w:type="dxa"/>
          </w:tcPr>
          <w:p w14:paraId="4B49DB30" w14:textId="77777777" w:rsidR="00216AE0" w:rsidRDefault="00000000">
            <w:pPr>
              <w:pStyle w:val="TableParagraph"/>
              <w:spacing w:line="311" w:lineRule="exact"/>
              <w:ind w:left="200"/>
              <w:rPr>
                <w:b/>
                <w:sz w:val="28"/>
              </w:rPr>
            </w:pPr>
            <w:r>
              <w:rPr>
                <w:b/>
                <w:sz w:val="28"/>
              </w:rPr>
              <w:t>SIGNATURE</w:t>
            </w:r>
          </w:p>
          <w:p w14:paraId="6B6A8ECF" w14:textId="4BBB3E7A" w:rsidR="00216AE0" w:rsidRDefault="00000000" w:rsidP="00A80506">
            <w:pPr>
              <w:pStyle w:val="TableParagraph"/>
              <w:spacing w:before="161" w:line="360" w:lineRule="auto"/>
              <w:ind w:left="200" w:right="113"/>
              <w:rPr>
                <w:b/>
                <w:sz w:val="28"/>
                <w:lang w:val="en-IN"/>
              </w:rPr>
            </w:pPr>
            <w:r>
              <w:rPr>
                <w:b/>
                <w:sz w:val="28"/>
                <w:lang w:val="en-IN"/>
              </w:rPr>
              <w:t>MR.</w:t>
            </w:r>
            <w:r w:rsidR="00CA7253">
              <w:rPr>
                <w:b/>
                <w:sz w:val="28"/>
                <w:lang w:val="en-IN"/>
              </w:rPr>
              <w:t>M. PRIYADHARSHAN</w:t>
            </w:r>
            <w:r>
              <w:rPr>
                <w:b/>
                <w:sz w:val="28"/>
              </w:rPr>
              <w:t xml:space="preserve">, </w:t>
            </w:r>
            <w:r w:rsidR="00A80506">
              <w:rPr>
                <w:b/>
                <w:sz w:val="28"/>
              </w:rPr>
              <w:t xml:space="preserve">M.E, (Ph.D.)         </w:t>
            </w:r>
          </w:p>
          <w:p w14:paraId="71F59B40" w14:textId="77777777" w:rsidR="00216AE0" w:rsidRDefault="00000000">
            <w:pPr>
              <w:pStyle w:val="TableParagraph"/>
              <w:spacing w:before="161" w:line="360" w:lineRule="auto"/>
              <w:ind w:left="200" w:right="113"/>
              <w:rPr>
                <w:b/>
                <w:sz w:val="28"/>
              </w:rPr>
            </w:pPr>
            <w:r>
              <w:rPr>
                <w:b/>
                <w:spacing w:val="-68"/>
                <w:sz w:val="28"/>
              </w:rPr>
              <w:t xml:space="preserve"> </w:t>
            </w:r>
            <w:r>
              <w:rPr>
                <w:b/>
                <w:sz w:val="28"/>
              </w:rPr>
              <w:t>SUPERVISOR</w:t>
            </w:r>
          </w:p>
          <w:p w14:paraId="7651D06C" w14:textId="77777777" w:rsidR="00216AE0" w:rsidRDefault="00000000">
            <w:pPr>
              <w:pStyle w:val="TableParagraph"/>
              <w:spacing w:line="316" w:lineRule="exact"/>
              <w:ind w:left="200"/>
              <w:rPr>
                <w:sz w:val="28"/>
              </w:rPr>
            </w:pPr>
            <w:r>
              <w:rPr>
                <w:sz w:val="28"/>
              </w:rPr>
              <w:t>Ass</w:t>
            </w:r>
            <w:proofErr w:type="spellStart"/>
            <w:r>
              <w:rPr>
                <w:sz w:val="28"/>
                <w:lang w:val="en-IN"/>
              </w:rPr>
              <w:t>istant</w:t>
            </w:r>
            <w:proofErr w:type="spellEnd"/>
            <w:r>
              <w:rPr>
                <w:spacing w:val="-9"/>
                <w:sz w:val="28"/>
              </w:rPr>
              <w:t xml:space="preserve"> </w:t>
            </w:r>
            <w:r>
              <w:rPr>
                <w:sz w:val="28"/>
              </w:rPr>
              <w:t>Professor</w:t>
            </w:r>
          </w:p>
          <w:p w14:paraId="3BB5A7E9" w14:textId="77777777" w:rsidR="00216AE0" w:rsidRDefault="00000000">
            <w:pPr>
              <w:pStyle w:val="TableParagraph"/>
              <w:spacing w:before="158"/>
              <w:ind w:left="200"/>
              <w:rPr>
                <w:sz w:val="28"/>
              </w:rPr>
            </w:pPr>
            <w:r>
              <w:rPr>
                <w:sz w:val="28"/>
              </w:rPr>
              <w:t>Computer</w:t>
            </w:r>
            <w:r>
              <w:rPr>
                <w:spacing w:val="-4"/>
                <w:sz w:val="28"/>
              </w:rPr>
              <w:t xml:space="preserve"> </w:t>
            </w:r>
            <w:r>
              <w:rPr>
                <w:sz w:val="28"/>
              </w:rPr>
              <w:t>Science</w:t>
            </w:r>
            <w:r>
              <w:rPr>
                <w:spacing w:val="-3"/>
                <w:sz w:val="28"/>
              </w:rPr>
              <w:t xml:space="preserve"> </w:t>
            </w:r>
            <w:r>
              <w:rPr>
                <w:sz w:val="28"/>
              </w:rPr>
              <w:t>and</w:t>
            </w:r>
            <w:r>
              <w:rPr>
                <w:spacing w:val="-3"/>
                <w:sz w:val="28"/>
              </w:rPr>
              <w:t xml:space="preserve"> </w:t>
            </w:r>
            <w:r>
              <w:rPr>
                <w:sz w:val="28"/>
              </w:rPr>
              <w:t>Engineering,</w:t>
            </w:r>
          </w:p>
          <w:p w14:paraId="42F7660B" w14:textId="77777777" w:rsidR="00216AE0" w:rsidRDefault="00000000">
            <w:pPr>
              <w:pStyle w:val="TableParagraph"/>
              <w:spacing w:line="360" w:lineRule="atLeast"/>
              <w:ind w:left="200"/>
              <w:rPr>
                <w:sz w:val="28"/>
              </w:rPr>
            </w:pPr>
            <w:proofErr w:type="spellStart"/>
            <w:r>
              <w:rPr>
                <w:sz w:val="28"/>
              </w:rPr>
              <w:t>Hindusthan</w:t>
            </w:r>
            <w:proofErr w:type="spellEnd"/>
            <w:r>
              <w:rPr>
                <w:spacing w:val="-9"/>
                <w:sz w:val="28"/>
              </w:rPr>
              <w:t xml:space="preserve"> </w:t>
            </w:r>
            <w:r>
              <w:rPr>
                <w:sz w:val="28"/>
              </w:rPr>
              <w:t>College</w:t>
            </w:r>
            <w:r>
              <w:rPr>
                <w:spacing w:val="-11"/>
                <w:sz w:val="28"/>
              </w:rPr>
              <w:t xml:space="preserve"> </w:t>
            </w:r>
            <w:r>
              <w:rPr>
                <w:sz w:val="28"/>
              </w:rPr>
              <w:t>of</w:t>
            </w:r>
            <w:r>
              <w:rPr>
                <w:spacing w:val="-12"/>
                <w:sz w:val="28"/>
              </w:rPr>
              <w:t xml:space="preserve"> </w:t>
            </w:r>
            <w:r>
              <w:rPr>
                <w:sz w:val="28"/>
              </w:rPr>
              <w:t>Engineering</w:t>
            </w:r>
            <w:r>
              <w:rPr>
                <w:spacing w:val="-8"/>
                <w:sz w:val="28"/>
              </w:rPr>
              <w:t xml:space="preserve"> </w:t>
            </w:r>
            <w:r>
              <w:rPr>
                <w:sz w:val="28"/>
              </w:rPr>
              <w:t>and</w:t>
            </w:r>
            <w:r>
              <w:rPr>
                <w:spacing w:val="-67"/>
                <w:sz w:val="28"/>
              </w:rPr>
              <w:t xml:space="preserve"> </w:t>
            </w:r>
            <w:r>
              <w:rPr>
                <w:sz w:val="28"/>
              </w:rPr>
              <w:t>Technology,</w:t>
            </w:r>
            <w:r>
              <w:rPr>
                <w:spacing w:val="-7"/>
                <w:sz w:val="28"/>
              </w:rPr>
              <w:t xml:space="preserve"> </w:t>
            </w:r>
            <w:r>
              <w:rPr>
                <w:sz w:val="28"/>
              </w:rPr>
              <w:t>Coimbatore-32</w:t>
            </w:r>
          </w:p>
        </w:tc>
        <w:tc>
          <w:tcPr>
            <w:tcW w:w="4403" w:type="dxa"/>
          </w:tcPr>
          <w:p w14:paraId="28128A04" w14:textId="73A5F97A" w:rsidR="00216AE0" w:rsidRDefault="00000000">
            <w:pPr>
              <w:pStyle w:val="TableParagraph"/>
              <w:spacing w:line="311" w:lineRule="exact"/>
              <w:ind w:left="132"/>
              <w:rPr>
                <w:b/>
                <w:sz w:val="28"/>
              </w:rPr>
            </w:pPr>
            <w:r>
              <w:rPr>
                <w:b/>
                <w:sz w:val="28"/>
              </w:rPr>
              <w:t>SIGNATURE</w:t>
            </w:r>
          </w:p>
          <w:p w14:paraId="6A458302" w14:textId="77777777" w:rsidR="00216AE0" w:rsidRDefault="00000000">
            <w:pPr>
              <w:pStyle w:val="TableParagraph"/>
              <w:spacing w:before="161" w:line="360" w:lineRule="auto"/>
              <w:ind w:left="132" w:right="266"/>
              <w:rPr>
                <w:b/>
                <w:sz w:val="28"/>
              </w:rPr>
            </w:pPr>
            <w:r>
              <w:rPr>
                <w:b/>
                <w:sz w:val="28"/>
              </w:rPr>
              <w:t>Dr. S. SHANKAR, M.E., Ph.D.,</w:t>
            </w:r>
            <w:r>
              <w:rPr>
                <w:b/>
                <w:spacing w:val="1"/>
                <w:sz w:val="28"/>
              </w:rPr>
              <w:t xml:space="preserve"> </w:t>
            </w:r>
            <w:r>
              <w:rPr>
                <w:b/>
                <w:sz w:val="28"/>
              </w:rPr>
              <w:t>HEAD</w:t>
            </w:r>
            <w:r>
              <w:rPr>
                <w:b/>
                <w:spacing w:val="-11"/>
                <w:sz w:val="28"/>
              </w:rPr>
              <w:t xml:space="preserve"> </w:t>
            </w:r>
            <w:r>
              <w:rPr>
                <w:b/>
                <w:sz w:val="28"/>
              </w:rPr>
              <w:t>OF</w:t>
            </w:r>
            <w:r>
              <w:rPr>
                <w:b/>
                <w:spacing w:val="-11"/>
                <w:sz w:val="28"/>
              </w:rPr>
              <w:t xml:space="preserve"> </w:t>
            </w:r>
            <w:r>
              <w:rPr>
                <w:b/>
                <w:sz w:val="28"/>
              </w:rPr>
              <w:t>THE</w:t>
            </w:r>
            <w:r>
              <w:rPr>
                <w:b/>
                <w:spacing w:val="-8"/>
                <w:sz w:val="28"/>
              </w:rPr>
              <w:t xml:space="preserve"> </w:t>
            </w:r>
            <w:r>
              <w:rPr>
                <w:b/>
                <w:sz w:val="28"/>
              </w:rPr>
              <w:t>DEPARTMENT</w:t>
            </w:r>
          </w:p>
          <w:p w14:paraId="07BFCF7A" w14:textId="77777777" w:rsidR="00216AE0" w:rsidRDefault="00000000">
            <w:pPr>
              <w:pStyle w:val="TableParagraph"/>
              <w:spacing w:line="360" w:lineRule="auto"/>
              <w:ind w:left="132" w:right="198"/>
              <w:jc w:val="both"/>
              <w:rPr>
                <w:sz w:val="28"/>
              </w:rPr>
            </w:pPr>
            <w:r>
              <w:rPr>
                <w:sz w:val="28"/>
              </w:rPr>
              <w:t>Computer Science and Engineering,</w:t>
            </w:r>
            <w:r>
              <w:rPr>
                <w:spacing w:val="-67"/>
                <w:sz w:val="28"/>
              </w:rPr>
              <w:t xml:space="preserve"> </w:t>
            </w:r>
            <w:proofErr w:type="spellStart"/>
            <w:r>
              <w:rPr>
                <w:sz w:val="28"/>
              </w:rPr>
              <w:t>Hindusthan</w:t>
            </w:r>
            <w:proofErr w:type="spellEnd"/>
            <w:r>
              <w:rPr>
                <w:sz w:val="28"/>
              </w:rPr>
              <w:t xml:space="preserve"> College of Engineering</w:t>
            </w:r>
            <w:r>
              <w:rPr>
                <w:spacing w:val="1"/>
                <w:sz w:val="28"/>
              </w:rPr>
              <w:t xml:space="preserve"> </w:t>
            </w:r>
            <w:r>
              <w:rPr>
                <w:sz w:val="28"/>
              </w:rPr>
              <w:t>and</w:t>
            </w:r>
            <w:r>
              <w:rPr>
                <w:spacing w:val="-2"/>
                <w:sz w:val="28"/>
              </w:rPr>
              <w:t xml:space="preserve"> </w:t>
            </w:r>
            <w:r>
              <w:rPr>
                <w:sz w:val="28"/>
              </w:rPr>
              <w:t>Technology,</w:t>
            </w:r>
            <w:r>
              <w:rPr>
                <w:spacing w:val="-3"/>
                <w:sz w:val="28"/>
              </w:rPr>
              <w:t xml:space="preserve"> </w:t>
            </w:r>
            <w:r>
              <w:rPr>
                <w:sz w:val="28"/>
              </w:rPr>
              <w:t>Coimbatore-32</w:t>
            </w:r>
          </w:p>
        </w:tc>
      </w:tr>
      <w:tr w:rsidR="00A80506" w14:paraId="074AE1C0" w14:textId="77777777" w:rsidTr="00A80506">
        <w:trPr>
          <w:trHeight w:val="2701"/>
        </w:trPr>
        <w:tc>
          <w:tcPr>
            <w:tcW w:w="5450" w:type="dxa"/>
          </w:tcPr>
          <w:p w14:paraId="798A19FB" w14:textId="0843A990" w:rsidR="00A80506" w:rsidRDefault="00A80506" w:rsidP="00A80506">
            <w:pPr>
              <w:pStyle w:val="TableParagraph"/>
              <w:spacing w:line="311" w:lineRule="exact"/>
              <w:rPr>
                <w:b/>
                <w:sz w:val="28"/>
              </w:rPr>
            </w:pPr>
          </w:p>
        </w:tc>
        <w:tc>
          <w:tcPr>
            <w:tcW w:w="4403" w:type="dxa"/>
          </w:tcPr>
          <w:p w14:paraId="4213A918" w14:textId="77777777" w:rsidR="00A80506" w:rsidRDefault="00A80506">
            <w:pPr>
              <w:pStyle w:val="TableParagraph"/>
              <w:spacing w:line="311" w:lineRule="exact"/>
              <w:ind w:left="132"/>
              <w:rPr>
                <w:b/>
                <w:sz w:val="28"/>
              </w:rPr>
            </w:pPr>
          </w:p>
        </w:tc>
      </w:tr>
    </w:tbl>
    <w:p w14:paraId="647AE219" w14:textId="77777777" w:rsidR="00216AE0" w:rsidRDefault="00216AE0">
      <w:pPr>
        <w:pStyle w:val="BodyText"/>
        <w:rPr>
          <w:sz w:val="20"/>
        </w:rPr>
      </w:pPr>
    </w:p>
    <w:p w14:paraId="12BC1FF2" w14:textId="0B9694CF" w:rsidR="00216AE0" w:rsidRDefault="00000000" w:rsidP="00A80506">
      <w:pPr>
        <w:pStyle w:val="BodyText"/>
        <w:tabs>
          <w:tab w:val="left" w:pos="1372"/>
          <w:tab w:val="left" w:pos="2620"/>
        </w:tabs>
        <w:spacing w:before="250" w:line="362" w:lineRule="auto"/>
        <w:ind w:left="880" w:right="1289"/>
        <w:rPr>
          <w:u w:val="single"/>
        </w:rPr>
      </w:pPr>
      <w:r>
        <w:t>Submitted for the Autonomous Institution Mini Project Viva-Voce conducted</w:t>
      </w:r>
      <w:r>
        <w:rPr>
          <w:spacing w:val="-67"/>
        </w:rPr>
        <w:t xml:space="preserve"> </w:t>
      </w:r>
      <w:r>
        <w:t>on</w:t>
      </w:r>
      <w:r>
        <w:tab/>
      </w:r>
      <w:r>
        <w:rPr>
          <w:u w:val="single"/>
        </w:rPr>
        <w:t xml:space="preserve"> </w:t>
      </w:r>
      <w:r>
        <w:rPr>
          <w:u w:val="single"/>
        </w:rPr>
        <w:tab/>
      </w:r>
    </w:p>
    <w:p w14:paraId="3F330505" w14:textId="77777777" w:rsidR="00A80506" w:rsidRPr="00A80506" w:rsidRDefault="00A80506" w:rsidP="00A80506">
      <w:pPr>
        <w:pStyle w:val="BodyText"/>
        <w:tabs>
          <w:tab w:val="left" w:pos="1372"/>
          <w:tab w:val="left" w:pos="2620"/>
        </w:tabs>
        <w:spacing w:before="250" w:line="362" w:lineRule="auto"/>
        <w:ind w:left="880" w:right="1289"/>
      </w:pPr>
    </w:p>
    <w:p w14:paraId="5622463A" w14:textId="77777777" w:rsidR="00216AE0" w:rsidRDefault="00216AE0">
      <w:pPr>
        <w:pStyle w:val="BodyText"/>
        <w:spacing w:before="7"/>
        <w:rPr>
          <w:sz w:val="16"/>
        </w:rPr>
      </w:pPr>
    </w:p>
    <w:p w14:paraId="7BED0B90" w14:textId="77777777" w:rsidR="00216AE0" w:rsidRDefault="00000000">
      <w:pPr>
        <w:tabs>
          <w:tab w:val="left" w:pos="6641"/>
        </w:tabs>
        <w:spacing w:before="89"/>
        <w:ind w:left="880"/>
        <w:rPr>
          <w:b/>
          <w:sz w:val="28"/>
        </w:rPr>
      </w:pPr>
      <w:r>
        <w:rPr>
          <w:b/>
          <w:sz w:val="28"/>
        </w:rPr>
        <w:t>INTERNAL</w:t>
      </w:r>
      <w:r>
        <w:rPr>
          <w:b/>
          <w:spacing w:val="-5"/>
          <w:sz w:val="28"/>
        </w:rPr>
        <w:t xml:space="preserve"> </w:t>
      </w:r>
      <w:r>
        <w:rPr>
          <w:b/>
          <w:sz w:val="28"/>
        </w:rPr>
        <w:t>EXAMINER</w:t>
      </w:r>
      <w:r>
        <w:rPr>
          <w:b/>
          <w:sz w:val="28"/>
        </w:rPr>
        <w:tab/>
        <w:t>EXTERNAL</w:t>
      </w:r>
      <w:r>
        <w:rPr>
          <w:b/>
          <w:spacing w:val="-5"/>
          <w:sz w:val="28"/>
        </w:rPr>
        <w:t xml:space="preserve"> </w:t>
      </w:r>
      <w:r>
        <w:rPr>
          <w:b/>
          <w:sz w:val="28"/>
        </w:rPr>
        <w:t>EXAMINER</w:t>
      </w:r>
    </w:p>
    <w:p w14:paraId="4FE1941D" w14:textId="77777777" w:rsidR="00216AE0" w:rsidRDefault="00216AE0">
      <w:pPr>
        <w:rPr>
          <w:sz w:val="28"/>
        </w:rPr>
        <w:sectPr w:rsidR="00216AE0">
          <w:pgSz w:w="11920" w:h="16850"/>
          <w:pgMar w:top="1060" w:right="480" w:bottom="280" w:left="560" w:header="720" w:footer="720" w:gutter="0"/>
          <w:cols w:space="720"/>
        </w:sectPr>
      </w:pPr>
    </w:p>
    <w:p w14:paraId="1BFBFFAB" w14:textId="77777777" w:rsidR="00216AE0" w:rsidRDefault="00000000">
      <w:pPr>
        <w:pStyle w:val="Heading1"/>
        <w:spacing w:before="100"/>
        <w:ind w:left="2352" w:right="2433"/>
        <w:jc w:val="center"/>
      </w:pPr>
      <w:r>
        <w:lastRenderedPageBreak/>
        <w:t>DECLARATION</w:t>
      </w:r>
    </w:p>
    <w:p w14:paraId="78E59CB1" w14:textId="77777777" w:rsidR="00A80506" w:rsidRDefault="00A80506">
      <w:pPr>
        <w:pStyle w:val="Heading1"/>
        <w:spacing w:before="100"/>
        <w:ind w:left="2352" w:right="2433"/>
        <w:jc w:val="center"/>
      </w:pPr>
    </w:p>
    <w:p w14:paraId="6F4928B0" w14:textId="64619364" w:rsidR="00216AE0" w:rsidRPr="00CA7253" w:rsidRDefault="00000000" w:rsidP="00CA7253">
      <w:pPr>
        <w:spacing w:line="360" w:lineRule="auto"/>
        <w:ind w:left="880" w:right="951"/>
        <w:jc w:val="both"/>
        <w:rPr>
          <w:b/>
          <w:sz w:val="28"/>
        </w:rPr>
      </w:pPr>
      <w:r>
        <w:rPr>
          <w:sz w:val="28"/>
        </w:rPr>
        <w:t>We,</w:t>
      </w:r>
      <w:r>
        <w:rPr>
          <w:spacing w:val="1"/>
          <w:sz w:val="28"/>
        </w:rPr>
        <w:t xml:space="preserve"> </w:t>
      </w:r>
      <w:r>
        <w:rPr>
          <w:sz w:val="28"/>
        </w:rPr>
        <w:t>hereby</w:t>
      </w:r>
      <w:r>
        <w:rPr>
          <w:spacing w:val="1"/>
          <w:sz w:val="28"/>
        </w:rPr>
        <w:t xml:space="preserve"> </w:t>
      </w:r>
      <w:r>
        <w:rPr>
          <w:sz w:val="28"/>
        </w:rPr>
        <w:t>jointly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1"/>
          <w:sz w:val="28"/>
        </w:rPr>
        <w:t xml:space="preserve"> </w:t>
      </w:r>
      <w:r>
        <w:rPr>
          <w:b/>
          <w:sz w:val="28"/>
        </w:rPr>
        <w:t>“</w:t>
      </w:r>
      <w:r>
        <w:rPr>
          <w:b/>
          <w:sz w:val="28"/>
          <w:lang w:val="en-IN"/>
        </w:rPr>
        <w:t>LIFE SAVER - BLOOD DONOR APPLICATION</w:t>
      </w:r>
      <w:r>
        <w:rPr>
          <w:b/>
          <w:sz w:val="28"/>
        </w:rPr>
        <w:t xml:space="preserve">”, </w:t>
      </w:r>
      <w:r>
        <w:rPr>
          <w:sz w:val="28"/>
        </w:rPr>
        <w:t>submitted to the Autonomous Institution Mini</w:t>
      </w:r>
      <w:r>
        <w:rPr>
          <w:spacing w:val="1"/>
          <w:sz w:val="28"/>
        </w:rPr>
        <w:t xml:space="preserve"> </w:t>
      </w:r>
      <w:r>
        <w:rPr>
          <w:spacing w:val="-1"/>
          <w:sz w:val="28"/>
        </w:rPr>
        <w:t>Project</w:t>
      </w:r>
      <w:r>
        <w:rPr>
          <w:spacing w:val="-17"/>
          <w:sz w:val="28"/>
        </w:rPr>
        <w:t xml:space="preserve"> </w:t>
      </w:r>
      <w:r>
        <w:rPr>
          <w:spacing w:val="-1"/>
          <w:sz w:val="28"/>
        </w:rPr>
        <w:t>Viva</w:t>
      </w:r>
      <w:r>
        <w:rPr>
          <w:spacing w:val="-18"/>
          <w:sz w:val="28"/>
        </w:rPr>
        <w:t xml:space="preserve"> </w:t>
      </w:r>
      <w:r>
        <w:rPr>
          <w:spacing w:val="-1"/>
          <w:sz w:val="28"/>
        </w:rPr>
        <w:t>voce-</w:t>
      </w:r>
      <w:r>
        <w:rPr>
          <w:spacing w:val="-1"/>
          <w:sz w:val="28"/>
          <w:lang w:val="en-IN"/>
        </w:rPr>
        <w:t>November</w:t>
      </w:r>
      <w:r>
        <w:rPr>
          <w:spacing w:val="-17"/>
          <w:sz w:val="28"/>
        </w:rPr>
        <w:t xml:space="preserve"> </w:t>
      </w:r>
      <w:r>
        <w:rPr>
          <w:spacing w:val="-1"/>
          <w:sz w:val="28"/>
        </w:rPr>
        <w:t>202</w:t>
      </w:r>
      <w:r>
        <w:rPr>
          <w:spacing w:val="-1"/>
          <w:sz w:val="28"/>
          <w:lang w:val="en-IN"/>
        </w:rPr>
        <w:t>3</w:t>
      </w:r>
      <w:r>
        <w:rPr>
          <w:spacing w:val="-19"/>
          <w:sz w:val="28"/>
        </w:rPr>
        <w:t xml:space="preserve"> </w:t>
      </w:r>
      <w:r>
        <w:rPr>
          <w:spacing w:val="-1"/>
          <w:sz w:val="28"/>
        </w:rPr>
        <w:t>in</w:t>
      </w:r>
      <w:r>
        <w:rPr>
          <w:spacing w:val="-19"/>
          <w:sz w:val="28"/>
        </w:rPr>
        <w:t xml:space="preserve"> </w:t>
      </w:r>
      <w:r>
        <w:rPr>
          <w:sz w:val="28"/>
        </w:rPr>
        <w:t>partial</w:t>
      </w:r>
      <w:r>
        <w:rPr>
          <w:spacing w:val="-17"/>
          <w:sz w:val="28"/>
        </w:rPr>
        <w:t xml:space="preserve"> </w:t>
      </w:r>
      <w:r>
        <w:rPr>
          <w:sz w:val="28"/>
        </w:rPr>
        <w:t>fulfilment</w:t>
      </w:r>
      <w:r>
        <w:rPr>
          <w:spacing w:val="-17"/>
          <w:sz w:val="28"/>
        </w:rPr>
        <w:t xml:space="preserve"> </w:t>
      </w:r>
      <w:r>
        <w:rPr>
          <w:sz w:val="28"/>
        </w:rPr>
        <w:t>for</w:t>
      </w:r>
      <w:r>
        <w:rPr>
          <w:spacing w:val="-18"/>
          <w:sz w:val="28"/>
        </w:rPr>
        <w:t xml:space="preserve"> </w:t>
      </w:r>
      <w:r>
        <w:rPr>
          <w:sz w:val="28"/>
        </w:rPr>
        <w:t>the</w:t>
      </w:r>
      <w:r>
        <w:rPr>
          <w:spacing w:val="-18"/>
          <w:sz w:val="28"/>
        </w:rPr>
        <w:t xml:space="preserve"> </w:t>
      </w:r>
      <w:r>
        <w:rPr>
          <w:sz w:val="28"/>
        </w:rPr>
        <w:t>award</w:t>
      </w:r>
      <w:r>
        <w:rPr>
          <w:spacing w:val="-19"/>
          <w:sz w:val="28"/>
        </w:rPr>
        <w:t xml:space="preserve"> </w:t>
      </w:r>
      <w:r>
        <w:rPr>
          <w:sz w:val="28"/>
        </w:rPr>
        <w:t>of</w:t>
      </w:r>
      <w:r>
        <w:rPr>
          <w:spacing w:val="-18"/>
          <w:sz w:val="28"/>
        </w:rPr>
        <w:t xml:space="preserve"> </w:t>
      </w:r>
      <w:r>
        <w:rPr>
          <w:sz w:val="28"/>
        </w:rPr>
        <w:t>the</w:t>
      </w:r>
      <w:r>
        <w:rPr>
          <w:spacing w:val="-10"/>
          <w:sz w:val="28"/>
        </w:rPr>
        <w:t xml:space="preserve"> </w:t>
      </w:r>
      <w:r>
        <w:rPr>
          <w:sz w:val="28"/>
        </w:rPr>
        <w:t>degree</w:t>
      </w:r>
      <w:r>
        <w:rPr>
          <w:spacing w:val="-67"/>
          <w:sz w:val="28"/>
        </w:rPr>
        <w:t xml:space="preserve"> </w:t>
      </w:r>
      <w:r>
        <w:rPr>
          <w:sz w:val="28"/>
        </w:rPr>
        <w:t>of</w:t>
      </w:r>
      <w:r>
        <w:rPr>
          <w:spacing w:val="25"/>
          <w:sz w:val="28"/>
        </w:rPr>
        <w:t xml:space="preserve"> </w:t>
      </w:r>
      <w:r w:rsidR="00CA7253">
        <w:rPr>
          <w:b/>
          <w:sz w:val="28"/>
        </w:rPr>
        <w:t>“BACHELOR</w:t>
      </w:r>
      <w:r>
        <w:rPr>
          <w:b/>
          <w:spacing w:val="122"/>
          <w:sz w:val="28"/>
        </w:rPr>
        <w:t xml:space="preserve"> </w:t>
      </w:r>
      <w:r>
        <w:rPr>
          <w:b/>
          <w:sz w:val="28"/>
        </w:rPr>
        <w:t>OF</w:t>
      </w:r>
      <w:r>
        <w:rPr>
          <w:b/>
          <w:spacing w:val="125"/>
          <w:sz w:val="28"/>
        </w:rPr>
        <w:t xml:space="preserve"> </w:t>
      </w:r>
      <w:r>
        <w:rPr>
          <w:b/>
          <w:sz w:val="28"/>
        </w:rPr>
        <w:t xml:space="preserve">ENGINEERING   </w:t>
      </w:r>
      <w:r>
        <w:rPr>
          <w:b/>
          <w:spacing w:val="14"/>
          <w:sz w:val="28"/>
        </w:rPr>
        <w:t xml:space="preserve"> </w:t>
      </w:r>
      <w:r>
        <w:rPr>
          <w:b/>
          <w:sz w:val="28"/>
        </w:rPr>
        <w:t xml:space="preserve">IN   </w:t>
      </w:r>
      <w:r>
        <w:rPr>
          <w:b/>
          <w:spacing w:val="5"/>
          <w:sz w:val="28"/>
        </w:rPr>
        <w:t xml:space="preserve"> </w:t>
      </w:r>
      <w:r>
        <w:rPr>
          <w:b/>
          <w:sz w:val="28"/>
        </w:rPr>
        <w:t xml:space="preserve">COMPUTER   </w:t>
      </w:r>
      <w:r>
        <w:rPr>
          <w:b/>
          <w:spacing w:val="25"/>
          <w:sz w:val="28"/>
        </w:rPr>
        <w:t xml:space="preserve"> </w:t>
      </w:r>
      <w:r>
        <w:rPr>
          <w:b/>
          <w:sz w:val="28"/>
        </w:rPr>
        <w:t>SCIENCE</w:t>
      </w:r>
      <w:r w:rsidR="00CA7253">
        <w:rPr>
          <w:b/>
          <w:sz w:val="28"/>
        </w:rPr>
        <w:t xml:space="preserve"> </w:t>
      </w:r>
      <w:r w:rsidRPr="00CA7253">
        <w:rPr>
          <w:b/>
          <w:sz w:val="28"/>
          <w:szCs w:val="28"/>
        </w:rPr>
        <w:t>AND ENGINEERING”</w:t>
      </w:r>
      <w:r w:rsidRPr="00CA7253">
        <w:rPr>
          <w:sz w:val="28"/>
          <w:szCs w:val="28"/>
        </w:rPr>
        <w:t>, is the report of the original mini project work done by</w:t>
      </w:r>
      <w:r w:rsidRPr="00CA7253">
        <w:rPr>
          <w:spacing w:val="-67"/>
          <w:sz w:val="28"/>
          <w:szCs w:val="28"/>
        </w:rPr>
        <w:t xml:space="preserve"> </w:t>
      </w:r>
      <w:r w:rsidRPr="00CA7253">
        <w:rPr>
          <w:sz w:val="28"/>
          <w:szCs w:val="28"/>
        </w:rPr>
        <w:t>us</w:t>
      </w:r>
      <w:r w:rsidRPr="00CA7253">
        <w:rPr>
          <w:spacing w:val="33"/>
          <w:sz w:val="28"/>
          <w:szCs w:val="28"/>
        </w:rPr>
        <w:t xml:space="preserve"> </w:t>
      </w:r>
      <w:r w:rsidRPr="00CA7253">
        <w:rPr>
          <w:sz w:val="28"/>
          <w:szCs w:val="28"/>
        </w:rPr>
        <w:t>under</w:t>
      </w:r>
      <w:r w:rsidRPr="00CA7253">
        <w:rPr>
          <w:spacing w:val="33"/>
          <w:sz w:val="28"/>
          <w:szCs w:val="28"/>
        </w:rPr>
        <w:t xml:space="preserve"> </w:t>
      </w:r>
      <w:r w:rsidRPr="00CA7253">
        <w:rPr>
          <w:sz w:val="28"/>
          <w:szCs w:val="28"/>
        </w:rPr>
        <w:t>the</w:t>
      </w:r>
      <w:r w:rsidRPr="00CA7253">
        <w:rPr>
          <w:spacing w:val="37"/>
          <w:sz w:val="28"/>
          <w:szCs w:val="28"/>
        </w:rPr>
        <w:t xml:space="preserve"> </w:t>
      </w:r>
      <w:r w:rsidRPr="00CA7253">
        <w:rPr>
          <w:sz w:val="28"/>
          <w:szCs w:val="28"/>
        </w:rPr>
        <w:t>guidance</w:t>
      </w:r>
      <w:r w:rsidRPr="00CA7253">
        <w:rPr>
          <w:spacing w:val="38"/>
          <w:sz w:val="28"/>
          <w:szCs w:val="28"/>
        </w:rPr>
        <w:t xml:space="preserve"> </w:t>
      </w:r>
      <w:r w:rsidRPr="00CA7253">
        <w:rPr>
          <w:sz w:val="28"/>
          <w:szCs w:val="28"/>
        </w:rPr>
        <w:t>of</w:t>
      </w:r>
      <w:r w:rsidRPr="00CA7253">
        <w:rPr>
          <w:sz w:val="28"/>
          <w:szCs w:val="28"/>
          <w:lang w:val="en-IN"/>
        </w:rPr>
        <w:t xml:space="preserve"> </w:t>
      </w:r>
      <w:r w:rsidRPr="00CA7253">
        <w:rPr>
          <w:b/>
          <w:bCs/>
          <w:sz w:val="28"/>
          <w:szCs w:val="28"/>
          <w:lang w:val="en-IN"/>
        </w:rPr>
        <w:t>M</w:t>
      </w:r>
      <w:r w:rsidRPr="00CA7253">
        <w:rPr>
          <w:b/>
          <w:sz w:val="28"/>
          <w:szCs w:val="28"/>
        </w:rPr>
        <w:t>r.</w:t>
      </w:r>
      <w:r w:rsidRPr="00CA7253">
        <w:rPr>
          <w:b/>
          <w:spacing w:val="1"/>
          <w:sz w:val="28"/>
          <w:szCs w:val="28"/>
        </w:rPr>
        <w:t xml:space="preserve"> </w:t>
      </w:r>
      <w:r w:rsidRPr="00CA7253">
        <w:rPr>
          <w:b/>
          <w:spacing w:val="1"/>
          <w:sz w:val="28"/>
          <w:szCs w:val="28"/>
          <w:lang w:val="en-IN"/>
        </w:rPr>
        <w:t>M</w:t>
      </w:r>
      <w:r w:rsidRPr="00CA7253">
        <w:rPr>
          <w:b/>
          <w:sz w:val="28"/>
          <w:szCs w:val="28"/>
        </w:rPr>
        <w:t>.</w:t>
      </w:r>
      <w:r w:rsidRPr="00CA7253">
        <w:rPr>
          <w:b/>
          <w:spacing w:val="1"/>
          <w:sz w:val="28"/>
          <w:szCs w:val="28"/>
        </w:rPr>
        <w:t xml:space="preserve"> </w:t>
      </w:r>
      <w:r w:rsidRPr="00CA7253">
        <w:rPr>
          <w:b/>
          <w:spacing w:val="1"/>
          <w:sz w:val="28"/>
          <w:szCs w:val="28"/>
          <w:lang w:val="en-IN"/>
        </w:rPr>
        <w:t>PRIYADHARSHAN</w:t>
      </w:r>
      <w:r w:rsidRPr="00CA7253">
        <w:rPr>
          <w:b/>
          <w:sz w:val="28"/>
          <w:szCs w:val="28"/>
        </w:rPr>
        <w:t>,</w:t>
      </w:r>
      <w:r w:rsidRPr="00CA7253">
        <w:rPr>
          <w:b/>
          <w:spacing w:val="1"/>
          <w:sz w:val="28"/>
          <w:szCs w:val="28"/>
        </w:rPr>
        <w:t xml:space="preserve"> </w:t>
      </w:r>
      <w:r w:rsidRPr="00CA7253">
        <w:rPr>
          <w:b/>
          <w:sz w:val="28"/>
          <w:szCs w:val="28"/>
        </w:rPr>
        <w:t>M.E,</w:t>
      </w:r>
      <w:r w:rsidRPr="00CA7253">
        <w:rPr>
          <w:b/>
          <w:sz w:val="28"/>
          <w:szCs w:val="28"/>
          <w:lang w:val="en-IN"/>
        </w:rPr>
        <w:t>(</w:t>
      </w:r>
      <w:r w:rsidRPr="00CA7253">
        <w:rPr>
          <w:b/>
          <w:sz w:val="28"/>
          <w:szCs w:val="28"/>
        </w:rPr>
        <w:t xml:space="preserve"> Ph.D.,</w:t>
      </w:r>
      <w:r w:rsidRPr="00CA7253">
        <w:rPr>
          <w:b/>
          <w:sz w:val="28"/>
          <w:szCs w:val="28"/>
          <w:lang w:val="en-IN"/>
        </w:rPr>
        <w:t>)</w:t>
      </w:r>
      <w:r w:rsidRPr="00CA7253">
        <w:rPr>
          <w:b/>
          <w:spacing w:val="-68"/>
          <w:sz w:val="28"/>
          <w:szCs w:val="28"/>
        </w:rPr>
        <w:t xml:space="preserve"> </w:t>
      </w:r>
      <w:r w:rsidRPr="00CA7253">
        <w:rPr>
          <w:b/>
          <w:sz w:val="28"/>
          <w:szCs w:val="28"/>
        </w:rPr>
        <w:t>,</w:t>
      </w:r>
      <w:r w:rsidRPr="00CA7253">
        <w:rPr>
          <w:b/>
          <w:spacing w:val="-67"/>
          <w:sz w:val="28"/>
          <w:szCs w:val="28"/>
        </w:rPr>
        <w:t xml:space="preserve"> </w:t>
      </w:r>
      <w:r w:rsidRPr="00CA7253">
        <w:rPr>
          <w:sz w:val="28"/>
          <w:szCs w:val="28"/>
        </w:rPr>
        <w:t>Associate</w:t>
      </w:r>
      <w:r w:rsidRPr="00CA7253">
        <w:rPr>
          <w:spacing w:val="1"/>
          <w:sz w:val="28"/>
          <w:szCs w:val="28"/>
        </w:rPr>
        <w:t xml:space="preserve"> </w:t>
      </w:r>
      <w:r w:rsidRPr="00CA7253">
        <w:rPr>
          <w:sz w:val="28"/>
          <w:szCs w:val="28"/>
        </w:rPr>
        <w:t>Professor,</w:t>
      </w:r>
      <w:r w:rsidRPr="00CA7253">
        <w:rPr>
          <w:spacing w:val="1"/>
          <w:sz w:val="28"/>
          <w:szCs w:val="28"/>
        </w:rPr>
        <w:t xml:space="preserve"> </w:t>
      </w:r>
      <w:r w:rsidRPr="00CA7253">
        <w:rPr>
          <w:sz w:val="28"/>
          <w:szCs w:val="28"/>
        </w:rPr>
        <w:t>Department</w:t>
      </w:r>
      <w:r w:rsidRPr="00CA7253">
        <w:rPr>
          <w:spacing w:val="1"/>
          <w:sz w:val="28"/>
          <w:szCs w:val="28"/>
        </w:rPr>
        <w:t xml:space="preserve"> </w:t>
      </w:r>
      <w:r w:rsidRPr="00CA7253">
        <w:rPr>
          <w:sz w:val="28"/>
          <w:szCs w:val="28"/>
        </w:rPr>
        <w:t>of</w:t>
      </w:r>
      <w:r w:rsidRPr="00CA7253">
        <w:rPr>
          <w:spacing w:val="1"/>
          <w:sz w:val="28"/>
          <w:szCs w:val="28"/>
        </w:rPr>
        <w:t xml:space="preserve"> </w:t>
      </w:r>
      <w:r w:rsidRPr="00CA7253">
        <w:rPr>
          <w:sz w:val="28"/>
          <w:szCs w:val="28"/>
        </w:rPr>
        <w:t>Computer</w:t>
      </w:r>
      <w:r w:rsidRPr="00CA7253">
        <w:rPr>
          <w:spacing w:val="1"/>
          <w:sz w:val="28"/>
          <w:szCs w:val="28"/>
        </w:rPr>
        <w:t xml:space="preserve"> </w:t>
      </w:r>
      <w:r w:rsidRPr="00CA7253">
        <w:rPr>
          <w:sz w:val="28"/>
          <w:szCs w:val="28"/>
        </w:rPr>
        <w:t>Science</w:t>
      </w:r>
      <w:r w:rsidRPr="00CA7253">
        <w:rPr>
          <w:spacing w:val="1"/>
          <w:sz w:val="28"/>
          <w:szCs w:val="28"/>
        </w:rPr>
        <w:t xml:space="preserve"> </w:t>
      </w:r>
      <w:r w:rsidRPr="00CA7253">
        <w:rPr>
          <w:sz w:val="28"/>
          <w:szCs w:val="28"/>
        </w:rPr>
        <w:t>and</w:t>
      </w:r>
      <w:r w:rsidRPr="00CA7253">
        <w:rPr>
          <w:spacing w:val="1"/>
          <w:sz w:val="28"/>
          <w:szCs w:val="28"/>
        </w:rPr>
        <w:t xml:space="preserve"> </w:t>
      </w:r>
      <w:r w:rsidRPr="00CA7253">
        <w:rPr>
          <w:sz w:val="28"/>
          <w:szCs w:val="28"/>
        </w:rPr>
        <w:t>Engineering,</w:t>
      </w:r>
      <w:r w:rsidRPr="00CA7253">
        <w:rPr>
          <w:spacing w:val="1"/>
          <w:sz w:val="28"/>
          <w:szCs w:val="28"/>
        </w:rPr>
        <w:t xml:space="preserve"> </w:t>
      </w:r>
      <w:proofErr w:type="spellStart"/>
      <w:r w:rsidRPr="00CA7253">
        <w:rPr>
          <w:sz w:val="28"/>
          <w:szCs w:val="28"/>
        </w:rPr>
        <w:t>Hindusthan</w:t>
      </w:r>
      <w:proofErr w:type="spellEnd"/>
      <w:r w:rsidRPr="00CA7253">
        <w:rPr>
          <w:spacing w:val="-1"/>
          <w:sz w:val="28"/>
          <w:szCs w:val="28"/>
        </w:rPr>
        <w:t xml:space="preserve"> </w:t>
      </w:r>
      <w:r w:rsidRPr="00CA7253">
        <w:rPr>
          <w:sz w:val="28"/>
          <w:szCs w:val="28"/>
        </w:rPr>
        <w:t>College</w:t>
      </w:r>
      <w:r w:rsidRPr="00CA7253">
        <w:rPr>
          <w:spacing w:val="-3"/>
          <w:sz w:val="28"/>
          <w:szCs w:val="28"/>
        </w:rPr>
        <w:t xml:space="preserve"> </w:t>
      </w:r>
      <w:r w:rsidRPr="00CA7253">
        <w:rPr>
          <w:sz w:val="28"/>
          <w:szCs w:val="28"/>
        </w:rPr>
        <w:t>of</w:t>
      </w:r>
      <w:r w:rsidRPr="00CA7253">
        <w:rPr>
          <w:spacing w:val="-2"/>
          <w:sz w:val="28"/>
          <w:szCs w:val="28"/>
        </w:rPr>
        <w:t xml:space="preserve"> </w:t>
      </w:r>
      <w:r w:rsidRPr="00CA7253">
        <w:rPr>
          <w:sz w:val="28"/>
          <w:szCs w:val="28"/>
        </w:rPr>
        <w:t>Engineering and Technology,</w:t>
      </w:r>
      <w:r w:rsidRPr="00CA7253">
        <w:rPr>
          <w:spacing w:val="-2"/>
          <w:sz w:val="28"/>
          <w:szCs w:val="28"/>
        </w:rPr>
        <w:t xml:space="preserve"> </w:t>
      </w:r>
      <w:r w:rsidRPr="00CA7253">
        <w:rPr>
          <w:sz w:val="28"/>
          <w:szCs w:val="28"/>
        </w:rPr>
        <w:t>Coimbatore.</w:t>
      </w:r>
    </w:p>
    <w:p w14:paraId="64AAE49E" w14:textId="77777777" w:rsidR="00216AE0" w:rsidRDefault="00216AE0">
      <w:pPr>
        <w:pStyle w:val="BodyText"/>
        <w:spacing w:before="6"/>
        <w:rPr>
          <w:sz w:val="41"/>
        </w:rPr>
      </w:pPr>
    </w:p>
    <w:p w14:paraId="0B1164D5" w14:textId="77777777" w:rsidR="00216AE0" w:rsidRDefault="00000000">
      <w:pPr>
        <w:tabs>
          <w:tab w:val="left" w:pos="6641"/>
        </w:tabs>
        <w:ind w:left="2320"/>
        <w:rPr>
          <w:b/>
          <w:sz w:val="28"/>
        </w:rPr>
      </w:pPr>
      <w:r>
        <w:rPr>
          <w:b/>
          <w:sz w:val="28"/>
        </w:rPr>
        <w:t>NAME</w:t>
      </w:r>
      <w:r>
        <w:rPr>
          <w:b/>
          <w:sz w:val="28"/>
        </w:rPr>
        <w:tab/>
        <w:t>SIGNATURE</w:t>
      </w:r>
    </w:p>
    <w:p w14:paraId="3555F447" w14:textId="77777777" w:rsidR="00216AE0" w:rsidRDefault="00000000">
      <w:pPr>
        <w:pStyle w:val="Heading1"/>
        <w:numPr>
          <w:ilvl w:val="0"/>
          <w:numId w:val="1"/>
        </w:numPr>
        <w:tabs>
          <w:tab w:val="left" w:pos="1679"/>
          <w:tab w:val="left" w:pos="1680"/>
          <w:tab w:val="left" w:pos="5914"/>
          <w:tab w:val="left" w:pos="9387"/>
        </w:tabs>
        <w:spacing w:before="166"/>
      </w:pPr>
      <w:r>
        <w:rPr>
          <w:lang w:val="en-IN"/>
        </w:rPr>
        <w:t>AGASH.A</w:t>
      </w:r>
      <w:r>
        <w:tab/>
      </w:r>
      <w:r>
        <w:rPr>
          <w:w w:val="99"/>
          <w:u w:val="single"/>
        </w:rPr>
        <w:t xml:space="preserve"> </w:t>
      </w:r>
      <w:r>
        <w:rPr>
          <w:u w:val="single"/>
        </w:rPr>
        <w:tab/>
      </w:r>
    </w:p>
    <w:p w14:paraId="3D892AC6" w14:textId="77777777" w:rsidR="00216AE0" w:rsidRDefault="00216AE0">
      <w:pPr>
        <w:pStyle w:val="BodyText"/>
        <w:spacing w:before="7"/>
        <w:rPr>
          <w:b/>
          <w:sz w:val="24"/>
        </w:rPr>
      </w:pPr>
    </w:p>
    <w:p w14:paraId="523AC5BF" w14:textId="77777777" w:rsidR="00216AE0" w:rsidRDefault="00000000">
      <w:pPr>
        <w:pStyle w:val="ListParagraph"/>
        <w:numPr>
          <w:ilvl w:val="0"/>
          <w:numId w:val="1"/>
        </w:numPr>
        <w:tabs>
          <w:tab w:val="left" w:pos="1679"/>
          <w:tab w:val="left" w:pos="1680"/>
          <w:tab w:val="left" w:pos="5926"/>
          <w:tab w:val="left" w:pos="9399"/>
        </w:tabs>
        <w:spacing w:before="86"/>
        <w:rPr>
          <w:b/>
          <w:sz w:val="32"/>
        </w:rPr>
      </w:pPr>
      <w:r>
        <w:rPr>
          <w:b/>
          <w:sz w:val="32"/>
          <w:lang w:val="en-IN"/>
        </w:rPr>
        <w:t>DHANASELVAN J.U</w:t>
      </w:r>
      <w:r>
        <w:rPr>
          <w:b/>
          <w:sz w:val="32"/>
        </w:rPr>
        <w:tab/>
      </w:r>
      <w:r>
        <w:rPr>
          <w:b/>
          <w:w w:val="99"/>
          <w:sz w:val="32"/>
          <w:u w:val="single"/>
        </w:rPr>
        <w:t xml:space="preserve"> </w:t>
      </w:r>
      <w:r>
        <w:rPr>
          <w:b/>
          <w:sz w:val="32"/>
          <w:u w:val="single"/>
        </w:rPr>
        <w:tab/>
      </w:r>
    </w:p>
    <w:p w14:paraId="33C105BB" w14:textId="77777777" w:rsidR="00216AE0" w:rsidRDefault="00216AE0">
      <w:pPr>
        <w:pStyle w:val="BodyText"/>
        <w:spacing w:before="5"/>
        <w:rPr>
          <w:b/>
          <w:sz w:val="24"/>
        </w:rPr>
      </w:pPr>
    </w:p>
    <w:p w14:paraId="0F05AC81" w14:textId="77777777" w:rsidR="00216AE0" w:rsidRDefault="00000000">
      <w:pPr>
        <w:pStyle w:val="Heading1"/>
        <w:numPr>
          <w:ilvl w:val="0"/>
          <w:numId w:val="1"/>
        </w:numPr>
        <w:tabs>
          <w:tab w:val="left" w:pos="1679"/>
          <w:tab w:val="left" w:pos="1680"/>
          <w:tab w:val="left" w:pos="5902"/>
          <w:tab w:val="left" w:pos="9373"/>
        </w:tabs>
        <w:spacing w:before="86"/>
      </w:pPr>
      <w:r>
        <w:rPr>
          <w:lang w:val="en-IN"/>
        </w:rPr>
        <w:t>JASWANTH.K</w:t>
      </w:r>
      <w:r>
        <w:tab/>
      </w:r>
      <w:r>
        <w:rPr>
          <w:w w:val="99"/>
          <w:u w:val="single"/>
        </w:rPr>
        <w:t xml:space="preserve"> </w:t>
      </w:r>
      <w:r>
        <w:rPr>
          <w:u w:val="single"/>
        </w:rPr>
        <w:tab/>
      </w:r>
    </w:p>
    <w:p w14:paraId="67B794F9" w14:textId="77777777" w:rsidR="00216AE0" w:rsidRDefault="00216AE0">
      <w:pPr>
        <w:pStyle w:val="BodyText"/>
        <w:spacing w:before="7"/>
        <w:rPr>
          <w:b/>
          <w:sz w:val="24"/>
        </w:rPr>
      </w:pPr>
    </w:p>
    <w:p w14:paraId="08DAF292" w14:textId="77777777" w:rsidR="00216AE0" w:rsidRDefault="00000000">
      <w:pPr>
        <w:pStyle w:val="BodyText"/>
        <w:spacing w:before="244"/>
        <w:ind w:left="1894" w:right="1463"/>
        <w:jc w:val="center"/>
      </w:pPr>
      <w:r>
        <w:t>I</w:t>
      </w:r>
      <w:r>
        <w:rPr>
          <w:spacing w:val="-5"/>
        </w:rPr>
        <w:t xml:space="preserve"> </w:t>
      </w:r>
      <w:r>
        <w:t>certify</w:t>
      </w:r>
      <w:r>
        <w:rPr>
          <w:spacing w:val="-9"/>
        </w:rPr>
        <w:t xml:space="preserve"> </w:t>
      </w:r>
      <w:r>
        <w:t>that</w:t>
      </w:r>
      <w:r>
        <w:rPr>
          <w:spacing w:val="-7"/>
        </w:rPr>
        <w:t xml:space="preserve"> </w:t>
      </w:r>
      <w:r>
        <w:t>the</w:t>
      </w:r>
      <w:r>
        <w:rPr>
          <w:spacing w:val="-4"/>
        </w:rPr>
        <w:t xml:space="preserve"> </w:t>
      </w:r>
      <w:r>
        <w:t>declaration made</w:t>
      </w:r>
      <w:r>
        <w:rPr>
          <w:spacing w:val="-2"/>
        </w:rPr>
        <w:t xml:space="preserve"> </w:t>
      </w:r>
      <w:r>
        <w:t>by</w:t>
      </w:r>
      <w:r>
        <w:rPr>
          <w:spacing w:val="-10"/>
        </w:rPr>
        <w:t xml:space="preserve"> </w:t>
      </w:r>
      <w:r>
        <w:t>the</w:t>
      </w:r>
      <w:r>
        <w:rPr>
          <w:spacing w:val="-5"/>
        </w:rPr>
        <w:t xml:space="preserve"> </w:t>
      </w:r>
      <w:r>
        <w:t>above</w:t>
      </w:r>
      <w:r>
        <w:rPr>
          <w:spacing w:val="-2"/>
        </w:rPr>
        <w:t xml:space="preserve"> </w:t>
      </w:r>
      <w:r>
        <w:t>candidates</w:t>
      </w:r>
      <w:r>
        <w:rPr>
          <w:spacing w:val="-1"/>
        </w:rPr>
        <w:t xml:space="preserve"> </w:t>
      </w:r>
      <w:r>
        <w:t>are</w:t>
      </w:r>
      <w:r>
        <w:rPr>
          <w:spacing w:val="-4"/>
        </w:rPr>
        <w:t xml:space="preserve"> </w:t>
      </w:r>
      <w:r>
        <w:t>true.</w:t>
      </w:r>
    </w:p>
    <w:p w14:paraId="529883E9" w14:textId="77777777" w:rsidR="00216AE0" w:rsidRDefault="00216AE0">
      <w:pPr>
        <w:pStyle w:val="BodyText"/>
        <w:rPr>
          <w:sz w:val="30"/>
        </w:rPr>
      </w:pPr>
    </w:p>
    <w:p w14:paraId="40095650" w14:textId="77777777" w:rsidR="00216AE0" w:rsidRDefault="00216AE0">
      <w:pPr>
        <w:pStyle w:val="BodyText"/>
        <w:rPr>
          <w:sz w:val="30"/>
        </w:rPr>
      </w:pPr>
    </w:p>
    <w:p w14:paraId="41411EA4" w14:textId="77777777" w:rsidR="00216AE0" w:rsidRDefault="00000000">
      <w:pPr>
        <w:pStyle w:val="BodyText"/>
        <w:spacing w:before="239"/>
        <w:ind w:left="4481"/>
      </w:pPr>
      <w:r>
        <w:t>Project</w:t>
      </w:r>
      <w:r>
        <w:rPr>
          <w:spacing w:val="-3"/>
        </w:rPr>
        <w:t xml:space="preserve"> </w:t>
      </w:r>
      <w:r>
        <w:t>Guide,</w:t>
      </w:r>
    </w:p>
    <w:p w14:paraId="7A4162C6" w14:textId="041DF89E" w:rsidR="00216AE0" w:rsidRDefault="00000000">
      <w:pPr>
        <w:spacing w:before="174"/>
        <w:ind w:left="4481"/>
        <w:rPr>
          <w:b/>
          <w:sz w:val="27"/>
        </w:rPr>
      </w:pPr>
      <w:r>
        <w:rPr>
          <w:b/>
          <w:sz w:val="27"/>
          <w:lang w:val="en-IN"/>
        </w:rPr>
        <w:t>M</w:t>
      </w:r>
      <w:r>
        <w:rPr>
          <w:b/>
          <w:sz w:val="27"/>
        </w:rPr>
        <w:t>r.</w:t>
      </w:r>
      <w:r>
        <w:rPr>
          <w:b/>
          <w:spacing w:val="-4"/>
          <w:sz w:val="27"/>
        </w:rPr>
        <w:t xml:space="preserve"> </w:t>
      </w:r>
      <w:r w:rsidR="00CA7253">
        <w:rPr>
          <w:b/>
          <w:spacing w:val="-4"/>
          <w:sz w:val="27"/>
          <w:lang w:val="en-IN"/>
        </w:rPr>
        <w:t>M</w:t>
      </w:r>
      <w:r w:rsidR="00CA7253">
        <w:rPr>
          <w:b/>
          <w:sz w:val="27"/>
        </w:rPr>
        <w:t>.</w:t>
      </w:r>
      <w:r w:rsidR="00CA7253">
        <w:rPr>
          <w:b/>
          <w:sz w:val="27"/>
          <w:lang w:val="en-IN"/>
        </w:rPr>
        <w:t xml:space="preserve"> PRIYADHARSHAN</w:t>
      </w:r>
      <w:r>
        <w:rPr>
          <w:b/>
          <w:sz w:val="27"/>
        </w:rPr>
        <w:t>,</w:t>
      </w:r>
      <w:r>
        <w:rPr>
          <w:b/>
          <w:spacing w:val="-2"/>
          <w:sz w:val="27"/>
        </w:rPr>
        <w:t xml:space="preserve"> </w:t>
      </w:r>
      <w:r w:rsidR="009736C1">
        <w:rPr>
          <w:b/>
          <w:sz w:val="27"/>
        </w:rPr>
        <w:t>M.E., (Ph.D.,)</w:t>
      </w:r>
    </w:p>
    <w:p w14:paraId="39774708" w14:textId="77777777" w:rsidR="00216AE0" w:rsidRDefault="00000000">
      <w:pPr>
        <w:pStyle w:val="BodyText"/>
        <w:spacing w:before="141" w:line="362" w:lineRule="auto"/>
        <w:ind w:left="4481" w:right="4092"/>
      </w:pPr>
      <w:r>
        <w:t>Ass</w:t>
      </w:r>
      <w:proofErr w:type="spellStart"/>
      <w:r>
        <w:rPr>
          <w:lang w:val="en-IN"/>
        </w:rPr>
        <w:t>istant</w:t>
      </w:r>
      <w:proofErr w:type="spellEnd"/>
      <w:r>
        <w:t xml:space="preserve"> Professor,</w:t>
      </w:r>
      <w:r>
        <w:rPr>
          <w:spacing w:val="-67"/>
        </w:rPr>
        <w:t xml:space="preserve"> </w:t>
      </w:r>
      <w:r>
        <w:t>Department</w:t>
      </w:r>
      <w:r>
        <w:rPr>
          <w:spacing w:val="-3"/>
        </w:rPr>
        <w:t xml:space="preserve"> </w:t>
      </w:r>
      <w:r>
        <w:t>of</w:t>
      </w:r>
      <w:r>
        <w:rPr>
          <w:spacing w:val="-4"/>
        </w:rPr>
        <w:t xml:space="preserve"> </w:t>
      </w:r>
      <w:r>
        <w:t>CSE,</w:t>
      </w:r>
    </w:p>
    <w:p w14:paraId="2FECD68C" w14:textId="77777777" w:rsidR="00216AE0" w:rsidRDefault="00000000">
      <w:pPr>
        <w:pStyle w:val="BodyText"/>
        <w:spacing w:line="360" w:lineRule="auto"/>
        <w:ind w:left="4481" w:right="1931"/>
      </w:pPr>
      <w:proofErr w:type="spellStart"/>
      <w:r>
        <w:t>Hindusthan</w:t>
      </w:r>
      <w:proofErr w:type="spellEnd"/>
      <w:r>
        <w:t xml:space="preserve"> College of Engineering and</w:t>
      </w:r>
      <w:r>
        <w:rPr>
          <w:spacing w:val="-67"/>
        </w:rPr>
        <w:t xml:space="preserve"> </w:t>
      </w:r>
      <w:r>
        <w:t>Technology,</w:t>
      </w:r>
      <w:r>
        <w:rPr>
          <w:spacing w:val="-4"/>
        </w:rPr>
        <w:t xml:space="preserve"> </w:t>
      </w:r>
      <w:r>
        <w:t>Coimbatore</w:t>
      </w:r>
      <w:r>
        <w:rPr>
          <w:spacing w:val="-2"/>
        </w:rPr>
        <w:t xml:space="preserve"> </w:t>
      </w:r>
      <w:r>
        <w:t>–32</w:t>
      </w:r>
    </w:p>
    <w:p w14:paraId="2BEF8E21" w14:textId="77777777" w:rsidR="00216AE0" w:rsidRDefault="00216AE0">
      <w:pPr>
        <w:spacing w:line="360" w:lineRule="auto"/>
        <w:sectPr w:rsidR="00216AE0">
          <w:pgSz w:w="11920" w:h="16850"/>
          <w:pgMar w:top="1600" w:right="480" w:bottom="280" w:left="560" w:header="720" w:footer="720" w:gutter="0"/>
          <w:cols w:space="720"/>
        </w:sectPr>
      </w:pPr>
    </w:p>
    <w:p w14:paraId="202C5697" w14:textId="77777777" w:rsidR="00216AE0" w:rsidRDefault="00000000">
      <w:pPr>
        <w:pStyle w:val="Heading1"/>
        <w:spacing w:before="63"/>
        <w:ind w:left="2667" w:right="2950"/>
        <w:jc w:val="center"/>
      </w:pPr>
      <w:r>
        <w:lastRenderedPageBreak/>
        <w:t>ACKNOWLEDGEMENT</w:t>
      </w:r>
    </w:p>
    <w:p w14:paraId="6002A716" w14:textId="77777777" w:rsidR="00216AE0" w:rsidRDefault="00216AE0">
      <w:pPr>
        <w:pStyle w:val="BodyText"/>
        <w:spacing w:before="6"/>
        <w:rPr>
          <w:b/>
          <w:sz w:val="36"/>
        </w:rPr>
      </w:pPr>
    </w:p>
    <w:p w14:paraId="60D0D4BA" w14:textId="77777777" w:rsidR="00216AE0" w:rsidRDefault="00000000">
      <w:pPr>
        <w:pStyle w:val="BodyText"/>
        <w:spacing w:before="1" w:line="360" w:lineRule="auto"/>
        <w:ind w:left="100" w:right="114" w:firstLine="719"/>
        <w:jc w:val="both"/>
      </w:pPr>
      <w:r>
        <w:t>We take this opportunity to express our wholehearted thanks and our</w:t>
      </w:r>
      <w:r>
        <w:rPr>
          <w:spacing w:val="1"/>
        </w:rPr>
        <w:t xml:space="preserve"> </w:t>
      </w:r>
      <w:r>
        <w:t>profound</w:t>
      </w:r>
      <w:r>
        <w:rPr>
          <w:spacing w:val="-12"/>
        </w:rPr>
        <w:t xml:space="preserve"> </w:t>
      </w:r>
      <w:r>
        <w:t>respect</w:t>
      </w:r>
      <w:r>
        <w:rPr>
          <w:spacing w:val="-9"/>
        </w:rPr>
        <w:t xml:space="preserve"> </w:t>
      </w:r>
      <w:r>
        <w:t>to</w:t>
      </w:r>
      <w:r>
        <w:rPr>
          <w:spacing w:val="-11"/>
        </w:rPr>
        <w:t xml:space="preserve"> </w:t>
      </w:r>
      <w:r>
        <w:t>all</w:t>
      </w:r>
      <w:r>
        <w:rPr>
          <w:spacing w:val="-12"/>
        </w:rPr>
        <w:t xml:space="preserve"> </w:t>
      </w:r>
      <w:r>
        <w:t>those</w:t>
      </w:r>
      <w:r>
        <w:rPr>
          <w:spacing w:val="-10"/>
        </w:rPr>
        <w:t xml:space="preserve"> </w:t>
      </w:r>
      <w:r>
        <w:t>who</w:t>
      </w:r>
      <w:r>
        <w:rPr>
          <w:spacing w:val="-11"/>
        </w:rPr>
        <w:t xml:space="preserve"> </w:t>
      </w:r>
      <w:r>
        <w:t>guided</w:t>
      </w:r>
      <w:r>
        <w:rPr>
          <w:spacing w:val="-9"/>
        </w:rPr>
        <w:t xml:space="preserve"> </w:t>
      </w:r>
      <w:r>
        <w:t>and</w:t>
      </w:r>
      <w:r>
        <w:rPr>
          <w:spacing w:val="-12"/>
        </w:rPr>
        <w:t xml:space="preserve"> </w:t>
      </w:r>
      <w:r>
        <w:t>inspired</w:t>
      </w:r>
      <w:r>
        <w:rPr>
          <w:spacing w:val="-11"/>
        </w:rPr>
        <w:t xml:space="preserve"> </w:t>
      </w:r>
      <w:r>
        <w:t>us</w:t>
      </w:r>
      <w:r>
        <w:rPr>
          <w:spacing w:val="-12"/>
        </w:rPr>
        <w:t xml:space="preserve"> </w:t>
      </w:r>
      <w:r>
        <w:t>in</w:t>
      </w:r>
      <w:r>
        <w:rPr>
          <w:spacing w:val="-14"/>
        </w:rPr>
        <w:t xml:space="preserve"> </w:t>
      </w:r>
      <w:r>
        <w:t>the</w:t>
      </w:r>
      <w:r>
        <w:rPr>
          <w:spacing w:val="-11"/>
        </w:rPr>
        <w:t xml:space="preserve"> </w:t>
      </w:r>
      <w:r>
        <w:t>completion</w:t>
      </w:r>
      <w:r>
        <w:rPr>
          <w:spacing w:val="-10"/>
        </w:rPr>
        <w:t xml:space="preserve"> </w:t>
      </w:r>
      <w:r>
        <w:t>of</w:t>
      </w:r>
      <w:r>
        <w:rPr>
          <w:spacing w:val="-12"/>
        </w:rPr>
        <w:t xml:space="preserve"> </w:t>
      </w:r>
      <w:r>
        <w:t>this</w:t>
      </w:r>
      <w:r>
        <w:rPr>
          <w:spacing w:val="-68"/>
        </w:rPr>
        <w:t xml:space="preserve"> </w:t>
      </w:r>
      <w:r>
        <w:t>project work.</w:t>
      </w:r>
    </w:p>
    <w:p w14:paraId="467DC653" w14:textId="77777777" w:rsidR="00216AE0" w:rsidRDefault="00000000">
      <w:pPr>
        <w:spacing w:line="360" w:lineRule="auto"/>
        <w:ind w:left="100" w:right="114" w:firstLine="719"/>
        <w:jc w:val="both"/>
        <w:rPr>
          <w:sz w:val="28"/>
        </w:rPr>
      </w:pPr>
      <w:r>
        <w:rPr>
          <w:sz w:val="28"/>
        </w:rPr>
        <w:t>We</w:t>
      </w:r>
      <w:r>
        <w:rPr>
          <w:spacing w:val="-6"/>
          <w:sz w:val="28"/>
        </w:rPr>
        <w:t xml:space="preserve"> </w:t>
      </w:r>
      <w:r>
        <w:rPr>
          <w:sz w:val="28"/>
        </w:rPr>
        <w:t>extend</w:t>
      </w:r>
      <w:r>
        <w:rPr>
          <w:spacing w:val="-6"/>
          <w:sz w:val="28"/>
        </w:rPr>
        <w:t xml:space="preserve"> </w:t>
      </w:r>
      <w:r>
        <w:rPr>
          <w:sz w:val="28"/>
        </w:rPr>
        <w:t>our</w:t>
      </w:r>
      <w:r>
        <w:rPr>
          <w:spacing w:val="-4"/>
          <w:sz w:val="28"/>
        </w:rPr>
        <w:t xml:space="preserve"> </w:t>
      </w:r>
      <w:r>
        <w:rPr>
          <w:sz w:val="28"/>
        </w:rPr>
        <w:t>sincere</w:t>
      </w:r>
      <w:r>
        <w:rPr>
          <w:spacing w:val="-7"/>
          <w:sz w:val="28"/>
        </w:rPr>
        <w:t xml:space="preserve"> </w:t>
      </w:r>
      <w:r>
        <w:rPr>
          <w:sz w:val="28"/>
        </w:rPr>
        <w:t>thanks</w:t>
      </w:r>
      <w:r>
        <w:rPr>
          <w:spacing w:val="-3"/>
          <w:sz w:val="28"/>
        </w:rPr>
        <w:t xml:space="preserve"> </w:t>
      </w:r>
      <w:r>
        <w:rPr>
          <w:sz w:val="28"/>
        </w:rPr>
        <w:t>to</w:t>
      </w:r>
      <w:r>
        <w:rPr>
          <w:spacing w:val="-6"/>
          <w:sz w:val="28"/>
        </w:rPr>
        <w:t xml:space="preserve"> </w:t>
      </w:r>
      <w:r>
        <w:rPr>
          <w:sz w:val="28"/>
        </w:rPr>
        <w:t>the Founder</w:t>
      </w:r>
      <w:r>
        <w:rPr>
          <w:spacing w:val="-7"/>
          <w:sz w:val="28"/>
        </w:rPr>
        <w:t xml:space="preserve"> </w:t>
      </w:r>
      <w:r>
        <w:rPr>
          <w:sz w:val="28"/>
        </w:rPr>
        <w:t>and</w:t>
      </w:r>
      <w:r>
        <w:rPr>
          <w:spacing w:val="-4"/>
          <w:sz w:val="28"/>
        </w:rPr>
        <w:t xml:space="preserve"> </w:t>
      </w:r>
      <w:r>
        <w:rPr>
          <w:sz w:val="28"/>
        </w:rPr>
        <w:t>Chairman of</w:t>
      </w:r>
      <w:r>
        <w:rPr>
          <w:spacing w:val="-5"/>
          <w:sz w:val="28"/>
        </w:rPr>
        <w:t xml:space="preserve"> </w:t>
      </w:r>
      <w:proofErr w:type="spellStart"/>
      <w:r>
        <w:rPr>
          <w:sz w:val="28"/>
        </w:rPr>
        <w:t>Hindusthan</w:t>
      </w:r>
      <w:proofErr w:type="spellEnd"/>
      <w:r>
        <w:rPr>
          <w:spacing w:val="-68"/>
          <w:sz w:val="28"/>
        </w:rPr>
        <w:t xml:space="preserve"> </w:t>
      </w:r>
      <w:r>
        <w:rPr>
          <w:sz w:val="28"/>
        </w:rPr>
        <w:t>Educational</w:t>
      </w:r>
      <w:r>
        <w:rPr>
          <w:spacing w:val="1"/>
          <w:sz w:val="28"/>
        </w:rPr>
        <w:t xml:space="preserve"> </w:t>
      </w:r>
      <w:r>
        <w:rPr>
          <w:sz w:val="28"/>
        </w:rPr>
        <w:t>and</w:t>
      </w:r>
      <w:r>
        <w:rPr>
          <w:spacing w:val="1"/>
          <w:sz w:val="28"/>
        </w:rPr>
        <w:t xml:space="preserve"> </w:t>
      </w:r>
      <w:r>
        <w:rPr>
          <w:sz w:val="28"/>
        </w:rPr>
        <w:t>Charitable</w:t>
      </w:r>
      <w:r>
        <w:rPr>
          <w:spacing w:val="1"/>
          <w:sz w:val="28"/>
        </w:rPr>
        <w:t xml:space="preserve"> </w:t>
      </w:r>
      <w:r>
        <w:rPr>
          <w:sz w:val="28"/>
        </w:rPr>
        <w:t>Trust</w:t>
      </w:r>
      <w:r>
        <w:rPr>
          <w:spacing w:val="1"/>
          <w:sz w:val="28"/>
        </w:rPr>
        <w:t xml:space="preserve"> </w:t>
      </w:r>
      <w:r>
        <w:rPr>
          <w:b/>
          <w:sz w:val="28"/>
        </w:rPr>
        <w:t>Shri.</w:t>
      </w:r>
      <w:r>
        <w:rPr>
          <w:b/>
          <w:spacing w:val="1"/>
          <w:sz w:val="28"/>
        </w:rPr>
        <w:t xml:space="preserve"> </w:t>
      </w:r>
      <w:r>
        <w:rPr>
          <w:b/>
          <w:sz w:val="28"/>
        </w:rPr>
        <w:t>T.S.R.</w:t>
      </w:r>
      <w:r>
        <w:rPr>
          <w:b/>
          <w:spacing w:val="1"/>
          <w:sz w:val="28"/>
        </w:rPr>
        <w:t xml:space="preserve"> </w:t>
      </w:r>
      <w:r>
        <w:rPr>
          <w:b/>
          <w:sz w:val="28"/>
        </w:rPr>
        <w:t>KHANNAIYANN</w:t>
      </w:r>
      <w:r>
        <w:rPr>
          <w:b/>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 xml:space="preserve">Managing Trustee </w:t>
      </w:r>
      <w:r>
        <w:rPr>
          <w:b/>
          <w:sz w:val="28"/>
        </w:rPr>
        <w:t xml:space="preserve">Smt. SARASUWATHI KHANNAIYANN </w:t>
      </w:r>
      <w:r>
        <w:rPr>
          <w:sz w:val="28"/>
        </w:rPr>
        <w:t>and Executive</w:t>
      </w:r>
      <w:r>
        <w:rPr>
          <w:spacing w:val="1"/>
          <w:sz w:val="28"/>
        </w:rPr>
        <w:t xml:space="preserve"> </w:t>
      </w:r>
      <w:r>
        <w:rPr>
          <w:sz w:val="28"/>
        </w:rPr>
        <w:t xml:space="preserve">Trustee &amp; Secretary </w:t>
      </w:r>
      <w:r>
        <w:rPr>
          <w:b/>
          <w:sz w:val="28"/>
        </w:rPr>
        <w:t xml:space="preserve">Mrs. PRIYA SATISH PRABHU </w:t>
      </w:r>
      <w:r>
        <w:rPr>
          <w:sz w:val="28"/>
        </w:rPr>
        <w:t>for providing essential</w:t>
      </w:r>
      <w:r>
        <w:rPr>
          <w:spacing w:val="1"/>
          <w:sz w:val="28"/>
        </w:rPr>
        <w:t xml:space="preserve"> </w:t>
      </w:r>
      <w:r>
        <w:rPr>
          <w:sz w:val="28"/>
        </w:rPr>
        <w:t>infrastructure.</w:t>
      </w:r>
    </w:p>
    <w:p w14:paraId="622E476D" w14:textId="77777777" w:rsidR="00216AE0" w:rsidRDefault="00000000">
      <w:pPr>
        <w:pStyle w:val="BodyText"/>
        <w:ind w:left="820"/>
        <w:jc w:val="both"/>
      </w:pPr>
      <w:r>
        <w:t>We</w:t>
      </w:r>
      <w:r>
        <w:rPr>
          <w:spacing w:val="20"/>
        </w:rPr>
        <w:t xml:space="preserve"> </w:t>
      </w:r>
      <w:r>
        <w:t>would</w:t>
      </w:r>
      <w:r>
        <w:rPr>
          <w:spacing w:val="25"/>
        </w:rPr>
        <w:t xml:space="preserve"> </w:t>
      </w:r>
      <w:r>
        <w:t>like</w:t>
      </w:r>
      <w:r>
        <w:rPr>
          <w:spacing w:val="21"/>
        </w:rPr>
        <w:t xml:space="preserve"> </w:t>
      </w:r>
      <w:r>
        <w:t>to</w:t>
      </w:r>
      <w:r>
        <w:rPr>
          <w:spacing w:val="22"/>
        </w:rPr>
        <w:t xml:space="preserve"> </w:t>
      </w:r>
      <w:r>
        <w:t>reveal</w:t>
      </w:r>
      <w:r>
        <w:rPr>
          <w:spacing w:val="22"/>
        </w:rPr>
        <w:t xml:space="preserve"> </w:t>
      </w:r>
      <w:r>
        <w:t>our</w:t>
      </w:r>
      <w:r>
        <w:rPr>
          <w:spacing w:val="19"/>
        </w:rPr>
        <w:t xml:space="preserve"> </w:t>
      </w:r>
      <w:r>
        <w:t>profound</w:t>
      </w:r>
      <w:r>
        <w:rPr>
          <w:spacing w:val="21"/>
        </w:rPr>
        <w:t xml:space="preserve"> </w:t>
      </w:r>
      <w:r>
        <w:t>thanks</w:t>
      </w:r>
      <w:r>
        <w:rPr>
          <w:spacing w:val="22"/>
        </w:rPr>
        <w:t xml:space="preserve"> </w:t>
      </w:r>
      <w:r>
        <w:t>to</w:t>
      </w:r>
      <w:r>
        <w:rPr>
          <w:spacing w:val="20"/>
        </w:rPr>
        <w:t xml:space="preserve"> </w:t>
      </w:r>
      <w:r>
        <w:t>our</w:t>
      </w:r>
      <w:r>
        <w:rPr>
          <w:spacing w:val="20"/>
        </w:rPr>
        <w:t xml:space="preserve"> </w:t>
      </w:r>
      <w:r>
        <w:t>respected</w:t>
      </w:r>
      <w:r>
        <w:rPr>
          <w:spacing w:val="21"/>
        </w:rPr>
        <w:t xml:space="preserve"> </w:t>
      </w:r>
      <w:r>
        <w:t>Principal,</w:t>
      </w:r>
    </w:p>
    <w:p w14:paraId="2477024E" w14:textId="77777777" w:rsidR="00216AE0" w:rsidRDefault="00000000">
      <w:pPr>
        <w:pStyle w:val="BodyText"/>
        <w:spacing w:before="163" w:line="360" w:lineRule="auto"/>
        <w:ind w:left="820" w:right="118" w:hanging="720"/>
        <w:jc w:val="both"/>
      </w:pPr>
      <w:r>
        <w:rPr>
          <w:b/>
          <w:spacing w:val="-1"/>
        </w:rPr>
        <w:t xml:space="preserve">Dr. J. JAYA, </w:t>
      </w:r>
      <w:proofErr w:type="spellStart"/>
      <w:proofErr w:type="gramStart"/>
      <w:r>
        <w:rPr>
          <w:b/>
          <w:spacing w:val="-1"/>
        </w:rPr>
        <w:t>M.Tech</w:t>
      </w:r>
      <w:proofErr w:type="spellEnd"/>
      <w:proofErr w:type="gramEnd"/>
      <w:r>
        <w:rPr>
          <w:b/>
          <w:spacing w:val="-1"/>
        </w:rPr>
        <w:t xml:space="preserve">, Ph.D., </w:t>
      </w:r>
      <w:r>
        <w:rPr>
          <w:spacing w:val="-1"/>
        </w:rPr>
        <w:t xml:space="preserve">who happens to be striving force in all </w:t>
      </w:r>
      <w:r>
        <w:t>endeavors.</w:t>
      </w:r>
      <w:r>
        <w:rPr>
          <w:spacing w:val="-67"/>
        </w:rPr>
        <w:t xml:space="preserve"> </w:t>
      </w:r>
      <w:r>
        <w:t>We</w:t>
      </w:r>
      <w:r>
        <w:rPr>
          <w:spacing w:val="38"/>
        </w:rPr>
        <w:t xml:space="preserve"> </w:t>
      </w:r>
      <w:r>
        <w:t>would</w:t>
      </w:r>
      <w:r>
        <w:rPr>
          <w:spacing w:val="39"/>
        </w:rPr>
        <w:t xml:space="preserve"> </w:t>
      </w:r>
      <w:r>
        <w:t>like</w:t>
      </w:r>
      <w:r>
        <w:rPr>
          <w:spacing w:val="35"/>
        </w:rPr>
        <w:t xml:space="preserve"> </w:t>
      </w:r>
      <w:r>
        <w:t>to</w:t>
      </w:r>
      <w:r>
        <w:rPr>
          <w:spacing w:val="40"/>
        </w:rPr>
        <w:t xml:space="preserve"> </w:t>
      </w:r>
      <w:r>
        <w:t>express</w:t>
      </w:r>
      <w:r>
        <w:rPr>
          <w:spacing w:val="36"/>
        </w:rPr>
        <w:t xml:space="preserve"> </w:t>
      </w:r>
      <w:r>
        <w:t>our</w:t>
      </w:r>
      <w:r>
        <w:rPr>
          <w:spacing w:val="38"/>
        </w:rPr>
        <w:t xml:space="preserve"> </w:t>
      </w:r>
      <w:r>
        <w:t>gratitude</w:t>
      </w:r>
      <w:r>
        <w:rPr>
          <w:spacing w:val="35"/>
        </w:rPr>
        <w:t xml:space="preserve"> </w:t>
      </w:r>
      <w:r>
        <w:t>to</w:t>
      </w:r>
      <w:r>
        <w:rPr>
          <w:spacing w:val="40"/>
        </w:rPr>
        <w:t xml:space="preserve"> </w:t>
      </w:r>
      <w:r>
        <w:t>the</w:t>
      </w:r>
      <w:r>
        <w:rPr>
          <w:spacing w:val="39"/>
        </w:rPr>
        <w:t xml:space="preserve"> </w:t>
      </w:r>
      <w:r>
        <w:t>Head</w:t>
      </w:r>
      <w:r>
        <w:rPr>
          <w:spacing w:val="38"/>
        </w:rPr>
        <w:t xml:space="preserve"> </w:t>
      </w:r>
      <w:r>
        <w:t>of</w:t>
      </w:r>
      <w:r>
        <w:rPr>
          <w:spacing w:val="36"/>
        </w:rPr>
        <w:t xml:space="preserve"> </w:t>
      </w:r>
      <w:r>
        <w:t>the</w:t>
      </w:r>
      <w:r>
        <w:rPr>
          <w:spacing w:val="40"/>
        </w:rPr>
        <w:t xml:space="preserve"> </w:t>
      </w:r>
      <w:r>
        <w:t>Department</w:t>
      </w:r>
    </w:p>
    <w:p w14:paraId="04A03EC9" w14:textId="77777777" w:rsidR="00216AE0" w:rsidRDefault="00000000">
      <w:pPr>
        <w:spacing w:line="360" w:lineRule="auto"/>
        <w:ind w:left="100" w:right="121"/>
        <w:jc w:val="both"/>
        <w:rPr>
          <w:sz w:val="28"/>
        </w:rPr>
      </w:pPr>
      <w:r>
        <w:rPr>
          <w:b/>
          <w:sz w:val="28"/>
        </w:rPr>
        <w:t xml:space="preserve">Dr. S. SHANKAR, M.E., Ph.D., </w:t>
      </w:r>
      <w:r>
        <w:rPr>
          <w:sz w:val="28"/>
        </w:rPr>
        <w:t>for bringing out the project successfully and</w:t>
      </w:r>
      <w:r>
        <w:rPr>
          <w:spacing w:val="1"/>
          <w:sz w:val="28"/>
        </w:rPr>
        <w:t xml:space="preserve"> </w:t>
      </w:r>
      <w:r>
        <w:rPr>
          <w:sz w:val="28"/>
        </w:rPr>
        <w:t>for</w:t>
      </w:r>
      <w:r>
        <w:rPr>
          <w:spacing w:val="-4"/>
          <w:sz w:val="28"/>
        </w:rPr>
        <w:t xml:space="preserve"> </w:t>
      </w:r>
      <w:r>
        <w:rPr>
          <w:sz w:val="28"/>
        </w:rPr>
        <w:t>strengthening</w:t>
      </w:r>
      <w:r>
        <w:rPr>
          <w:spacing w:val="1"/>
          <w:sz w:val="28"/>
        </w:rPr>
        <w:t xml:space="preserve"> </w:t>
      </w:r>
      <w:r>
        <w:rPr>
          <w:sz w:val="28"/>
        </w:rPr>
        <w:t>the</w:t>
      </w:r>
      <w:r>
        <w:rPr>
          <w:spacing w:val="-5"/>
          <w:sz w:val="28"/>
        </w:rPr>
        <w:t xml:space="preserve"> </w:t>
      </w:r>
      <w:r>
        <w:rPr>
          <w:sz w:val="28"/>
        </w:rPr>
        <w:t>ray</w:t>
      </w:r>
      <w:r>
        <w:rPr>
          <w:spacing w:val="-9"/>
          <w:sz w:val="28"/>
        </w:rPr>
        <w:t xml:space="preserve"> </w:t>
      </w:r>
      <w:r>
        <w:rPr>
          <w:sz w:val="28"/>
        </w:rPr>
        <w:t>of hope.</w:t>
      </w:r>
    </w:p>
    <w:p w14:paraId="12954D56" w14:textId="4AD45DCD" w:rsidR="00216AE0" w:rsidRDefault="00000000">
      <w:pPr>
        <w:pStyle w:val="BodyText"/>
        <w:spacing w:before="1" w:line="360" w:lineRule="auto"/>
        <w:ind w:left="100" w:right="116" w:firstLine="719"/>
        <w:jc w:val="both"/>
      </w:pPr>
      <w:r>
        <w:t>We</w:t>
      </w:r>
      <w:r>
        <w:rPr>
          <w:spacing w:val="-6"/>
        </w:rPr>
        <w:t xml:space="preserve"> </w:t>
      </w:r>
      <w:r>
        <w:t>would</w:t>
      </w:r>
      <w:r>
        <w:rPr>
          <w:spacing w:val="-5"/>
        </w:rPr>
        <w:t xml:space="preserve"> </w:t>
      </w:r>
      <w:r>
        <w:t>like</w:t>
      </w:r>
      <w:r>
        <w:rPr>
          <w:spacing w:val="-10"/>
        </w:rPr>
        <w:t xml:space="preserve"> </w:t>
      </w:r>
      <w:r>
        <w:t>to</w:t>
      </w:r>
      <w:r>
        <w:rPr>
          <w:spacing w:val="-6"/>
        </w:rPr>
        <w:t xml:space="preserve"> </w:t>
      </w:r>
      <w:r>
        <w:t>express</w:t>
      </w:r>
      <w:r>
        <w:rPr>
          <w:spacing w:val="-4"/>
        </w:rPr>
        <w:t xml:space="preserve"> </w:t>
      </w:r>
      <w:r>
        <w:t>our</w:t>
      </w:r>
      <w:r>
        <w:rPr>
          <w:spacing w:val="-10"/>
        </w:rPr>
        <w:t xml:space="preserve"> </w:t>
      </w:r>
      <w:r>
        <w:t>sincere</w:t>
      </w:r>
      <w:r>
        <w:rPr>
          <w:spacing w:val="-7"/>
        </w:rPr>
        <w:t xml:space="preserve"> </w:t>
      </w:r>
      <w:r>
        <w:t>thanks</w:t>
      </w:r>
      <w:r>
        <w:rPr>
          <w:spacing w:val="-4"/>
        </w:rPr>
        <w:t xml:space="preserve"> </w:t>
      </w:r>
      <w:r>
        <w:t>and</w:t>
      </w:r>
      <w:r>
        <w:rPr>
          <w:spacing w:val="-6"/>
        </w:rPr>
        <w:t xml:space="preserve"> </w:t>
      </w:r>
      <w:r>
        <w:t>deep</w:t>
      </w:r>
      <w:r>
        <w:rPr>
          <w:spacing w:val="-6"/>
        </w:rPr>
        <w:t xml:space="preserve"> </w:t>
      </w:r>
      <w:r>
        <w:t>sense</w:t>
      </w:r>
      <w:r>
        <w:rPr>
          <w:spacing w:val="-9"/>
        </w:rPr>
        <w:t xml:space="preserve"> </w:t>
      </w:r>
      <w:r>
        <w:t>of</w:t>
      </w:r>
      <w:r>
        <w:rPr>
          <w:spacing w:val="-8"/>
        </w:rPr>
        <w:t xml:space="preserve"> </w:t>
      </w:r>
      <w:r>
        <w:t>gratitude</w:t>
      </w:r>
      <w:r>
        <w:rPr>
          <w:spacing w:val="-7"/>
        </w:rPr>
        <w:t xml:space="preserve"> </w:t>
      </w:r>
      <w:r>
        <w:t>to</w:t>
      </w:r>
      <w:r>
        <w:rPr>
          <w:spacing w:val="-68"/>
        </w:rPr>
        <w:t xml:space="preserve"> </w:t>
      </w:r>
      <w:r>
        <w:t xml:space="preserve">our Class Advisor and Guide </w:t>
      </w:r>
      <w:r>
        <w:rPr>
          <w:b/>
          <w:bCs/>
          <w:lang w:val="en-IN"/>
        </w:rPr>
        <w:t>M</w:t>
      </w:r>
      <w:r>
        <w:rPr>
          <w:b/>
        </w:rPr>
        <w:t xml:space="preserve">r. </w:t>
      </w:r>
      <w:r>
        <w:rPr>
          <w:b/>
          <w:lang w:val="en-IN"/>
        </w:rPr>
        <w:t>M</w:t>
      </w:r>
      <w:r>
        <w:rPr>
          <w:b/>
        </w:rPr>
        <w:t xml:space="preserve">. </w:t>
      </w:r>
      <w:r>
        <w:rPr>
          <w:b/>
          <w:lang w:val="en-IN"/>
        </w:rPr>
        <w:t>PRIYADHARSHAN</w:t>
      </w:r>
      <w:r>
        <w:rPr>
          <w:b/>
        </w:rPr>
        <w:t xml:space="preserve">, </w:t>
      </w:r>
      <w:r w:rsidR="001A4776">
        <w:rPr>
          <w:b/>
        </w:rPr>
        <w:t>M.E</w:t>
      </w:r>
      <w:r w:rsidR="001A4776">
        <w:rPr>
          <w:b/>
          <w:lang w:val="en-IN"/>
        </w:rPr>
        <w:t>, (</w:t>
      </w:r>
      <w:r>
        <w:rPr>
          <w:b/>
        </w:rPr>
        <w:t>Ph.D.</w:t>
      </w:r>
      <w:r w:rsidR="00570E55">
        <w:rPr>
          <w:b/>
        </w:rPr>
        <w:t>,</w:t>
      </w:r>
      <w:r w:rsidR="00570E55">
        <w:rPr>
          <w:b/>
          <w:lang w:val="en-IN"/>
        </w:rPr>
        <w:t>)</w:t>
      </w:r>
      <w:r w:rsidR="00570E55">
        <w:rPr>
          <w:b/>
          <w:spacing w:val="-68"/>
        </w:rPr>
        <w:t xml:space="preserve"> </w:t>
      </w:r>
      <w:r w:rsidR="00570E55">
        <w:rPr>
          <w:b/>
          <w:spacing w:val="1"/>
        </w:rPr>
        <w:t>Assistant</w:t>
      </w:r>
      <w:r>
        <w:t xml:space="preserve"> Professor, Department of Computer Science and Engineering, for his</w:t>
      </w:r>
      <w:r>
        <w:rPr>
          <w:spacing w:val="1"/>
        </w:rPr>
        <w:t xml:space="preserve"> </w:t>
      </w:r>
      <w:r>
        <w:rPr>
          <w:spacing w:val="-2"/>
        </w:rPr>
        <w:t>valuable</w:t>
      </w:r>
      <w:r>
        <w:rPr>
          <w:spacing w:val="-13"/>
        </w:rPr>
        <w:t xml:space="preserve"> </w:t>
      </w:r>
      <w:r>
        <w:rPr>
          <w:spacing w:val="-2"/>
        </w:rPr>
        <w:t>guidance,</w:t>
      </w:r>
      <w:r>
        <w:rPr>
          <w:spacing w:val="-16"/>
        </w:rPr>
        <w:t xml:space="preserve"> </w:t>
      </w:r>
      <w:r>
        <w:rPr>
          <w:spacing w:val="-1"/>
        </w:rPr>
        <w:t>suggestions</w:t>
      </w:r>
      <w:r>
        <w:rPr>
          <w:spacing w:val="-10"/>
        </w:rPr>
        <w:t xml:space="preserve"> </w:t>
      </w:r>
      <w:r>
        <w:rPr>
          <w:spacing w:val="-1"/>
        </w:rPr>
        <w:t>and</w:t>
      </w:r>
      <w:r>
        <w:rPr>
          <w:spacing w:val="-9"/>
        </w:rPr>
        <w:t xml:space="preserve"> </w:t>
      </w:r>
      <w:r>
        <w:rPr>
          <w:spacing w:val="-1"/>
        </w:rPr>
        <w:t>constant</w:t>
      </w:r>
      <w:r>
        <w:rPr>
          <w:spacing w:val="-7"/>
        </w:rPr>
        <w:t xml:space="preserve"> </w:t>
      </w:r>
      <w:r>
        <w:rPr>
          <w:spacing w:val="-1"/>
        </w:rPr>
        <w:t>encouragement</w:t>
      </w:r>
      <w:r>
        <w:rPr>
          <w:spacing w:val="-7"/>
        </w:rPr>
        <w:t xml:space="preserve"> </w:t>
      </w:r>
      <w:r>
        <w:rPr>
          <w:spacing w:val="-1"/>
        </w:rPr>
        <w:t>which</w:t>
      </w:r>
      <w:r>
        <w:rPr>
          <w:spacing w:val="-8"/>
        </w:rPr>
        <w:t xml:space="preserve"> </w:t>
      </w:r>
      <w:r>
        <w:rPr>
          <w:spacing w:val="-1"/>
        </w:rPr>
        <w:t>paved</w:t>
      </w:r>
      <w:r>
        <w:rPr>
          <w:spacing w:val="-9"/>
        </w:rPr>
        <w:t xml:space="preserve"> </w:t>
      </w:r>
      <w:r>
        <w:rPr>
          <w:spacing w:val="-1"/>
        </w:rPr>
        <w:t>way</w:t>
      </w:r>
      <w:r>
        <w:rPr>
          <w:spacing w:val="-15"/>
        </w:rPr>
        <w:t xml:space="preserve"> </w:t>
      </w:r>
      <w:r>
        <w:rPr>
          <w:spacing w:val="-1"/>
        </w:rPr>
        <w:t>for</w:t>
      </w:r>
      <w:r>
        <w:rPr>
          <w:spacing w:val="-68"/>
        </w:rPr>
        <w:t xml:space="preserve"> </w:t>
      </w:r>
      <w:r>
        <w:t>the</w:t>
      </w:r>
      <w:r>
        <w:rPr>
          <w:spacing w:val="-9"/>
        </w:rPr>
        <w:t xml:space="preserve"> </w:t>
      </w:r>
      <w:r>
        <w:t>successful</w:t>
      </w:r>
      <w:r>
        <w:rPr>
          <w:spacing w:val="1"/>
        </w:rPr>
        <w:t xml:space="preserve"> </w:t>
      </w:r>
      <w:r>
        <w:t>completion</w:t>
      </w:r>
      <w:r>
        <w:rPr>
          <w:spacing w:val="-3"/>
        </w:rPr>
        <w:t xml:space="preserve"> </w:t>
      </w:r>
      <w:r>
        <w:t>of</w:t>
      </w:r>
      <w:r>
        <w:rPr>
          <w:spacing w:val="-4"/>
        </w:rPr>
        <w:t xml:space="preserve"> </w:t>
      </w:r>
      <w:r>
        <w:t>the mini</w:t>
      </w:r>
      <w:r>
        <w:rPr>
          <w:spacing w:val="1"/>
        </w:rPr>
        <w:t xml:space="preserve"> </w:t>
      </w:r>
      <w:r>
        <w:t>project work.</w:t>
      </w:r>
    </w:p>
    <w:p w14:paraId="597D7FDE" w14:textId="43D34279" w:rsidR="00216AE0" w:rsidRPr="001A4776" w:rsidRDefault="00000000" w:rsidP="001A4776">
      <w:pPr>
        <w:pStyle w:val="BodyText"/>
        <w:spacing w:line="360" w:lineRule="auto"/>
        <w:ind w:left="100" w:right="115" w:firstLine="719"/>
        <w:jc w:val="both"/>
      </w:pPr>
      <w:r>
        <w:t>We express our immense pleasure and thankfulness to all our department</w:t>
      </w:r>
      <w:r>
        <w:rPr>
          <w:spacing w:val="1"/>
        </w:rPr>
        <w:t xml:space="preserve"> </w:t>
      </w:r>
      <w:r>
        <w:t>faculty members, technical staffs and friends who helped us for the successful</w:t>
      </w:r>
      <w:r>
        <w:rPr>
          <w:spacing w:val="1"/>
        </w:rPr>
        <w:t xml:space="preserve"> </w:t>
      </w:r>
      <w:r>
        <w:t>completion</w:t>
      </w:r>
      <w:r>
        <w:rPr>
          <w:spacing w:val="71"/>
        </w:rPr>
        <w:t xml:space="preserve"> </w:t>
      </w:r>
      <w:r>
        <w:t>of</w:t>
      </w:r>
      <w:r>
        <w:rPr>
          <w:spacing w:val="71"/>
        </w:rPr>
        <w:t xml:space="preserve"> </w:t>
      </w:r>
      <w:r>
        <w:t>this</w:t>
      </w:r>
      <w:r>
        <w:rPr>
          <w:spacing w:val="71"/>
        </w:rPr>
        <w:t xml:space="preserve"> </w:t>
      </w:r>
      <w:r>
        <w:t xml:space="preserve">mini   project. We   express   our   earnest   gratitude  </w:t>
      </w:r>
      <w:r>
        <w:rPr>
          <w:spacing w:val="1"/>
        </w:rPr>
        <w:t xml:space="preserve"> </w:t>
      </w:r>
      <w:r>
        <w:t>to</w:t>
      </w:r>
      <w:r>
        <w:rPr>
          <w:spacing w:val="-67"/>
        </w:rPr>
        <w:t xml:space="preserve"> </w:t>
      </w:r>
      <w:proofErr w:type="spellStart"/>
      <w:r>
        <w:rPr>
          <w:b/>
        </w:rPr>
        <w:t>Mr.</w:t>
      </w:r>
      <w:proofErr w:type="gramStart"/>
      <w:r w:rsidR="00570E55">
        <w:rPr>
          <w:b/>
          <w:spacing w:val="31"/>
        </w:rPr>
        <w:t>K.ASAITHAMBI</w:t>
      </w:r>
      <w:proofErr w:type="spellEnd"/>
      <w:proofErr w:type="gramEnd"/>
      <w:r>
        <w:rPr>
          <w:b/>
          <w:spacing w:val="35"/>
        </w:rPr>
        <w:t xml:space="preserve"> </w:t>
      </w:r>
      <w:r>
        <w:t>and</w:t>
      </w:r>
      <w:r>
        <w:rPr>
          <w:spacing w:val="33"/>
        </w:rPr>
        <w:t xml:space="preserve"> </w:t>
      </w:r>
      <w:proofErr w:type="spellStart"/>
      <w:r>
        <w:rPr>
          <w:b/>
        </w:rPr>
        <w:t>Ms.</w:t>
      </w:r>
      <w:r w:rsidR="00570E55">
        <w:rPr>
          <w:b/>
          <w:spacing w:val="32"/>
        </w:rPr>
        <w:t>A.CHELLAMMAL</w:t>
      </w:r>
      <w:proofErr w:type="spellEnd"/>
      <w:r>
        <w:rPr>
          <w:b/>
          <w:spacing w:val="35"/>
        </w:rPr>
        <w:t xml:space="preserve"> </w:t>
      </w:r>
      <w:r>
        <w:t>parents</w:t>
      </w:r>
      <w:r>
        <w:rPr>
          <w:spacing w:val="34"/>
        </w:rPr>
        <w:t xml:space="preserve"> </w:t>
      </w:r>
      <w:r>
        <w:t>of</w:t>
      </w:r>
      <w:r>
        <w:rPr>
          <w:spacing w:val="33"/>
        </w:rPr>
        <w:t xml:space="preserve"> </w:t>
      </w:r>
      <w:r w:rsidR="001A4776">
        <w:t>AGASH A</w:t>
      </w:r>
      <w:r>
        <w:t>,</w:t>
      </w:r>
      <w:r w:rsidR="001A4776">
        <w:t xml:space="preserve"> </w:t>
      </w:r>
      <w:proofErr w:type="spellStart"/>
      <w:r>
        <w:rPr>
          <w:b/>
        </w:rPr>
        <w:t>Mr.</w:t>
      </w:r>
      <w:r w:rsidR="001A4776">
        <w:rPr>
          <w:b/>
        </w:rPr>
        <w:t>T.JAYAPRAKASH</w:t>
      </w:r>
      <w:proofErr w:type="spellEnd"/>
      <w:r w:rsidR="001A4776">
        <w:rPr>
          <w:b/>
        </w:rPr>
        <w:t xml:space="preserve"> </w:t>
      </w:r>
      <w:r>
        <w:t>and</w:t>
      </w:r>
      <w:r>
        <w:rPr>
          <w:spacing w:val="1"/>
        </w:rPr>
        <w:t xml:space="preserve"> </w:t>
      </w:r>
      <w:r>
        <w:rPr>
          <w:b/>
        </w:rPr>
        <w:t>M</w:t>
      </w:r>
      <w:r w:rsidR="00812BAF">
        <w:rPr>
          <w:b/>
        </w:rPr>
        <w:t>s</w:t>
      </w:r>
      <w:r w:rsidR="001A4776">
        <w:rPr>
          <w:b/>
        </w:rPr>
        <w:t>. J.USHADEVI</w:t>
      </w:r>
      <w:r>
        <w:rPr>
          <w:b/>
          <w:spacing w:val="1"/>
        </w:rPr>
        <w:t xml:space="preserve"> </w:t>
      </w:r>
      <w:r>
        <w:t>parents</w:t>
      </w:r>
      <w:r>
        <w:rPr>
          <w:spacing w:val="1"/>
        </w:rPr>
        <w:t xml:space="preserve"> </w:t>
      </w:r>
      <w:r>
        <w:t>of</w:t>
      </w:r>
      <w:r>
        <w:rPr>
          <w:spacing w:val="1"/>
        </w:rPr>
        <w:t xml:space="preserve"> </w:t>
      </w:r>
      <w:r w:rsidR="001A4776">
        <w:t>DHANASELVAN J U</w:t>
      </w:r>
      <w:r>
        <w:t>,</w:t>
      </w:r>
      <w:r>
        <w:rPr>
          <w:spacing w:val="53"/>
        </w:rPr>
        <w:t xml:space="preserve"> </w:t>
      </w:r>
      <w:proofErr w:type="spellStart"/>
      <w:r>
        <w:rPr>
          <w:b/>
        </w:rPr>
        <w:t>Mr.</w:t>
      </w:r>
      <w:r w:rsidR="00570E55">
        <w:rPr>
          <w:b/>
          <w:spacing w:val="53"/>
        </w:rPr>
        <w:t>A.KIRSHNAGIRI</w:t>
      </w:r>
      <w:proofErr w:type="spellEnd"/>
      <w:r>
        <w:rPr>
          <w:b/>
          <w:spacing w:val="54"/>
        </w:rPr>
        <w:t xml:space="preserve"> </w:t>
      </w:r>
      <w:r>
        <w:t>and</w:t>
      </w:r>
      <w:r>
        <w:rPr>
          <w:spacing w:val="58"/>
        </w:rPr>
        <w:t xml:space="preserve"> </w:t>
      </w:r>
      <w:r>
        <w:rPr>
          <w:b/>
        </w:rPr>
        <w:t>Ms.</w:t>
      </w:r>
      <w:r>
        <w:rPr>
          <w:b/>
          <w:spacing w:val="54"/>
        </w:rPr>
        <w:t xml:space="preserve"> </w:t>
      </w:r>
      <w:r w:rsidR="00570E55">
        <w:rPr>
          <w:b/>
        </w:rPr>
        <w:t>K</w:t>
      </w:r>
      <w:r>
        <w:rPr>
          <w:b/>
        </w:rPr>
        <w:t>.</w:t>
      </w:r>
      <w:r w:rsidR="00570E55">
        <w:rPr>
          <w:b/>
        </w:rPr>
        <w:t>SAILAJAH</w:t>
      </w:r>
      <w:r>
        <w:rPr>
          <w:b/>
          <w:spacing w:val="54"/>
        </w:rPr>
        <w:t xml:space="preserve"> </w:t>
      </w:r>
      <w:r w:rsidRPr="001A4776">
        <w:t>parents</w:t>
      </w:r>
      <w:r w:rsidR="001A4776" w:rsidRPr="001A4776">
        <w:t xml:space="preserve"> </w:t>
      </w:r>
      <w:r w:rsidRPr="001A4776">
        <w:t xml:space="preserve">of </w:t>
      </w:r>
      <w:r w:rsidR="001A4776">
        <w:t>JASWANTH K</w:t>
      </w:r>
      <w:r w:rsidRPr="001A4776">
        <w:t xml:space="preserve"> and our family</w:t>
      </w:r>
      <w:r w:rsidRPr="001A4776">
        <w:rPr>
          <w:spacing w:val="1"/>
        </w:rPr>
        <w:t xml:space="preserve"> </w:t>
      </w:r>
      <w:r w:rsidRPr="001A4776">
        <w:t>members who encouraged us and strengthened us</w:t>
      </w:r>
      <w:r w:rsidRPr="001A4776">
        <w:rPr>
          <w:spacing w:val="1"/>
        </w:rPr>
        <w:t xml:space="preserve"> </w:t>
      </w:r>
      <w:r w:rsidRPr="001A4776">
        <w:t>in</w:t>
      </w:r>
      <w:r w:rsidRPr="001A4776">
        <w:rPr>
          <w:spacing w:val="-1"/>
        </w:rPr>
        <w:t xml:space="preserve"> </w:t>
      </w:r>
      <w:r w:rsidRPr="001A4776">
        <w:t>perilous path, encountered</w:t>
      </w:r>
      <w:r w:rsidRPr="001A4776">
        <w:rPr>
          <w:spacing w:val="-4"/>
        </w:rPr>
        <w:t xml:space="preserve"> </w:t>
      </w:r>
      <w:r w:rsidRPr="001A4776">
        <w:t>during</w:t>
      </w:r>
      <w:r w:rsidRPr="001A4776">
        <w:rPr>
          <w:spacing w:val="-2"/>
        </w:rPr>
        <w:t xml:space="preserve"> </w:t>
      </w:r>
      <w:r w:rsidRPr="001A4776">
        <w:t>our task.</w:t>
      </w:r>
    </w:p>
    <w:p w14:paraId="3E9F4D67" w14:textId="77777777" w:rsidR="00216AE0" w:rsidRDefault="00216AE0">
      <w:pPr>
        <w:spacing w:line="360" w:lineRule="auto"/>
        <w:jc w:val="both"/>
        <w:sectPr w:rsidR="00216AE0">
          <w:pgSz w:w="11910" w:h="16840"/>
          <w:pgMar w:top="1420" w:right="1320" w:bottom="280" w:left="1340" w:header="720" w:footer="720" w:gutter="0"/>
          <w:cols w:space="720"/>
        </w:sectPr>
      </w:pPr>
    </w:p>
    <w:p w14:paraId="00694C87" w14:textId="77777777" w:rsidR="00216AE0" w:rsidRDefault="00000000">
      <w:pPr>
        <w:pStyle w:val="Heading2"/>
        <w:spacing w:before="62"/>
        <w:ind w:left="2667" w:right="2740"/>
        <w:jc w:val="center"/>
      </w:pPr>
      <w:r>
        <w:lastRenderedPageBreak/>
        <w:t>ABSTRACT</w:t>
      </w:r>
    </w:p>
    <w:p w14:paraId="62A97DEE" w14:textId="77777777" w:rsidR="00216AE0" w:rsidRDefault="00216AE0">
      <w:pPr>
        <w:pStyle w:val="BodyText"/>
        <w:spacing w:before="6"/>
        <w:rPr>
          <w:b/>
          <w:sz w:val="38"/>
        </w:rPr>
      </w:pPr>
    </w:p>
    <w:p w14:paraId="1B50F7B8" w14:textId="77777777" w:rsidR="00216AE0" w:rsidRDefault="00000000" w:rsidP="00CA7253">
      <w:pPr>
        <w:pStyle w:val="BodyText"/>
        <w:spacing w:line="360" w:lineRule="auto"/>
        <w:ind w:firstLine="720"/>
        <w:jc w:val="both"/>
        <w:rPr>
          <w:rFonts w:eastAsia="Segoe UI"/>
          <w:color w:val="0F0F0F"/>
        </w:rPr>
      </w:pPr>
      <w:r>
        <w:rPr>
          <w:rFonts w:eastAsia="Segoe UI"/>
          <w:color w:val="0F0F0F"/>
        </w:rPr>
        <w:t>The Blood Donor Application is a user-friendly mobile application designed to connect blood donors with individuals in need of life-saving blood transfusions. This app serves as a digital bridge, simplifying the process of finding and contacting potential blood donors in times of emergencies. With a straightforward interface, users can easily register as donors or recipients, providing essential information such as blood type and location. The app employs real-time notifications to alert donors about urgent blood requests in their vicinity, fostering a responsive and supportive community. By leveraging technology to streamline blood donation, this application aims to enhance the efficiency of blood transfusion services, ultimately contributing to the timely and accessible availability of blood for those in critical need.</w:t>
      </w:r>
    </w:p>
    <w:p w14:paraId="0C3C110F" w14:textId="77777777" w:rsidR="00216AE0" w:rsidRDefault="00216AE0">
      <w:pPr>
        <w:pStyle w:val="BodyText"/>
        <w:spacing w:line="360" w:lineRule="auto"/>
        <w:ind w:firstLineChars="776" w:firstLine="2173"/>
        <w:jc w:val="both"/>
        <w:rPr>
          <w:rFonts w:eastAsia="Segoe UI"/>
          <w:color w:val="0F0F0F"/>
        </w:rPr>
      </w:pPr>
    </w:p>
    <w:p w14:paraId="77671D4D" w14:textId="6C6BE6FC" w:rsidR="00216AE0" w:rsidRDefault="00000000" w:rsidP="00CA7253">
      <w:pPr>
        <w:pStyle w:val="BodyText"/>
        <w:spacing w:line="360" w:lineRule="auto"/>
        <w:ind w:firstLine="720"/>
        <w:jc w:val="both"/>
        <w:rPr>
          <w:rFonts w:eastAsia="Segoe UI"/>
          <w:color w:val="0F0F0F"/>
        </w:rPr>
      </w:pPr>
      <w:r>
        <w:rPr>
          <w:rFonts w:eastAsia="Segoe UI"/>
          <w:color w:val="0F0F0F"/>
        </w:rPr>
        <w:t xml:space="preserve">Life saver is a web-based application, and it aims to connect an interested donors with individuals in need. With the help of this application, the individuals those who are needs a blood can get the blood by sending a request in this application or else can get the donor </w:t>
      </w:r>
      <w:r w:rsidR="00CA7253">
        <w:rPr>
          <w:rFonts w:eastAsia="Segoe UI"/>
          <w:color w:val="0F0F0F"/>
        </w:rPr>
        <w:t>details. The</w:t>
      </w:r>
      <w:r>
        <w:rPr>
          <w:rFonts w:eastAsia="Segoe UI"/>
          <w:color w:val="0F0F0F"/>
        </w:rPr>
        <w:t xml:space="preserve"> Blood Donor Application goes beyond just facilitating blood donations; it acts as a comprehensive platform to strengthen the blood donation ecosystem.</w:t>
      </w:r>
    </w:p>
    <w:p w14:paraId="49DBFD4C" w14:textId="77777777" w:rsidR="00216AE0" w:rsidRDefault="00216AE0">
      <w:pPr>
        <w:pStyle w:val="BodyText"/>
        <w:spacing w:line="360" w:lineRule="auto"/>
        <w:ind w:firstLineChars="776" w:firstLine="2173"/>
        <w:jc w:val="both"/>
        <w:rPr>
          <w:rFonts w:eastAsia="Segoe UI"/>
          <w:color w:val="0F0F0F"/>
        </w:rPr>
      </w:pPr>
    </w:p>
    <w:p w14:paraId="17911CDC" w14:textId="41EA5CD3" w:rsidR="00216AE0" w:rsidRDefault="00000000" w:rsidP="00CA7253">
      <w:pPr>
        <w:pStyle w:val="BodyText"/>
        <w:spacing w:line="360" w:lineRule="auto"/>
        <w:ind w:firstLine="720"/>
        <w:jc w:val="both"/>
        <w:rPr>
          <w:rFonts w:eastAsia="Segoe UI"/>
          <w:color w:val="0F0F0F"/>
        </w:rPr>
      </w:pPr>
      <w:r>
        <w:rPr>
          <w:rFonts w:eastAsia="Segoe UI"/>
          <w:color w:val="0F0F0F"/>
        </w:rPr>
        <w:t>Users can set personal preferences for donation alerts, making the app adaptable to their schedules and availability. The application also incorporates a rating and feedback system, promoting accountability and recognizing the generosity of regular donors. In times of crisis or scarcity, the app can send out mass notifications to eligible donors, creating a network of support during emergencies. By harnessing the power of technology, the Blood Donor Application endeavors to foster a culture of regular blood donation, ensuring a consistent and reliable supply of blood to hospitals and healthcare providers, thereby contributing to the well-being of the community at large.</w:t>
      </w:r>
    </w:p>
    <w:p w14:paraId="350CEC01" w14:textId="77777777" w:rsidR="00216AE0" w:rsidRDefault="00216AE0">
      <w:pPr>
        <w:pStyle w:val="BodyText"/>
        <w:rPr>
          <w:sz w:val="20"/>
        </w:rPr>
      </w:pPr>
    </w:p>
    <w:p w14:paraId="4BC6B229" w14:textId="77777777" w:rsidR="00216AE0" w:rsidRDefault="00000000">
      <w:pPr>
        <w:pStyle w:val="BodyText"/>
        <w:rPr>
          <w:sz w:val="20"/>
          <w:lang w:val="en-IN"/>
        </w:rPr>
      </w:pPr>
      <w:r>
        <w:rPr>
          <w:sz w:val="20"/>
          <w:lang w:val="en-IN"/>
        </w:rPr>
        <w:tab/>
      </w:r>
      <w:r>
        <w:rPr>
          <w:sz w:val="20"/>
          <w:lang w:val="en-IN"/>
        </w:rPr>
        <w:tab/>
      </w:r>
      <w:r>
        <w:rPr>
          <w:sz w:val="20"/>
          <w:lang w:val="en-IN"/>
        </w:rPr>
        <w:tab/>
      </w:r>
      <w:r>
        <w:rPr>
          <w:sz w:val="20"/>
          <w:lang w:val="en-IN"/>
        </w:rPr>
        <w:tab/>
      </w:r>
      <w:r>
        <w:rPr>
          <w:sz w:val="20"/>
          <w:lang w:val="en-IN"/>
        </w:rPr>
        <w:tab/>
      </w:r>
      <w:r>
        <w:rPr>
          <w:sz w:val="20"/>
          <w:lang w:val="en-IN"/>
        </w:rPr>
        <w:tab/>
      </w:r>
      <w:proofErr w:type="spellStart"/>
      <w:r>
        <w:rPr>
          <w:sz w:val="20"/>
          <w:lang w:val="en-IN"/>
        </w:rPr>
        <w:t>i</w:t>
      </w:r>
      <w:proofErr w:type="spellEnd"/>
    </w:p>
    <w:p w14:paraId="20ADB9E5" w14:textId="77777777" w:rsidR="00216AE0" w:rsidRDefault="00216AE0">
      <w:pPr>
        <w:pStyle w:val="BodyText"/>
        <w:rPr>
          <w:sz w:val="20"/>
        </w:rPr>
      </w:pPr>
    </w:p>
    <w:p w14:paraId="43C1485A" w14:textId="77777777" w:rsidR="00216AE0" w:rsidRDefault="00216AE0">
      <w:pPr>
        <w:pStyle w:val="Heading1"/>
        <w:ind w:left="3614"/>
      </w:pPr>
    </w:p>
    <w:p w14:paraId="69018D71" w14:textId="77777777" w:rsidR="00216AE0" w:rsidRDefault="00000000">
      <w:pPr>
        <w:pStyle w:val="Heading1"/>
        <w:ind w:left="3614"/>
      </w:pPr>
      <w:r>
        <w:lastRenderedPageBreak/>
        <w:t>TABLE</w:t>
      </w:r>
      <w:r>
        <w:rPr>
          <w:spacing w:val="-6"/>
        </w:rPr>
        <w:t xml:space="preserve"> </w:t>
      </w:r>
      <w:r>
        <w:t>OF</w:t>
      </w:r>
      <w:r>
        <w:rPr>
          <w:spacing w:val="-7"/>
        </w:rPr>
        <w:t xml:space="preserve"> </w:t>
      </w:r>
      <w:r>
        <w:t>CONTENTS</w:t>
      </w:r>
    </w:p>
    <w:p w14:paraId="7B9C25B4" w14:textId="77777777" w:rsidR="00216AE0" w:rsidRDefault="00216AE0">
      <w:pPr>
        <w:pStyle w:val="BodyText"/>
        <w:spacing w:before="10"/>
        <w:rPr>
          <w:b/>
          <w:sz w:val="16"/>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1723"/>
        <w:gridCol w:w="5868"/>
        <w:gridCol w:w="1830"/>
      </w:tblGrid>
      <w:tr w:rsidR="00216AE0" w14:paraId="3E46B838" w14:textId="77777777" w:rsidTr="00CA7253">
        <w:trPr>
          <w:trHeight w:val="477"/>
        </w:trPr>
        <w:tc>
          <w:tcPr>
            <w:tcW w:w="1723" w:type="dxa"/>
          </w:tcPr>
          <w:p w14:paraId="305F5BAF" w14:textId="77777777" w:rsidR="00216AE0" w:rsidRDefault="00000000" w:rsidP="00CA7253">
            <w:pPr>
              <w:pStyle w:val="TableParagraph"/>
              <w:spacing w:line="311" w:lineRule="exact"/>
              <w:ind w:left="180" w:right="134"/>
              <w:jc w:val="center"/>
              <w:rPr>
                <w:b/>
                <w:sz w:val="28"/>
              </w:rPr>
            </w:pPr>
            <w:r>
              <w:rPr>
                <w:b/>
                <w:sz w:val="28"/>
              </w:rPr>
              <w:t>CHAPTER</w:t>
            </w:r>
          </w:p>
        </w:tc>
        <w:tc>
          <w:tcPr>
            <w:tcW w:w="5868" w:type="dxa"/>
          </w:tcPr>
          <w:p w14:paraId="554D14A0" w14:textId="77777777" w:rsidR="00216AE0" w:rsidRDefault="00000000" w:rsidP="00CA7253">
            <w:pPr>
              <w:pStyle w:val="TableParagraph"/>
              <w:spacing w:line="311" w:lineRule="exact"/>
              <w:ind w:left="2611" w:right="2361"/>
              <w:jc w:val="center"/>
              <w:rPr>
                <w:b/>
                <w:sz w:val="28"/>
              </w:rPr>
            </w:pPr>
            <w:r>
              <w:rPr>
                <w:b/>
                <w:sz w:val="28"/>
              </w:rPr>
              <w:t>TITLE</w:t>
            </w:r>
          </w:p>
        </w:tc>
        <w:tc>
          <w:tcPr>
            <w:tcW w:w="1830" w:type="dxa"/>
          </w:tcPr>
          <w:p w14:paraId="091D25FB" w14:textId="77777777" w:rsidR="00216AE0" w:rsidRDefault="00000000" w:rsidP="00CA7253">
            <w:pPr>
              <w:pStyle w:val="TableParagraph"/>
              <w:spacing w:line="311" w:lineRule="exact"/>
              <w:ind w:left="347" w:right="179"/>
              <w:jc w:val="center"/>
              <w:rPr>
                <w:b/>
                <w:sz w:val="28"/>
              </w:rPr>
            </w:pPr>
            <w:r>
              <w:rPr>
                <w:b/>
                <w:sz w:val="28"/>
              </w:rPr>
              <w:t>PAGE</w:t>
            </w:r>
            <w:r>
              <w:rPr>
                <w:b/>
                <w:spacing w:val="-5"/>
                <w:sz w:val="28"/>
              </w:rPr>
              <w:t xml:space="preserve"> </w:t>
            </w:r>
            <w:r>
              <w:rPr>
                <w:b/>
                <w:sz w:val="28"/>
              </w:rPr>
              <w:t>NO</w:t>
            </w:r>
          </w:p>
        </w:tc>
      </w:tr>
      <w:tr w:rsidR="00216AE0" w14:paraId="0E796855" w14:textId="77777777" w:rsidTr="00CA7253">
        <w:trPr>
          <w:trHeight w:val="643"/>
        </w:trPr>
        <w:tc>
          <w:tcPr>
            <w:tcW w:w="1723" w:type="dxa"/>
          </w:tcPr>
          <w:p w14:paraId="3A16125D" w14:textId="77777777" w:rsidR="00216AE0" w:rsidRDefault="00216AE0" w:rsidP="00CA7253">
            <w:pPr>
              <w:pStyle w:val="TableParagraph"/>
              <w:rPr>
                <w:sz w:val="28"/>
              </w:rPr>
            </w:pPr>
          </w:p>
        </w:tc>
        <w:tc>
          <w:tcPr>
            <w:tcW w:w="5868" w:type="dxa"/>
          </w:tcPr>
          <w:p w14:paraId="7F6B1410" w14:textId="77777777" w:rsidR="00CA7253" w:rsidRDefault="00000000" w:rsidP="00CA7253">
            <w:pPr>
              <w:pStyle w:val="TableParagraph"/>
              <w:spacing w:before="155"/>
              <w:ind w:left="154"/>
              <w:rPr>
                <w:b/>
                <w:sz w:val="28"/>
              </w:rPr>
            </w:pPr>
            <w:r>
              <w:rPr>
                <w:b/>
                <w:sz w:val="28"/>
              </w:rPr>
              <w:t>ABSTRACT</w:t>
            </w:r>
          </w:p>
          <w:p w14:paraId="7BCB4157" w14:textId="1D3CC0EC" w:rsidR="00CA7253" w:rsidRDefault="00CA7253" w:rsidP="00CA7253">
            <w:pPr>
              <w:pStyle w:val="TableParagraph"/>
              <w:spacing w:before="155"/>
              <w:ind w:left="154"/>
              <w:rPr>
                <w:b/>
                <w:sz w:val="28"/>
              </w:rPr>
            </w:pPr>
            <w:r>
              <w:rPr>
                <w:b/>
                <w:sz w:val="28"/>
              </w:rPr>
              <w:t>LIST OF FIGRUES</w:t>
            </w:r>
          </w:p>
        </w:tc>
        <w:tc>
          <w:tcPr>
            <w:tcW w:w="1830" w:type="dxa"/>
          </w:tcPr>
          <w:p w14:paraId="2CB4B418" w14:textId="2AFBD51A" w:rsidR="00216AE0" w:rsidRDefault="00CA7253" w:rsidP="00CA7253">
            <w:pPr>
              <w:pStyle w:val="TableParagraph"/>
              <w:spacing w:before="155"/>
              <w:ind w:left="168"/>
              <w:jc w:val="center"/>
              <w:rPr>
                <w:b/>
                <w:sz w:val="28"/>
              </w:rPr>
            </w:pPr>
            <w:r>
              <w:rPr>
                <w:b/>
                <w:sz w:val="28"/>
              </w:rPr>
              <w:t>I</w:t>
            </w:r>
          </w:p>
          <w:p w14:paraId="3F96925A" w14:textId="03ECBD69" w:rsidR="00CA7253" w:rsidRDefault="00CA7253" w:rsidP="00CA7253">
            <w:pPr>
              <w:pStyle w:val="TableParagraph"/>
              <w:spacing w:before="155"/>
              <w:ind w:left="168"/>
              <w:jc w:val="center"/>
              <w:rPr>
                <w:b/>
                <w:sz w:val="28"/>
              </w:rPr>
            </w:pPr>
            <w:r>
              <w:rPr>
                <w:b/>
                <w:sz w:val="28"/>
              </w:rPr>
              <w:t>iv</w:t>
            </w:r>
          </w:p>
        </w:tc>
      </w:tr>
      <w:tr w:rsidR="00216AE0" w14:paraId="4F388212" w14:textId="77777777" w:rsidTr="00CA7253">
        <w:trPr>
          <w:gridAfter w:val="2"/>
          <w:wAfter w:w="7698" w:type="dxa"/>
          <w:trHeight w:val="643"/>
        </w:trPr>
        <w:tc>
          <w:tcPr>
            <w:tcW w:w="1723" w:type="dxa"/>
          </w:tcPr>
          <w:p w14:paraId="62A42BFD" w14:textId="77777777" w:rsidR="00216AE0" w:rsidRDefault="00216AE0" w:rsidP="00CA7253">
            <w:pPr>
              <w:pStyle w:val="TableParagraph"/>
              <w:rPr>
                <w:sz w:val="28"/>
              </w:rPr>
            </w:pPr>
          </w:p>
        </w:tc>
      </w:tr>
      <w:tr w:rsidR="00216AE0" w14:paraId="07B7D5B1" w14:textId="77777777" w:rsidTr="00CA7253">
        <w:trPr>
          <w:trHeight w:val="639"/>
        </w:trPr>
        <w:tc>
          <w:tcPr>
            <w:tcW w:w="1723" w:type="dxa"/>
          </w:tcPr>
          <w:p w14:paraId="45E2BB5D" w14:textId="6504CBF5" w:rsidR="00216AE0" w:rsidRDefault="00000000" w:rsidP="00CA7253">
            <w:pPr>
              <w:pStyle w:val="TableParagraph"/>
              <w:spacing w:before="155"/>
              <w:ind w:left="46"/>
              <w:jc w:val="center"/>
              <w:rPr>
                <w:b/>
                <w:sz w:val="28"/>
              </w:rPr>
            </w:pPr>
            <w:r>
              <w:rPr>
                <w:b/>
                <w:sz w:val="28"/>
              </w:rPr>
              <w:t>1</w:t>
            </w:r>
          </w:p>
        </w:tc>
        <w:tc>
          <w:tcPr>
            <w:tcW w:w="5868" w:type="dxa"/>
          </w:tcPr>
          <w:p w14:paraId="263ABBEC" w14:textId="77777777" w:rsidR="00216AE0" w:rsidRDefault="00000000" w:rsidP="00CA7253">
            <w:pPr>
              <w:pStyle w:val="TableParagraph"/>
              <w:spacing w:before="155"/>
              <w:ind w:left="154"/>
              <w:rPr>
                <w:b/>
                <w:sz w:val="28"/>
              </w:rPr>
            </w:pPr>
            <w:r>
              <w:rPr>
                <w:b/>
                <w:sz w:val="28"/>
              </w:rPr>
              <w:t>INTRODUCTION</w:t>
            </w:r>
          </w:p>
        </w:tc>
        <w:tc>
          <w:tcPr>
            <w:tcW w:w="1830" w:type="dxa"/>
          </w:tcPr>
          <w:p w14:paraId="36481E1B" w14:textId="77777777" w:rsidR="00216AE0" w:rsidRDefault="00000000" w:rsidP="00CA7253">
            <w:pPr>
              <w:pStyle w:val="TableParagraph"/>
              <w:spacing w:before="156"/>
              <w:ind w:left="168"/>
              <w:jc w:val="center"/>
              <w:rPr>
                <w:rFonts w:ascii="Calibri"/>
              </w:rPr>
            </w:pPr>
            <w:r>
              <w:rPr>
                <w:rFonts w:ascii="Calibri"/>
              </w:rPr>
              <w:t>1</w:t>
            </w:r>
          </w:p>
        </w:tc>
      </w:tr>
      <w:tr w:rsidR="00216AE0" w14:paraId="304216D1" w14:textId="77777777" w:rsidTr="00CA7253">
        <w:trPr>
          <w:trHeight w:val="639"/>
        </w:trPr>
        <w:tc>
          <w:tcPr>
            <w:tcW w:w="1723" w:type="dxa"/>
          </w:tcPr>
          <w:p w14:paraId="328D9FA6" w14:textId="77777777" w:rsidR="00216AE0" w:rsidRDefault="00216AE0" w:rsidP="00CA7253">
            <w:pPr>
              <w:pStyle w:val="TableParagraph"/>
              <w:rPr>
                <w:sz w:val="28"/>
              </w:rPr>
            </w:pPr>
          </w:p>
        </w:tc>
        <w:tc>
          <w:tcPr>
            <w:tcW w:w="5868" w:type="dxa"/>
          </w:tcPr>
          <w:p w14:paraId="7E326D8E" w14:textId="77777777" w:rsidR="00216AE0" w:rsidRDefault="00000000" w:rsidP="00CA7253">
            <w:pPr>
              <w:pStyle w:val="TableParagraph"/>
              <w:spacing w:before="151"/>
              <w:ind w:left="154"/>
              <w:rPr>
                <w:sz w:val="28"/>
              </w:rPr>
            </w:pPr>
            <w:r>
              <w:rPr>
                <w:sz w:val="28"/>
              </w:rPr>
              <w:t>1.1</w:t>
            </w:r>
            <w:r>
              <w:rPr>
                <w:spacing w:val="-6"/>
                <w:sz w:val="28"/>
              </w:rPr>
              <w:t xml:space="preserve"> </w:t>
            </w:r>
            <w:r>
              <w:rPr>
                <w:sz w:val="28"/>
              </w:rPr>
              <w:t>INTRODUCTION</w:t>
            </w:r>
          </w:p>
        </w:tc>
        <w:tc>
          <w:tcPr>
            <w:tcW w:w="1830" w:type="dxa"/>
          </w:tcPr>
          <w:p w14:paraId="6FA1E103" w14:textId="77777777" w:rsidR="00216AE0" w:rsidRDefault="00000000" w:rsidP="00CA7253">
            <w:pPr>
              <w:pStyle w:val="TableParagraph"/>
              <w:spacing w:before="162"/>
              <w:ind w:left="168"/>
              <w:jc w:val="center"/>
              <w:rPr>
                <w:rFonts w:ascii="Calibri"/>
              </w:rPr>
            </w:pPr>
            <w:r>
              <w:rPr>
                <w:rFonts w:ascii="Calibri"/>
              </w:rPr>
              <w:t>1</w:t>
            </w:r>
          </w:p>
        </w:tc>
      </w:tr>
      <w:tr w:rsidR="00216AE0" w14:paraId="145FEF6B" w14:textId="77777777" w:rsidTr="00CA7253">
        <w:trPr>
          <w:trHeight w:val="646"/>
        </w:trPr>
        <w:tc>
          <w:tcPr>
            <w:tcW w:w="1723" w:type="dxa"/>
          </w:tcPr>
          <w:p w14:paraId="72722AF6" w14:textId="77777777" w:rsidR="00216AE0" w:rsidRDefault="00000000" w:rsidP="00CA7253">
            <w:pPr>
              <w:pStyle w:val="TableParagraph"/>
              <w:spacing w:before="164"/>
              <w:ind w:left="46"/>
              <w:jc w:val="center"/>
              <w:rPr>
                <w:b/>
                <w:sz w:val="28"/>
              </w:rPr>
            </w:pPr>
            <w:r>
              <w:rPr>
                <w:b/>
                <w:sz w:val="28"/>
              </w:rPr>
              <w:t>2</w:t>
            </w:r>
          </w:p>
        </w:tc>
        <w:tc>
          <w:tcPr>
            <w:tcW w:w="5868" w:type="dxa"/>
          </w:tcPr>
          <w:p w14:paraId="20E713CF" w14:textId="77777777" w:rsidR="00216AE0" w:rsidRDefault="00000000" w:rsidP="00CA7253">
            <w:pPr>
              <w:pStyle w:val="TableParagraph"/>
              <w:spacing w:before="164"/>
              <w:ind w:left="154"/>
              <w:rPr>
                <w:b/>
                <w:sz w:val="28"/>
              </w:rPr>
            </w:pPr>
            <w:r>
              <w:rPr>
                <w:b/>
                <w:sz w:val="28"/>
              </w:rPr>
              <w:t>SYSTEM</w:t>
            </w:r>
            <w:r>
              <w:rPr>
                <w:b/>
                <w:spacing w:val="-6"/>
                <w:sz w:val="28"/>
              </w:rPr>
              <w:t xml:space="preserve"> </w:t>
            </w:r>
            <w:r>
              <w:rPr>
                <w:b/>
                <w:sz w:val="28"/>
              </w:rPr>
              <w:t>ANALYSIS</w:t>
            </w:r>
          </w:p>
        </w:tc>
        <w:tc>
          <w:tcPr>
            <w:tcW w:w="1830" w:type="dxa"/>
          </w:tcPr>
          <w:p w14:paraId="5BEFAA2A" w14:textId="77777777" w:rsidR="00216AE0" w:rsidRDefault="00000000" w:rsidP="00CA7253">
            <w:pPr>
              <w:pStyle w:val="TableParagraph"/>
              <w:spacing w:before="155"/>
              <w:ind w:left="168"/>
              <w:jc w:val="center"/>
              <w:rPr>
                <w:sz w:val="28"/>
                <w:lang w:val="en-IN"/>
              </w:rPr>
            </w:pPr>
            <w:r>
              <w:rPr>
                <w:sz w:val="28"/>
                <w:lang w:val="en-IN"/>
              </w:rPr>
              <w:t>3</w:t>
            </w:r>
          </w:p>
        </w:tc>
      </w:tr>
      <w:tr w:rsidR="00216AE0" w14:paraId="7FF86B10" w14:textId="77777777" w:rsidTr="00CA7253">
        <w:trPr>
          <w:trHeight w:val="638"/>
        </w:trPr>
        <w:tc>
          <w:tcPr>
            <w:tcW w:w="1723" w:type="dxa"/>
          </w:tcPr>
          <w:p w14:paraId="3F708D66" w14:textId="77777777" w:rsidR="00216AE0" w:rsidRDefault="00216AE0" w:rsidP="00CA7253">
            <w:pPr>
              <w:pStyle w:val="TableParagraph"/>
              <w:rPr>
                <w:sz w:val="28"/>
              </w:rPr>
            </w:pPr>
          </w:p>
        </w:tc>
        <w:tc>
          <w:tcPr>
            <w:tcW w:w="5868" w:type="dxa"/>
          </w:tcPr>
          <w:p w14:paraId="5BED5E5D" w14:textId="77777777" w:rsidR="00216AE0" w:rsidRDefault="00000000" w:rsidP="00CA7253">
            <w:pPr>
              <w:pStyle w:val="TableParagraph"/>
              <w:spacing w:before="149"/>
              <w:ind w:left="154"/>
              <w:rPr>
                <w:sz w:val="28"/>
              </w:rPr>
            </w:pPr>
            <w:r>
              <w:rPr>
                <w:sz w:val="28"/>
              </w:rPr>
              <w:t>2.1</w:t>
            </w:r>
            <w:r>
              <w:rPr>
                <w:spacing w:val="-4"/>
                <w:sz w:val="28"/>
              </w:rPr>
              <w:t xml:space="preserve"> </w:t>
            </w:r>
            <w:r>
              <w:rPr>
                <w:sz w:val="28"/>
              </w:rPr>
              <w:t>EXISTING</w:t>
            </w:r>
            <w:r>
              <w:rPr>
                <w:spacing w:val="-6"/>
                <w:sz w:val="28"/>
              </w:rPr>
              <w:t xml:space="preserve"> </w:t>
            </w:r>
            <w:r>
              <w:rPr>
                <w:sz w:val="28"/>
              </w:rPr>
              <w:t>SYSTEM</w:t>
            </w:r>
          </w:p>
        </w:tc>
        <w:tc>
          <w:tcPr>
            <w:tcW w:w="1830" w:type="dxa"/>
          </w:tcPr>
          <w:p w14:paraId="3C4A0D99" w14:textId="77777777" w:rsidR="00216AE0" w:rsidRDefault="00000000" w:rsidP="00CA7253">
            <w:pPr>
              <w:pStyle w:val="TableParagraph"/>
              <w:spacing w:before="149"/>
              <w:ind w:left="168"/>
              <w:jc w:val="center"/>
              <w:rPr>
                <w:sz w:val="28"/>
                <w:lang w:val="en-IN"/>
              </w:rPr>
            </w:pPr>
            <w:r>
              <w:rPr>
                <w:sz w:val="28"/>
                <w:lang w:val="en-IN"/>
              </w:rPr>
              <w:t>3</w:t>
            </w:r>
          </w:p>
        </w:tc>
      </w:tr>
      <w:tr w:rsidR="00216AE0" w14:paraId="069A208C" w14:textId="77777777" w:rsidTr="00CA7253">
        <w:trPr>
          <w:trHeight w:val="644"/>
        </w:trPr>
        <w:tc>
          <w:tcPr>
            <w:tcW w:w="1723" w:type="dxa"/>
          </w:tcPr>
          <w:p w14:paraId="783045C3" w14:textId="77777777" w:rsidR="00216AE0" w:rsidRDefault="00216AE0" w:rsidP="00CA7253">
            <w:pPr>
              <w:pStyle w:val="TableParagraph"/>
              <w:rPr>
                <w:sz w:val="28"/>
              </w:rPr>
            </w:pPr>
          </w:p>
        </w:tc>
        <w:tc>
          <w:tcPr>
            <w:tcW w:w="5868" w:type="dxa"/>
          </w:tcPr>
          <w:p w14:paraId="6EF13AE7" w14:textId="77777777" w:rsidR="00216AE0" w:rsidRDefault="00000000" w:rsidP="00CA7253">
            <w:pPr>
              <w:pStyle w:val="TableParagraph"/>
              <w:spacing w:before="156"/>
              <w:ind w:left="154"/>
              <w:rPr>
                <w:sz w:val="28"/>
              </w:rPr>
            </w:pPr>
            <w:r>
              <w:rPr>
                <w:sz w:val="28"/>
              </w:rPr>
              <w:t>2.2</w:t>
            </w:r>
            <w:r>
              <w:rPr>
                <w:spacing w:val="-9"/>
                <w:sz w:val="28"/>
              </w:rPr>
              <w:t xml:space="preserve"> </w:t>
            </w:r>
            <w:r>
              <w:rPr>
                <w:sz w:val="28"/>
              </w:rPr>
              <w:t>DISADVANTAGES</w:t>
            </w:r>
          </w:p>
        </w:tc>
        <w:tc>
          <w:tcPr>
            <w:tcW w:w="1830" w:type="dxa"/>
          </w:tcPr>
          <w:p w14:paraId="376DB3DE" w14:textId="77777777" w:rsidR="00216AE0" w:rsidRDefault="00000000" w:rsidP="00CA7253">
            <w:pPr>
              <w:pStyle w:val="TableParagraph"/>
              <w:spacing w:before="156"/>
              <w:ind w:left="168"/>
              <w:jc w:val="center"/>
              <w:rPr>
                <w:sz w:val="28"/>
                <w:lang w:val="en-IN"/>
              </w:rPr>
            </w:pPr>
            <w:r>
              <w:rPr>
                <w:sz w:val="28"/>
                <w:lang w:val="en-IN"/>
              </w:rPr>
              <w:t>3</w:t>
            </w:r>
          </w:p>
        </w:tc>
      </w:tr>
      <w:tr w:rsidR="00216AE0" w14:paraId="79EAAE64" w14:textId="77777777" w:rsidTr="00CA7253">
        <w:trPr>
          <w:trHeight w:val="643"/>
        </w:trPr>
        <w:tc>
          <w:tcPr>
            <w:tcW w:w="1723" w:type="dxa"/>
          </w:tcPr>
          <w:p w14:paraId="61DF469E" w14:textId="77777777" w:rsidR="00216AE0" w:rsidRDefault="00216AE0" w:rsidP="00CA7253">
            <w:pPr>
              <w:pStyle w:val="TableParagraph"/>
              <w:rPr>
                <w:sz w:val="28"/>
              </w:rPr>
            </w:pPr>
          </w:p>
        </w:tc>
        <w:tc>
          <w:tcPr>
            <w:tcW w:w="5868" w:type="dxa"/>
          </w:tcPr>
          <w:p w14:paraId="4DA4F83C" w14:textId="77777777" w:rsidR="00216AE0" w:rsidRDefault="00000000" w:rsidP="00CA7253">
            <w:pPr>
              <w:pStyle w:val="TableParagraph"/>
              <w:spacing w:before="155"/>
              <w:ind w:left="154"/>
              <w:rPr>
                <w:sz w:val="28"/>
              </w:rPr>
            </w:pPr>
            <w:r>
              <w:rPr>
                <w:sz w:val="28"/>
              </w:rPr>
              <w:t>2.3</w:t>
            </w:r>
            <w:r>
              <w:rPr>
                <w:spacing w:val="-5"/>
                <w:sz w:val="28"/>
              </w:rPr>
              <w:t xml:space="preserve"> </w:t>
            </w:r>
            <w:r>
              <w:rPr>
                <w:sz w:val="28"/>
              </w:rPr>
              <w:t>LITERATURE</w:t>
            </w:r>
            <w:r>
              <w:rPr>
                <w:spacing w:val="-9"/>
                <w:sz w:val="28"/>
              </w:rPr>
              <w:t xml:space="preserve"> </w:t>
            </w:r>
            <w:r>
              <w:rPr>
                <w:sz w:val="28"/>
              </w:rPr>
              <w:t>SURVEY</w:t>
            </w:r>
          </w:p>
        </w:tc>
        <w:tc>
          <w:tcPr>
            <w:tcW w:w="1830" w:type="dxa"/>
          </w:tcPr>
          <w:p w14:paraId="4CD3F1A9" w14:textId="77777777" w:rsidR="00216AE0" w:rsidRDefault="00000000" w:rsidP="00CA7253">
            <w:pPr>
              <w:pStyle w:val="TableParagraph"/>
              <w:spacing w:before="155"/>
              <w:ind w:left="168"/>
              <w:jc w:val="center"/>
              <w:rPr>
                <w:sz w:val="28"/>
                <w:lang w:val="en-IN"/>
              </w:rPr>
            </w:pPr>
            <w:r>
              <w:rPr>
                <w:sz w:val="28"/>
                <w:lang w:val="en-IN"/>
              </w:rPr>
              <w:t>4</w:t>
            </w:r>
          </w:p>
        </w:tc>
      </w:tr>
      <w:tr w:rsidR="00216AE0" w14:paraId="081F9162" w14:textId="77777777" w:rsidTr="00CA7253">
        <w:trPr>
          <w:trHeight w:val="643"/>
        </w:trPr>
        <w:tc>
          <w:tcPr>
            <w:tcW w:w="1723" w:type="dxa"/>
          </w:tcPr>
          <w:p w14:paraId="3B3135E7" w14:textId="77777777" w:rsidR="00216AE0" w:rsidRDefault="00216AE0" w:rsidP="00CA7253">
            <w:pPr>
              <w:pStyle w:val="TableParagraph"/>
              <w:rPr>
                <w:sz w:val="28"/>
              </w:rPr>
            </w:pPr>
          </w:p>
        </w:tc>
        <w:tc>
          <w:tcPr>
            <w:tcW w:w="5868" w:type="dxa"/>
          </w:tcPr>
          <w:p w14:paraId="69EDB742" w14:textId="77777777" w:rsidR="00216AE0" w:rsidRDefault="00000000" w:rsidP="00CA7253">
            <w:pPr>
              <w:pStyle w:val="TableParagraph"/>
              <w:spacing w:before="155"/>
              <w:ind w:left="154"/>
              <w:rPr>
                <w:sz w:val="28"/>
              </w:rPr>
            </w:pPr>
            <w:r>
              <w:rPr>
                <w:sz w:val="28"/>
              </w:rPr>
              <w:t>2.4</w:t>
            </w:r>
            <w:r>
              <w:rPr>
                <w:spacing w:val="-4"/>
                <w:sz w:val="28"/>
              </w:rPr>
              <w:t xml:space="preserve"> </w:t>
            </w:r>
            <w:r>
              <w:rPr>
                <w:sz w:val="28"/>
              </w:rPr>
              <w:t>PROPOSED</w:t>
            </w:r>
            <w:r>
              <w:rPr>
                <w:spacing w:val="-5"/>
                <w:sz w:val="28"/>
              </w:rPr>
              <w:t xml:space="preserve"> </w:t>
            </w:r>
            <w:r>
              <w:rPr>
                <w:sz w:val="28"/>
              </w:rPr>
              <w:t>SYSTEM</w:t>
            </w:r>
          </w:p>
        </w:tc>
        <w:tc>
          <w:tcPr>
            <w:tcW w:w="1830" w:type="dxa"/>
          </w:tcPr>
          <w:p w14:paraId="5F9C3EBC" w14:textId="77777777" w:rsidR="00216AE0" w:rsidRDefault="00000000" w:rsidP="00CA7253">
            <w:pPr>
              <w:pStyle w:val="TableParagraph"/>
              <w:spacing w:before="155"/>
              <w:ind w:left="168"/>
              <w:jc w:val="center"/>
              <w:rPr>
                <w:sz w:val="28"/>
                <w:lang w:val="en-IN"/>
              </w:rPr>
            </w:pPr>
            <w:r>
              <w:rPr>
                <w:sz w:val="28"/>
                <w:lang w:val="en-IN"/>
              </w:rPr>
              <w:t>5</w:t>
            </w:r>
          </w:p>
        </w:tc>
      </w:tr>
      <w:tr w:rsidR="00216AE0" w14:paraId="2152B01B" w14:textId="77777777" w:rsidTr="00CA7253">
        <w:trPr>
          <w:trHeight w:val="644"/>
        </w:trPr>
        <w:tc>
          <w:tcPr>
            <w:tcW w:w="1723" w:type="dxa"/>
          </w:tcPr>
          <w:p w14:paraId="3E192356" w14:textId="77777777" w:rsidR="00216AE0" w:rsidRDefault="00216AE0" w:rsidP="00CA7253">
            <w:pPr>
              <w:pStyle w:val="TableParagraph"/>
              <w:rPr>
                <w:sz w:val="28"/>
              </w:rPr>
            </w:pPr>
          </w:p>
        </w:tc>
        <w:tc>
          <w:tcPr>
            <w:tcW w:w="5868" w:type="dxa"/>
          </w:tcPr>
          <w:p w14:paraId="656D5FB3" w14:textId="77777777" w:rsidR="00216AE0" w:rsidRDefault="00000000" w:rsidP="00CA7253">
            <w:pPr>
              <w:pStyle w:val="TableParagraph"/>
              <w:spacing w:before="155"/>
              <w:ind w:left="154"/>
              <w:rPr>
                <w:sz w:val="28"/>
              </w:rPr>
            </w:pPr>
            <w:r>
              <w:rPr>
                <w:sz w:val="28"/>
              </w:rPr>
              <w:t>2.5</w:t>
            </w:r>
            <w:r>
              <w:rPr>
                <w:spacing w:val="-11"/>
                <w:sz w:val="28"/>
              </w:rPr>
              <w:t xml:space="preserve"> </w:t>
            </w:r>
            <w:r>
              <w:rPr>
                <w:sz w:val="28"/>
              </w:rPr>
              <w:t>ADVANTAGES</w:t>
            </w:r>
          </w:p>
        </w:tc>
        <w:tc>
          <w:tcPr>
            <w:tcW w:w="1830" w:type="dxa"/>
          </w:tcPr>
          <w:p w14:paraId="2FFD3E7B" w14:textId="77777777" w:rsidR="00216AE0" w:rsidRDefault="00000000" w:rsidP="00CA7253">
            <w:pPr>
              <w:pStyle w:val="TableParagraph"/>
              <w:spacing w:before="155"/>
              <w:ind w:left="168"/>
              <w:jc w:val="center"/>
              <w:rPr>
                <w:sz w:val="28"/>
                <w:lang w:val="en-IN"/>
              </w:rPr>
            </w:pPr>
            <w:r>
              <w:rPr>
                <w:sz w:val="28"/>
                <w:lang w:val="en-IN"/>
              </w:rPr>
              <w:t>6</w:t>
            </w:r>
          </w:p>
        </w:tc>
      </w:tr>
      <w:tr w:rsidR="00216AE0" w14:paraId="46B4243B" w14:textId="77777777" w:rsidTr="00CA7253">
        <w:trPr>
          <w:trHeight w:val="647"/>
        </w:trPr>
        <w:tc>
          <w:tcPr>
            <w:tcW w:w="1723" w:type="dxa"/>
          </w:tcPr>
          <w:p w14:paraId="7C3AB0DB" w14:textId="77777777" w:rsidR="00216AE0" w:rsidRDefault="00000000" w:rsidP="00CA7253">
            <w:pPr>
              <w:pStyle w:val="TableParagraph"/>
              <w:spacing w:before="165"/>
              <w:ind w:left="46"/>
              <w:jc w:val="center"/>
              <w:rPr>
                <w:b/>
                <w:sz w:val="28"/>
              </w:rPr>
            </w:pPr>
            <w:r>
              <w:rPr>
                <w:b/>
                <w:sz w:val="28"/>
              </w:rPr>
              <w:t>3</w:t>
            </w:r>
          </w:p>
        </w:tc>
        <w:tc>
          <w:tcPr>
            <w:tcW w:w="5868" w:type="dxa"/>
          </w:tcPr>
          <w:p w14:paraId="729FB279" w14:textId="77777777" w:rsidR="00216AE0" w:rsidRDefault="00000000" w:rsidP="00CA7253">
            <w:pPr>
              <w:pStyle w:val="TableParagraph"/>
              <w:spacing w:before="165"/>
              <w:ind w:left="154"/>
              <w:rPr>
                <w:b/>
                <w:sz w:val="28"/>
              </w:rPr>
            </w:pPr>
            <w:r>
              <w:rPr>
                <w:b/>
                <w:sz w:val="28"/>
              </w:rPr>
              <w:t>SYSTEM</w:t>
            </w:r>
            <w:r>
              <w:rPr>
                <w:b/>
                <w:spacing w:val="-9"/>
                <w:sz w:val="28"/>
              </w:rPr>
              <w:t xml:space="preserve"> </w:t>
            </w:r>
            <w:r>
              <w:rPr>
                <w:b/>
                <w:sz w:val="28"/>
              </w:rPr>
              <w:t>REQUIREMENTS</w:t>
            </w:r>
          </w:p>
        </w:tc>
        <w:tc>
          <w:tcPr>
            <w:tcW w:w="1830" w:type="dxa"/>
          </w:tcPr>
          <w:p w14:paraId="738EC1F7" w14:textId="77777777" w:rsidR="00216AE0" w:rsidRDefault="00000000" w:rsidP="00CA7253">
            <w:pPr>
              <w:pStyle w:val="TableParagraph"/>
              <w:spacing w:before="156"/>
              <w:ind w:left="168"/>
              <w:jc w:val="center"/>
              <w:rPr>
                <w:sz w:val="28"/>
                <w:lang w:val="en-IN"/>
              </w:rPr>
            </w:pPr>
            <w:r>
              <w:rPr>
                <w:sz w:val="28"/>
                <w:lang w:val="en-IN"/>
              </w:rPr>
              <w:t>7</w:t>
            </w:r>
          </w:p>
        </w:tc>
      </w:tr>
      <w:tr w:rsidR="00216AE0" w14:paraId="76F4AF41" w14:textId="77777777" w:rsidTr="00CA7253">
        <w:trPr>
          <w:trHeight w:val="637"/>
        </w:trPr>
        <w:tc>
          <w:tcPr>
            <w:tcW w:w="1723" w:type="dxa"/>
          </w:tcPr>
          <w:p w14:paraId="07DEBCE2" w14:textId="77777777" w:rsidR="00216AE0" w:rsidRDefault="00216AE0" w:rsidP="00CA7253">
            <w:pPr>
              <w:pStyle w:val="TableParagraph"/>
              <w:rPr>
                <w:sz w:val="28"/>
              </w:rPr>
            </w:pPr>
          </w:p>
        </w:tc>
        <w:tc>
          <w:tcPr>
            <w:tcW w:w="5868" w:type="dxa"/>
          </w:tcPr>
          <w:p w14:paraId="0700EE97" w14:textId="77777777" w:rsidR="00216AE0" w:rsidRDefault="00000000" w:rsidP="00CA7253">
            <w:pPr>
              <w:pStyle w:val="TableParagraph"/>
              <w:spacing w:before="149"/>
              <w:ind w:left="154"/>
              <w:rPr>
                <w:sz w:val="28"/>
              </w:rPr>
            </w:pPr>
            <w:r>
              <w:rPr>
                <w:sz w:val="28"/>
              </w:rPr>
              <w:t>3.1</w:t>
            </w:r>
            <w:r>
              <w:rPr>
                <w:spacing w:val="-8"/>
                <w:sz w:val="28"/>
              </w:rPr>
              <w:t xml:space="preserve"> </w:t>
            </w:r>
            <w:r>
              <w:rPr>
                <w:sz w:val="28"/>
              </w:rPr>
              <w:t>HARDWARE</w:t>
            </w:r>
            <w:r>
              <w:rPr>
                <w:spacing w:val="-11"/>
                <w:sz w:val="28"/>
              </w:rPr>
              <w:t xml:space="preserve"> </w:t>
            </w:r>
            <w:r>
              <w:rPr>
                <w:sz w:val="28"/>
              </w:rPr>
              <w:t>REQUIREMENTS</w:t>
            </w:r>
          </w:p>
        </w:tc>
        <w:tc>
          <w:tcPr>
            <w:tcW w:w="1830" w:type="dxa"/>
          </w:tcPr>
          <w:p w14:paraId="49CDCB15" w14:textId="77777777" w:rsidR="00216AE0" w:rsidRDefault="00000000" w:rsidP="00CA7253">
            <w:pPr>
              <w:pStyle w:val="TableParagraph"/>
              <w:spacing w:before="149"/>
              <w:ind w:left="168"/>
              <w:jc w:val="center"/>
              <w:rPr>
                <w:sz w:val="28"/>
                <w:lang w:val="en-IN"/>
              </w:rPr>
            </w:pPr>
            <w:r>
              <w:rPr>
                <w:sz w:val="28"/>
                <w:lang w:val="en-IN"/>
              </w:rPr>
              <w:t>7</w:t>
            </w:r>
          </w:p>
        </w:tc>
      </w:tr>
      <w:tr w:rsidR="00216AE0" w14:paraId="2E81B8CD" w14:textId="77777777" w:rsidTr="00CA7253">
        <w:trPr>
          <w:trHeight w:val="644"/>
        </w:trPr>
        <w:tc>
          <w:tcPr>
            <w:tcW w:w="1723" w:type="dxa"/>
          </w:tcPr>
          <w:p w14:paraId="23F44D85" w14:textId="77777777" w:rsidR="00216AE0" w:rsidRDefault="00216AE0" w:rsidP="00CA7253">
            <w:pPr>
              <w:pStyle w:val="TableParagraph"/>
              <w:rPr>
                <w:sz w:val="28"/>
              </w:rPr>
            </w:pPr>
          </w:p>
        </w:tc>
        <w:tc>
          <w:tcPr>
            <w:tcW w:w="5868" w:type="dxa"/>
          </w:tcPr>
          <w:p w14:paraId="6E4EB95C" w14:textId="77777777" w:rsidR="00216AE0" w:rsidRDefault="00000000" w:rsidP="00CA7253">
            <w:pPr>
              <w:pStyle w:val="TableParagraph"/>
              <w:spacing w:before="155"/>
              <w:ind w:left="154"/>
              <w:rPr>
                <w:sz w:val="28"/>
              </w:rPr>
            </w:pPr>
            <w:r>
              <w:rPr>
                <w:sz w:val="28"/>
              </w:rPr>
              <w:t>3.2</w:t>
            </w:r>
            <w:r>
              <w:rPr>
                <w:spacing w:val="-6"/>
                <w:sz w:val="28"/>
              </w:rPr>
              <w:t xml:space="preserve"> </w:t>
            </w:r>
            <w:r>
              <w:rPr>
                <w:sz w:val="28"/>
              </w:rPr>
              <w:t>SOFTWARE</w:t>
            </w:r>
            <w:r>
              <w:rPr>
                <w:spacing w:val="-10"/>
                <w:sz w:val="28"/>
              </w:rPr>
              <w:t xml:space="preserve"> </w:t>
            </w:r>
            <w:r>
              <w:rPr>
                <w:sz w:val="28"/>
              </w:rPr>
              <w:t>REQUIREMENTS</w:t>
            </w:r>
          </w:p>
        </w:tc>
        <w:tc>
          <w:tcPr>
            <w:tcW w:w="1830" w:type="dxa"/>
          </w:tcPr>
          <w:p w14:paraId="5D29FAA7" w14:textId="77777777" w:rsidR="00216AE0" w:rsidRDefault="00000000" w:rsidP="00CA7253">
            <w:pPr>
              <w:pStyle w:val="TableParagraph"/>
              <w:spacing w:before="155"/>
              <w:ind w:left="168"/>
              <w:jc w:val="center"/>
              <w:rPr>
                <w:sz w:val="28"/>
                <w:lang w:val="en-IN"/>
              </w:rPr>
            </w:pPr>
            <w:r>
              <w:rPr>
                <w:sz w:val="28"/>
                <w:lang w:val="en-IN"/>
              </w:rPr>
              <w:t>7</w:t>
            </w:r>
          </w:p>
        </w:tc>
      </w:tr>
      <w:tr w:rsidR="00216AE0" w14:paraId="351003D4" w14:textId="77777777" w:rsidTr="00CA7253">
        <w:trPr>
          <w:trHeight w:val="644"/>
        </w:trPr>
        <w:tc>
          <w:tcPr>
            <w:tcW w:w="1723" w:type="dxa"/>
          </w:tcPr>
          <w:p w14:paraId="419B6C09" w14:textId="77777777" w:rsidR="00216AE0" w:rsidRDefault="00216AE0" w:rsidP="00CA7253">
            <w:pPr>
              <w:pStyle w:val="TableParagraph"/>
              <w:rPr>
                <w:sz w:val="28"/>
              </w:rPr>
            </w:pPr>
          </w:p>
        </w:tc>
        <w:tc>
          <w:tcPr>
            <w:tcW w:w="5868" w:type="dxa"/>
          </w:tcPr>
          <w:p w14:paraId="028C6DC4" w14:textId="77777777" w:rsidR="00216AE0" w:rsidRDefault="00000000" w:rsidP="00CA7253">
            <w:pPr>
              <w:pStyle w:val="TableParagraph"/>
              <w:spacing w:before="156"/>
              <w:ind w:left="154"/>
              <w:rPr>
                <w:sz w:val="28"/>
              </w:rPr>
            </w:pPr>
            <w:r>
              <w:rPr>
                <w:sz w:val="28"/>
              </w:rPr>
              <w:t>3.3</w:t>
            </w:r>
            <w:r>
              <w:rPr>
                <w:spacing w:val="-4"/>
                <w:sz w:val="28"/>
              </w:rPr>
              <w:t xml:space="preserve"> </w:t>
            </w:r>
            <w:r>
              <w:rPr>
                <w:sz w:val="28"/>
              </w:rPr>
              <w:t>SOFTWARE</w:t>
            </w:r>
            <w:r>
              <w:rPr>
                <w:spacing w:val="-7"/>
                <w:sz w:val="28"/>
              </w:rPr>
              <w:t xml:space="preserve"> </w:t>
            </w:r>
            <w:r>
              <w:rPr>
                <w:sz w:val="28"/>
              </w:rPr>
              <w:t>DESCRIPTION</w:t>
            </w:r>
          </w:p>
        </w:tc>
        <w:tc>
          <w:tcPr>
            <w:tcW w:w="1830" w:type="dxa"/>
          </w:tcPr>
          <w:p w14:paraId="605B992C" w14:textId="77777777" w:rsidR="00216AE0" w:rsidRDefault="00000000" w:rsidP="00CA7253">
            <w:pPr>
              <w:pStyle w:val="TableParagraph"/>
              <w:spacing w:before="156"/>
              <w:ind w:left="168"/>
              <w:jc w:val="center"/>
              <w:rPr>
                <w:sz w:val="28"/>
                <w:lang w:val="en-IN"/>
              </w:rPr>
            </w:pPr>
            <w:r>
              <w:rPr>
                <w:sz w:val="28"/>
                <w:lang w:val="en-IN"/>
              </w:rPr>
              <w:t>7</w:t>
            </w:r>
          </w:p>
        </w:tc>
      </w:tr>
      <w:tr w:rsidR="00216AE0" w14:paraId="5C6B4D73" w14:textId="77777777" w:rsidTr="00CA7253">
        <w:trPr>
          <w:trHeight w:val="646"/>
        </w:trPr>
        <w:tc>
          <w:tcPr>
            <w:tcW w:w="1723" w:type="dxa"/>
          </w:tcPr>
          <w:p w14:paraId="426FBA80" w14:textId="77777777" w:rsidR="00216AE0" w:rsidRDefault="00000000" w:rsidP="00CA7253">
            <w:pPr>
              <w:pStyle w:val="TableParagraph"/>
              <w:spacing w:before="164"/>
              <w:ind w:left="46"/>
              <w:jc w:val="center"/>
              <w:rPr>
                <w:b/>
                <w:sz w:val="28"/>
              </w:rPr>
            </w:pPr>
            <w:r>
              <w:rPr>
                <w:b/>
                <w:sz w:val="28"/>
              </w:rPr>
              <w:t>4</w:t>
            </w:r>
          </w:p>
        </w:tc>
        <w:tc>
          <w:tcPr>
            <w:tcW w:w="5868" w:type="dxa"/>
          </w:tcPr>
          <w:p w14:paraId="53529C36" w14:textId="77777777" w:rsidR="00216AE0" w:rsidRDefault="00000000" w:rsidP="00CA7253">
            <w:pPr>
              <w:pStyle w:val="TableParagraph"/>
              <w:spacing w:before="164"/>
              <w:ind w:left="154"/>
              <w:rPr>
                <w:b/>
                <w:sz w:val="28"/>
              </w:rPr>
            </w:pPr>
            <w:r>
              <w:rPr>
                <w:b/>
                <w:sz w:val="28"/>
              </w:rPr>
              <w:t>SYSTEM</w:t>
            </w:r>
            <w:r>
              <w:rPr>
                <w:b/>
                <w:spacing w:val="-9"/>
                <w:sz w:val="28"/>
              </w:rPr>
              <w:t xml:space="preserve"> </w:t>
            </w:r>
            <w:r>
              <w:rPr>
                <w:b/>
                <w:sz w:val="28"/>
              </w:rPr>
              <w:t>ARCHITECTURE</w:t>
            </w:r>
          </w:p>
        </w:tc>
        <w:tc>
          <w:tcPr>
            <w:tcW w:w="1830" w:type="dxa"/>
          </w:tcPr>
          <w:p w14:paraId="233FAA0C" w14:textId="77777777" w:rsidR="00216AE0" w:rsidRDefault="00000000" w:rsidP="00CA7253">
            <w:pPr>
              <w:pStyle w:val="TableParagraph"/>
              <w:spacing w:before="155"/>
              <w:ind w:left="347" w:right="177"/>
              <w:jc w:val="center"/>
              <w:rPr>
                <w:sz w:val="28"/>
                <w:lang w:val="en-IN"/>
              </w:rPr>
            </w:pPr>
            <w:r>
              <w:rPr>
                <w:sz w:val="28"/>
              </w:rPr>
              <w:t>1</w:t>
            </w:r>
            <w:r>
              <w:rPr>
                <w:sz w:val="28"/>
                <w:lang w:val="en-IN"/>
              </w:rPr>
              <w:t>0</w:t>
            </w:r>
          </w:p>
        </w:tc>
      </w:tr>
      <w:tr w:rsidR="00216AE0" w14:paraId="74848E9A" w14:textId="77777777" w:rsidTr="00CA7253">
        <w:trPr>
          <w:trHeight w:val="638"/>
        </w:trPr>
        <w:tc>
          <w:tcPr>
            <w:tcW w:w="1723" w:type="dxa"/>
          </w:tcPr>
          <w:p w14:paraId="1B870C5F" w14:textId="77777777" w:rsidR="00216AE0" w:rsidRDefault="00216AE0" w:rsidP="00CA7253">
            <w:pPr>
              <w:pStyle w:val="TableParagraph"/>
              <w:rPr>
                <w:sz w:val="28"/>
              </w:rPr>
            </w:pPr>
          </w:p>
        </w:tc>
        <w:tc>
          <w:tcPr>
            <w:tcW w:w="5868" w:type="dxa"/>
          </w:tcPr>
          <w:p w14:paraId="26F258F4" w14:textId="77777777" w:rsidR="00216AE0" w:rsidRDefault="00000000" w:rsidP="00CA7253">
            <w:pPr>
              <w:pStyle w:val="TableParagraph"/>
              <w:spacing w:before="149"/>
              <w:ind w:left="154"/>
              <w:rPr>
                <w:sz w:val="28"/>
              </w:rPr>
            </w:pPr>
            <w:r>
              <w:rPr>
                <w:sz w:val="28"/>
              </w:rPr>
              <w:t>4.1</w:t>
            </w:r>
            <w:r>
              <w:rPr>
                <w:spacing w:val="-5"/>
                <w:sz w:val="28"/>
              </w:rPr>
              <w:t xml:space="preserve"> </w:t>
            </w:r>
            <w:r>
              <w:rPr>
                <w:sz w:val="28"/>
              </w:rPr>
              <w:t>SYSTEM</w:t>
            </w:r>
            <w:r>
              <w:rPr>
                <w:spacing w:val="-5"/>
                <w:sz w:val="28"/>
              </w:rPr>
              <w:t xml:space="preserve"> </w:t>
            </w:r>
            <w:r>
              <w:rPr>
                <w:sz w:val="28"/>
              </w:rPr>
              <w:t>ARCHITECTURE</w:t>
            </w:r>
          </w:p>
        </w:tc>
        <w:tc>
          <w:tcPr>
            <w:tcW w:w="1830" w:type="dxa"/>
          </w:tcPr>
          <w:p w14:paraId="3A4B4436" w14:textId="77777777" w:rsidR="00216AE0" w:rsidRDefault="00000000" w:rsidP="00CA7253">
            <w:pPr>
              <w:pStyle w:val="TableParagraph"/>
              <w:spacing w:before="149"/>
              <w:ind w:left="347" w:right="177"/>
              <w:jc w:val="center"/>
              <w:rPr>
                <w:sz w:val="28"/>
                <w:lang w:val="en-IN"/>
              </w:rPr>
            </w:pPr>
            <w:r>
              <w:rPr>
                <w:sz w:val="28"/>
              </w:rPr>
              <w:t>1</w:t>
            </w:r>
            <w:r>
              <w:rPr>
                <w:sz w:val="28"/>
                <w:lang w:val="en-IN"/>
              </w:rPr>
              <w:t>0</w:t>
            </w:r>
          </w:p>
        </w:tc>
      </w:tr>
      <w:tr w:rsidR="00216AE0" w14:paraId="08F74891" w14:textId="77777777" w:rsidTr="00CA7253">
        <w:trPr>
          <w:trHeight w:val="478"/>
        </w:trPr>
        <w:tc>
          <w:tcPr>
            <w:tcW w:w="1723" w:type="dxa"/>
          </w:tcPr>
          <w:p w14:paraId="1C5F929F" w14:textId="77777777" w:rsidR="00216AE0" w:rsidRDefault="00216AE0" w:rsidP="00CA7253">
            <w:pPr>
              <w:pStyle w:val="TableParagraph"/>
              <w:rPr>
                <w:sz w:val="28"/>
              </w:rPr>
            </w:pPr>
          </w:p>
        </w:tc>
        <w:tc>
          <w:tcPr>
            <w:tcW w:w="5868" w:type="dxa"/>
          </w:tcPr>
          <w:p w14:paraId="1988AE2A" w14:textId="77777777" w:rsidR="00216AE0" w:rsidRDefault="00000000" w:rsidP="00CA7253">
            <w:pPr>
              <w:pStyle w:val="TableParagraph"/>
              <w:spacing w:before="156" w:line="302" w:lineRule="exact"/>
              <w:ind w:left="480"/>
              <w:rPr>
                <w:sz w:val="28"/>
              </w:rPr>
            </w:pPr>
            <w:r>
              <w:rPr>
                <w:sz w:val="28"/>
              </w:rPr>
              <w:t>4.1.1</w:t>
            </w:r>
            <w:r>
              <w:rPr>
                <w:spacing w:val="19"/>
                <w:sz w:val="28"/>
              </w:rPr>
              <w:t xml:space="preserve"> </w:t>
            </w:r>
            <w:r>
              <w:rPr>
                <w:sz w:val="28"/>
              </w:rPr>
              <w:t>DATA</w:t>
            </w:r>
            <w:r>
              <w:rPr>
                <w:spacing w:val="-5"/>
                <w:sz w:val="28"/>
              </w:rPr>
              <w:t xml:space="preserve"> </w:t>
            </w:r>
            <w:r>
              <w:rPr>
                <w:sz w:val="28"/>
              </w:rPr>
              <w:t>FLOW</w:t>
            </w:r>
            <w:r>
              <w:rPr>
                <w:spacing w:val="-7"/>
                <w:sz w:val="28"/>
              </w:rPr>
              <w:t xml:space="preserve"> </w:t>
            </w:r>
            <w:r>
              <w:rPr>
                <w:sz w:val="28"/>
              </w:rPr>
              <w:t>DIAGRAM</w:t>
            </w:r>
            <w:r>
              <w:rPr>
                <w:spacing w:val="-2"/>
                <w:sz w:val="28"/>
              </w:rPr>
              <w:t xml:space="preserve"> </w:t>
            </w:r>
            <w:r>
              <w:rPr>
                <w:sz w:val="28"/>
              </w:rPr>
              <w:t>LEVEL</w:t>
            </w:r>
            <w:r>
              <w:rPr>
                <w:spacing w:val="-3"/>
                <w:sz w:val="28"/>
              </w:rPr>
              <w:t xml:space="preserve"> </w:t>
            </w:r>
            <w:r>
              <w:rPr>
                <w:sz w:val="28"/>
              </w:rPr>
              <w:t>-</w:t>
            </w:r>
            <w:r>
              <w:rPr>
                <w:spacing w:val="-4"/>
                <w:sz w:val="28"/>
              </w:rPr>
              <w:t xml:space="preserve"> </w:t>
            </w:r>
            <w:r>
              <w:rPr>
                <w:sz w:val="28"/>
              </w:rPr>
              <w:t>0</w:t>
            </w:r>
          </w:p>
        </w:tc>
        <w:tc>
          <w:tcPr>
            <w:tcW w:w="1830" w:type="dxa"/>
          </w:tcPr>
          <w:p w14:paraId="2B8E30EA" w14:textId="77777777" w:rsidR="00216AE0" w:rsidRDefault="00000000" w:rsidP="00CA7253">
            <w:pPr>
              <w:pStyle w:val="TableParagraph"/>
              <w:spacing w:before="156" w:line="302" w:lineRule="exact"/>
              <w:ind w:left="347" w:right="177"/>
              <w:jc w:val="center"/>
              <w:rPr>
                <w:sz w:val="28"/>
                <w:lang w:val="en-IN"/>
              </w:rPr>
            </w:pPr>
            <w:r>
              <w:rPr>
                <w:sz w:val="28"/>
              </w:rPr>
              <w:t>1</w:t>
            </w:r>
            <w:r>
              <w:rPr>
                <w:sz w:val="28"/>
                <w:lang w:val="en-IN"/>
              </w:rPr>
              <w:t>1</w:t>
            </w:r>
          </w:p>
        </w:tc>
      </w:tr>
    </w:tbl>
    <w:p w14:paraId="11A7A810" w14:textId="16B28DBC" w:rsidR="00216AE0" w:rsidRDefault="00CA7253">
      <w:pPr>
        <w:spacing w:line="302" w:lineRule="exact"/>
        <w:jc w:val="center"/>
        <w:rPr>
          <w:sz w:val="28"/>
        </w:rPr>
      </w:pPr>
      <w:r>
        <w:rPr>
          <w:sz w:val="28"/>
        </w:rPr>
        <w:br w:type="textWrapping" w:clear="all"/>
      </w:r>
    </w:p>
    <w:p w14:paraId="67E728EE" w14:textId="77777777" w:rsidR="00216AE0" w:rsidRDefault="00216AE0">
      <w:pPr>
        <w:spacing w:line="302" w:lineRule="exact"/>
        <w:jc w:val="center"/>
        <w:rPr>
          <w:sz w:val="28"/>
        </w:rPr>
      </w:pPr>
    </w:p>
    <w:p w14:paraId="2A1A185D" w14:textId="77777777" w:rsidR="00216AE0" w:rsidRDefault="00216AE0">
      <w:pPr>
        <w:spacing w:line="302" w:lineRule="exact"/>
        <w:jc w:val="center"/>
        <w:rPr>
          <w:sz w:val="28"/>
        </w:rPr>
      </w:pPr>
    </w:p>
    <w:p w14:paraId="462582D3" w14:textId="77777777" w:rsidR="00216AE0" w:rsidRDefault="00216AE0">
      <w:pPr>
        <w:spacing w:line="302" w:lineRule="exact"/>
        <w:jc w:val="center"/>
        <w:rPr>
          <w:sz w:val="28"/>
        </w:rPr>
      </w:pPr>
    </w:p>
    <w:p w14:paraId="2818A6BB" w14:textId="77777777" w:rsidR="00216AE0" w:rsidRDefault="00216AE0">
      <w:pPr>
        <w:spacing w:line="302" w:lineRule="exact"/>
        <w:jc w:val="center"/>
        <w:rPr>
          <w:sz w:val="28"/>
        </w:rPr>
      </w:pPr>
    </w:p>
    <w:p w14:paraId="54C111C0" w14:textId="77777777" w:rsidR="00216AE0" w:rsidRDefault="00216AE0">
      <w:pPr>
        <w:spacing w:line="302" w:lineRule="exact"/>
        <w:jc w:val="center"/>
        <w:rPr>
          <w:sz w:val="28"/>
        </w:rPr>
      </w:pPr>
    </w:p>
    <w:p w14:paraId="0DD2C6F9" w14:textId="77777777" w:rsidR="00216AE0" w:rsidRDefault="00216AE0">
      <w:pPr>
        <w:spacing w:line="302" w:lineRule="exact"/>
        <w:jc w:val="center"/>
        <w:rPr>
          <w:sz w:val="28"/>
        </w:rPr>
      </w:pPr>
    </w:p>
    <w:p w14:paraId="6A27F839" w14:textId="77777777" w:rsidR="00216AE0" w:rsidRDefault="00216AE0">
      <w:pPr>
        <w:spacing w:line="302" w:lineRule="exact"/>
        <w:jc w:val="center"/>
        <w:rPr>
          <w:sz w:val="28"/>
        </w:rPr>
      </w:pPr>
    </w:p>
    <w:p w14:paraId="1A6AA4A3" w14:textId="77777777" w:rsidR="00216AE0" w:rsidRDefault="00000000">
      <w:pPr>
        <w:spacing w:line="302" w:lineRule="exact"/>
        <w:jc w:val="center"/>
        <w:rPr>
          <w:sz w:val="28"/>
          <w:lang w:val="en-IN"/>
        </w:rPr>
        <w:sectPr w:rsidR="00216AE0">
          <w:pgSz w:w="11920" w:h="16850"/>
          <w:pgMar w:top="1360" w:right="1280" w:bottom="280" w:left="980" w:header="720" w:footer="720" w:gutter="0"/>
          <w:cols w:space="720"/>
        </w:sectPr>
      </w:pPr>
      <w:r>
        <w:rPr>
          <w:sz w:val="28"/>
          <w:lang w:val="en-IN"/>
        </w:rPr>
        <w:t>ii</w:t>
      </w:r>
    </w:p>
    <w:tbl>
      <w:tblPr>
        <w:tblW w:w="0" w:type="auto"/>
        <w:tblInd w:w="1100" w:type="dxa"/>
        <w:tblLayout w:type="fixed"/>
        <w:tblCellMar>
          <w:left w:w="0" w:type="dxa"/>
          <w:right w:w="0" w:type="dxa"/>
        </w:tblCellMar>
        <w:tblLook w:val="04A0" w:firstRow="1" w:lastRow="0" w:firstColumn="1" w:lastColumn="0" w:noHBand="0" w:noVBand="1"/>
      </w:tblPr>
      <w:tblGrid>
        <w:gridCol w:w="630"/>
        <w:gridCol w:w="6547"/>
        <w:gridCol w:w="776"/>
      </w:tblGrid>
      <w:tr w:rsidR="00216AE0" w14:paraId="5B026768" w14:textId="77777777">
        <w:trPr>
          <w:trHeight w:val="477"/>
        </w:trPr>
        <w:tc>
          <w:tcPr>
            <w:tcW w:w="630" w:type="dxa"/>
          </w:tcPr>
          <w:p w14:paraId="083AB358" w14:textId="77777777" w:rsidR="00216AE0" w:rsidRDefault="00216AE0">
            <w:pPr>
              <w:pStyle w:val="TableParagraph"/>
              <w:rPr>
                <w:sz w:val="28"/>
              </w:rPr>
            </w:pPr>
          </w:p>
        </w:tc>
        <w:tc>
          <w:tcPr>
            <w:tcW w:w="6547" w:type="dxa"/>
          </w:tcPr>
          <w:p w14:paraId="4EFEFE4D" w14:textId="77777777" w:rsidR="00216AE0" w:rsidRDefault="00000000">
            <w:pPr>
              <w:pStyle w:val="TableParagraph"/>
              <w:spacing w:line="311" w:lineRule="exact"/>
              <w:ind w:left="777"/>
              <w:rPr>
                <w:sz w:val="28"/>
              </w:rPr>
            </w:pPr>
            <w:r>
              <w:rPr>
                <w:sz w:val="28"/>
              </w:rPr>
              <w:t>4.1.2</w:t>
            </w:r>
            <w:r>
              <w:rPr>
                <w:spacing w:val="-1"/>
                <w:sz w:val="28"/>
              </w:rPr>
              <w:t xml:space="preserve"> </w:t>
            </w:r>
            <w:r>
              <w:rPr>
                <w:sz w:val="28"/>
              </w:rPr>
              <w:t>DATA</w:t>
            </w:r>
            <w:r>
              <w:rPr>
                <w:spacing w:val="-5"/>
                <w:sz w:val="28"/>
              </w:rPr>
              <w:t xml:space="preserve"> </w:t>
            </w:r>
            <w:r>
              <w:rPr>
                <w:sz w:val="28"/>
              </w:rPr>
              <w:t>FLOW</w:t>
            </w:r>
            <w:r>
              <w:rPr>
                <w:spacing w:val="-7"/>
                <w:sz w:val="28"/>
              </w:rPr>
              <w:t xml:space="preserve"> </w:t>
            </w:r>
            <w:r>
              <w:rPr>
                <w:sz w:val="28"/>
              </w:rPr>
              <w:t>DIAGRAM</w:t>
            </w:r>
            <w:r>
              <w:rPr>
                <w:spacing w:val="-1"/>
                <w:sz w:val="28"/>
              </w:rPr>
              <w:t xml:space="preserve"> </w:t>
            </w:r>
            <w:r>
              <w:rPr>
                <w:sz w:val="28"/>
              </w:rPr>
              <w:t>LEVEL</w:t>
            </w:r>
            <w:r>
              <w:rPr>
                <w:spacing w:val="-4"/>
                <w:sz w:val="28"/>
              </w:rPr>
              <w:t xml:space="preserve"> </w:t>
            </w:r>
            <w:r>
              <w:rPr>
                <w:sz w:val="28"/>
              </w:rPr>
              <w:t>–</w:t>
            </w:r>
            <w:r>
              <w:rPr>
                <w:spacing w:val="-3"/>
                <w:sz w:val="28"/>
              </w:rPr>
              <w:t xml:space="preserve"> </w:t>
            </w:r>
            <w:r>
              <w:rPr>
                <w:sz w:val="28"/>
              </w:rPr>
              <w:t>1</w:t>
            </w:r>
          </w:p>
        </w:tc>
        <w:tc>
          <w:tcPr>
            <w:tcW w:w="776" w:type="dxa"/>
          </w:tcPr>
          <w:p w14:paraId="276EA6D1" w14:textId="77777777" w:rsidR="00216AE0" w:rsidRDefault="00000000">
            <w:pPr>
              <w:pStyle w:val="TableParagraph"/>
              <w:spacing w:line="311" w:lineRule="exact"/>
              <w:ind w:right="224"/>
              <w:jc w:val="right"/>
              <w:rPr>
                <w:sz w:val="28"/>
                <w:lang w:val="en-IN"/>
              </w:rPr>
            </w:pPr>
            <w:r>
              <w:rPr>
                <w:sz w:val="28"/>
              </w:rPr>
              <w:t>1</w:t>
            </w:r>
            <w:r>
              <w:rPr>
                <w:sz w:val="28"/>
                <w:lang w:val="en-IN"/>
              </w:rPr>
              <w:t>1</w:t>
            </w:r>
          </w:p>
        </w:tc>
      </w:tr>
      <w:tr w:rsidR="00216AE0" w14:paraId="0EE97650" w14:textId="77777777">
        <w:trPr>
          <w:trHeight w:val="644"/>
        </w:trPr>
        <w:tc>
          <w:tcPr>
            <w:tcW w:w="630" w:type="dxa"/>
          </w:tcPr>
          <w:p w14:paraId="0645E590" w14:textId="77777777" w:rsidR="00216AE0" w:rsidRDefault="00216AE0">
            <w:pPr>
              <w:pStyle w:val="TableParagraph"/>
              <w:rPr>
                <w:sz w:val="28"/>
              </w:rPr>
            </w:pPr>
          </w:p>
        </w:tc>
        <w:tc>
          <w:tcPr>
            <w:tcW w:w="6547" w:type="dxa"/>
          </w:tcPr>
          <w:p w14:paraId="4284848D" w14:textId="77777777" w:rsidR="00216AE0" w:rsidRDefault="00000000">
            <w:pPr>
              <w:pStyle w:val="TableParagraph"/>
              <w:spacing w:before="155"/>
              <w:ind w:left="290"/>
              <w:rPr>
                <w:sz w:val="28"/>
              </w:rPr>
            </w:pPr>
            <w:r>
              <w:rPr>
                <w:sz w:val="28"/>
              </w:rPr>
              <w:t>4.2</w:t>
            </w:r>
            <w:r>
              <w:rPr>
                <w:spacing w:val="-5"/>
                <w:sz w:val="28"/>
              </w:rPr>
              <w:t xml:space="preserve"> </w:t>
            </w:r>
            <w:r>
              <w:rPr>
                <w:sz w:val="28"/>
              </w:rPr>
              <w:t>MODULES</w:t>
            </w:r>
            <w:r>
              <w:rPr>
                <w:spacing w:val="-6"/>
                <w:sz w:val="28"/>
              </w:rPr>
              <w:t xml:space="preserve"> </w:t>
            </w:r>
            <w:r>
              <w:rPr>
                <w:sz w:val="28"/>
              </w:rPr>
              <w:t>DESCRIPTION</w:t>
            </w:r>
          </w:p>
        </w:tc>
        <w:tc>
          <w:tcPr>
            <w:tcW w:w="776" w:type="dxa"/>
          </w:tcPr>
          <w:p w14:paraId="70DDFABF" w14:textId="77777777" w:rsidR="00216AE0" w:rsidRDefault="00000000">
            <w:pPr>
              <w:pStyle w:val="TableParagraph"/>
              <w:spacing w:before="155"/>
              <w:ind w:right="197"/>
              <w:jc w:val="right"/>
              <w:rPr>
                <w:sz w:val="28"/>
                <w:lang w:val="en-IN"/>
              </w:rPr>
            </w:pPr>
            <w:r>
              <w:rPr>
                <w:sz w:val="28"/>
              </w:rPr>
              <w:t>1</w:t>
            </w:r>
            <w:r>
              <w:rPr>
                <w:sz w:val="28"/>
                <w:lang w:val="en-IN"/>
              </w:rPr>
              <w:t>2</w:t>
            </w:r>
          </w:p>
        </w:tc>
      </w:tr>
      <w:tr w:rsidR="00216AE0" w14:paraId="082B6CA2" w14:textId="77777777">
        <w:trPr>
          <w:trHeight w:val="644"/>
        </w:trPr>
        <w:tc>
          <w:tcPr>
            <w:tcW w:w="630" w:type="dxa"/>
          </w:tcPr>
          <w:p w14:paraId="2D6C9788" w14:textId="77777777" w:rsidR="00216AE0" w:rsidRDefault="00216AE0">
            <w:pPr>
              <w:pStyle w:val="TableParagraph"/>
              <w:rPr>
                <w:sz w:val="28"/>
              </w:rPr>
            </w:pPr>
          </w:p>
        </w:tc>
        <w:tc>
          <w:tcPr>
            <w:tcW w:w="6547" w:type="dxa"/>
          </w:tcPr>
          <w:p w14:paraId="39FE0649" w14:textId="5AE7DD06" w:rsidR="00216AE0" w:rsidRDefault="00000000">
            <w:pPr>
              <w:pStyle w:val="TableParagraph"/>
              <w:spacing w:before="156"/>
              <w:ind w:left="777"/>
              <w:rPr>
                <w:sz w:val="28"/>
              </w:rPr>
            </w:pPr>
            <w:r>
              <w:rPr>
                <w:sz w:val="28"/>
              </w:rPr>
              <w:t>4.2.1</w:t>
            </w:r>
            <w:r>
              <w:rPr>
                <w:spacing w:val="-2"/>
                <w:sz w:val="28"/>
              </w:rPr>
              <w:t xml:space="preserve"> </w:t>
            </w:r>
            <w:r w:rsidR="000E1D7A">
              <w:rPr>
                <w:sz w:val="28"/>
              </w:rPr>
              <w:t>ADMIN CONTROLS</w:t>
            </w:r>
          </w:p>
        </w:tc>
        <w:tc>
          <w:tcPr>
            <w:tcW w:w="776" w:type="dxa"/>
          </w:tcPr>
          <w:p w14:paraId="6143FC1A" w14:textId="77777777" w:rsidR="00216AE0" w:rsidRDefault="00000000">
            <w:pPr>
              <w:pStyle w:val="TableParagraph"/>
              <w:spacing w:before="156"/>
              <w:ind w:right="197"/>
              <w:jc w:val="right"/>
              <w:rPr>
                <w:sz w:val="28"/>
                <w:lang w:val="en-IN"/>
              </w:rPr>
            </w:pPr>
            <w:r>
              <w:rPr>
                <w:sz w:val="28"/>
              </w:rPr>
              <w:t>1</w:t>
            </w:r>
            <w:r>
              <w:rPr>
                <w:sz w:val="28"/>
                <w:lang w:val="en-IN"/>
              </w:rPr>
              <w:t>2</w:t>
            </w:r>
          </w:p>
        </w:tc>
      </w:tr>
      <w:tr w:rsidR="00216AE0" w14:paraId="222D8393" w14:textId="77777777">
        <w:trPr>
          <w:trHeight w:val="644"/>
        </w:trPr>
        <w:tc>
          <w:tcPr>
            <w:tcW w:w="630" w:type="dxa"/>
          </w:tcPr>
          <w:p w14:paraId="04F327A5" w14:textId="77777777" w:rsidR="00216AE0" w:rsidRDefault="00216AE0">
            <w:pPr>
              <w:pStyle w:val="TableParagraph"/>
              <w:rPr>
                <w:sz w:val="28"/>
              </w:rPr>
            </w:pPr>
          </w:p>
        </w:tc>
        <w:tc>
          <w:tcPr>
            <w:tcW w:w="6547" w:type="dxa"/>
          </w:tcPr>
          <w:p w14:paraId="7F449F88" w14:textId="45247563" w:rsidR="00216AE0" w:rsidRDefault="00000000">
            <w:pPr>
              <w:pStyle w:val="TableParagraph"/>
              <w:spacing w:before="155"/>
              <w:ind w:left="777"/>
              <w:rPr>
                <w:sz w:val="28"/>
              </w:rPr>
            </w:pPr>
            <w:r>
              <w:rPr>
                <w:sz w:val="28"/>
              </w:rPr>
              <w:t>4.2.2</w:t>
            </w:r>
            <w:r>
              <w:rPr>
                <w:spacing w:val="-5"/>
                <w:sz w:val="28"/>
              </w:rPr>
              <w:t xml:space="preserve"> </w:t>
            </w:r>
            <w:r w:rsidR="000E1D7A">
              <w:rPr>
                <w:sz w:val="28"/>
              </w:rPr>
              <w:t>DONOR REGISTRATION</w:t>
            </w:r>
          </w:p>
        </w:tc>
        <w:tc>
          <w:tcPr>
            <w:tcW w:w="776" w:type="dxa"/>
          </w:tcPr>
          <w:p w14:paraId="06A92643" w14:textId="77777777" w:rsidR="00216AE0" w:rsidRDefault="00000000">
            <w:pPr>
              <w:pStyle w:val="TableParagraph"/>
              <w:spacing w:before="155"/>
              <w:ind w:right="200"/>
              <w:jc w:val="right"/>
              <w:rPr>
                <w:sz w:val="28"/>
                <w:lang w:val="en-IN"/>
              </w:rPr>
            </w:pPr>
            <w:r>
              <w:rPr>
                <w:sz w:val="28"/>
              </w:rPr>
              <w:t>1</w:t>
            </w:r>
            <w:r>
              <w:rPr>
                <w:sz w:val="28"/>
                <w:lang w:val="en-IN"/>
              </w:rPr>
              <w:t>2</w:t>
            </w:r>
          </w:p>
        </w:tc>
      </w:tr>
      <w:tr w:rsidR="00216AE0" w14:paraId="7C4800BC" w14:textId="77777777">
        <w:trPr>
          <w:trHeight w:val="644"/>
        </w:trPr>
        <w:tc>
          <w:tcPr>
            <w:tcW w:w="630" w:type="dxa"/>
          </w:tcPr>
          <w:p w14:paraId="471D70D3" w14:textId="77777777" w:rsidR="00216AE0" w:rsidRDefault="00216AE0">
            <w:pPr>
              <w:pStyle w:val="TableParagraph"/>
              <w:rPr>
                <w:sz w:val="28"/>
              </w:rPr>
            </w:pPr>
          </w:p>
        </w:tc>
        <w:tc>
          <w:tcPr>
            <w:tcW w:w="6547" w:type="dxa"/>
          </w:tcPr>
          <w:p w14:paraId="4F7E20FF" w14:textId="308840B9" w:rsidR="00216AE0" w:rsidRDefault="00000000">
            <w:pPr>
              <w:pStyle w:val="TableParagraph"/>
              <w:spacing w:before="156"/>
              <w:ind w:left="751"/>
              <w:rPr>
                <w:sz w:val="28"/>
              </w:rPr>
            </w:pPr>
            <w:r>
              <w:rPr>
                <w:sz w:val="28"/>
              </w:rPr>
              <w:t>4.2.3</w:t>
            </w:r>
            <w:r>
              <w:rPr>
                <w:spacing w:val="-3"/>
                <w:sz w:val="28"/>
              </w:rPr>
              <w:t xml:space="preserve"> </w:t>
            </w:r>
            <w:r w:rsidR="000E1D7A">
              <w:rPr>
                <w:sz w:val="28"/>
              </w:rPr>
              <w:t>DONOR INFORMATION</w:t>
            </w:r>
          </w:p>
        </w:tc>
        <w:tc>
          <w:tcPr>
            <w:tcW w:w="776" w:type="dxa"/>
          </w:tcPr>
          <w:p w14:paraId="34C4C861" w14:textId="77777777" w:rsidR="00216AE0" w:rsidRDefault="00000000">
            <w:pPr>
              <w:pStyle w:val="TableParagraph"/>
              <w:spacing w:before="156"/>
              <w:ind w:right="200"/>
              <w:jc w:val="right"/>
              <w:rPr>
                <w:sz w:val="28"/>
                <w:lang w:val="en-IN"/>
              </w:rPr>
            </w:pPr>
            <w:r>
              <w:rPr>
                <w:sz w:val="28"/>
              </w:rPr>
              <w:t>1</w:t>
            </w:r>
            <w:r>
              <w:rPr>
                <w:sz w:val="28"/>
                <w:lang w:val="en-IN"/>
              </w:rPr>
              <w:t>2</w:t>
            </w:r>
          </w:p>
        </w:tc>
      </w:tr>
      <w:tr w:rsidR="00216AE0" w14:paraId="4D692CFA" w14:textId="77777777">
        <w:trPr>
          <w:trHeight w:val="643"/>
        </w:trPr>
        <w:tc>
          <w:tcPr>
            <w:tcW w:w="630" w:type="dxa"/>
          </w:tcPr>
          <w:p w14:paraId="715121C8" w14:textId="77777777" w:rsidR="00216AE0" w:rsidRDefault="00216AE0">
            <w:pPr>
              <w:pStyle w:val="TableParagraph"/>
              <w:rPr>
                <w:sz w:val="28"/>
              </w:rPr>
            </w:pPr>
          </w:p>
        </w:tc>
        <w:tc>
          <w:tcPr>
            <w:tcW w:w="6547" w:type="dxa"/>
          </w:tcPr>
          <w:p w14:paraId="5089EEAA" w14:textId="6DB6980D" w:rsidR="00216AE0" w:rsidRDefault="00000000">
            <w:pPr>
              <w:pStyle w:val="TableParagraph"/>
              <w:spacing w:before="155"/>
              <w:ind w:left="777"/>
              <w:rPr>
                <w:sz w:val="28"/>
              </w:rPr>
            </w:pPr>
            <w:r>
              <w:rPr>
                <w:sz w:val="28"/>
              </w:rPr>
              <w:t>4.2.4</w:t>
            </w:r>
            <w:r>
              <w:rPr>
                <w:spacing w:val="-2"/>
                <w:sz w:val="28"/>
              </w:rPr>
              <w:t xml:space="preserve"> </w:t>
            </w:r>
            <w:r w:rsidR="000E1D7A">
              <w:rPr>
                <w:sz w:val="28"/>
              </w:rPr>
              <w:t>REQUEST FOR DONOR</w:t>
            </w:r>
          </w:p>
        </w:tc>
        <w:tc>
          <w:tcPr>
            <w:tcW w:w="776" w:type="dxa"/>
          </w:tcPr>
          <w:p w14:paraId="5695D715" w14:textId="77777777" w:rsidR="00216AE0" w:rsidRDefault="00000000">
            <w:pPr>
              <w:pStyle w:val="TableParagraph"/>
              <w:spacing w:before="155"/>
              <w:ind w:right="200"/>
              <w:jc w:val="right"/>
              <w:rPr>
                <w:sz w:val="28"/>
                <w:lang w:val="en-IN"/>
              </w:rPr>
            </w:pPr>
            <w:r>
              <w:rPr>
                <w:sz w:val="28"/>
              </w:rPr>
              <w:t>1</w:t>
            </w:r>
            <w:r>
              <w:rPr>
                <w:sz w:val="28"/>
                <w:lang w:val="en-IN"/>
              </w:rPr>
              <w:t>3</w:t>
            </w:r>
          </w:p>
        </w:tc>
      </w:tr>
      <w:tr w:rsidR="00216AE0" w14:paraId="4CF8FECF" w14:textId="77777777">
        <w:trPr>
          <w:trHeight w:val="645"/>
        </w:trPr>
        <w:tc>
          <w:tcPr>
            <w:tcW w:w="630" w:type="dxa"/>
          </w:tcPr>
          <w:p w14:paraId="56EF3F52" w14:textId="77777777" w:rsidR="00216AE0" w:rsidRDefault="00000000">
            <w:pPr>
              <w:pStyle w:val="TableParagraph"/>
              <w:spacing w:before="162"/>
              <w:ind w:left="200"/>
              <w:rPr>
                <w:b/>
                <w:sz w:val="28"/>
              </w:rPr>
            </w:pPr>
            <w:r>
              <w:rPr>
                <w:b/>
                <w:sz w:val="28"/>
              </w:rPr>
              <w:t>5</w:t>
            </w:r>
          </w:p>
        </w:tc>
        <w:tc>
          <w:tcPr>
            <w:tcW w:w="6547" w:type="dxa"/>
          </w:tcPr>
          <w:p w14:paraId="335D1816" w14:textId="77777777" w:rsidR="00216AE0" w:rsidRDefault="00000000">
            <w:pPr>
              <w:pStyle w:val="TableParagraph"/>
              <w:spacing w:before="162"/>
              <w:ind w:left="290"/>
              <w:rPr>
                <w:b/>
                <w:sz w:val="28"/>
              </w:rPr>
            </w:pPr>
            <w:r>
              <w:rPr>
                <w:b/>
                <w:sz w:val="28"/>
              </w:rPr>
              <w:t>SYSTEM</w:t>
            </w:r>
            <w:r>
              <w:rPr>
                <w:b/>
                <w:spacing w:val="-5"/>
                <w:sz w:val="28"/>
              </w:rPr>
              <w:t xml:space="preserve"> </w:t>
            </w:r>
            <w:r>
              <w:rPr>
                <w:b/>
                <w:sz w:val="28"/>
              </w:rPr>
              <w:t>TESTING</w:t>
            </w:r>
          </w:p>
        </w:tc>
        <w:tc>
          <w:tcPr>
            <w:tcW w:w="776" w:type="dxa"/>
          </w:tcPr>
          <w:p w14:paraId="1571E208" w14:textId="77777777" w:rsidR="00216AE0" w:rsidRDefault="00000000">
            <w:pPr>
              <w:pStyle w:val="TableParagraph"/>
              <w:spacing w:before="155"/>
              <w:ind w:right="197"/>
              <w:jc w:val="right"/>
              <w:rPr>
                <w:sz w:val="28"/>
              </w:rPr>
            </w:pPr>
            <w:r>
              <w:rPr>
                <w:sz w:val="28"/>
              </w:rPr>
              <w:t>15</w:t>
            </w:r>
          </w:p>
        </w:tc>
      </w:tr>
      <w:tr w:rsidR="00216AE0" w14:paraId="08D361F6" w14:textId="77777777">
        <w:trPr>
          <w:trHeight w:val="639"/>
        </w:trPr>
        <w:tc>
          <w:tcPr>
            <w:tcW w:w="630" w:type="dxa"/>
          </w:tcPr>
          <w:p w14:paraId="075423FE" w14:textId="77777777" w:rsidR="00216AE0" w:rsidRDefault="00216AE0">
            <w:pPr>
              <w:pStyle w:val="TableParagraph"/>
              <w:rPr>
                <w:sz w:val="28"/>
              </w:rPr>
            </w:pPr>
          </w:p>
        </w:tc>
        <w:tc>
          <w:tcPr>
            <w:tcW w:w="6547" w:type="dxa"/>
          </w:tcPr>
          <w:p w14:paraId="41F5841E" w14:textId="77777777" w:rsidR="00216AE0" w:rsidRDefault="00000000">
            <w:pPr>
              <w:pStyle w:val="TableParagraph"/>
              <w:spacing w:before="150"/>
              <w:ind w:left="290"/>
              <w:rPr>
                <w:sz w:val="28"/>
              </w:rPr>
            </w:pPr>
            <w:r>
              <w:rPr>
                <w:sz w:val="28"/>
              </w:rPr>
              <w:t>5.1</w:t>
            </w:r>
            <w:r>
              <w:rPr>
                <w:spacing w:val="-1"/>
                <w:sz w:val="28"/>
              </w:rPr>
              <w:t xml:space="preserve"> </w:t>
            </w:r>
            <w:r>
              <w:rPr>
                <w:sz w:val="28"/>
              </w:rPr>
              <w:t>UNIT</w:t>
            </w:r>
            <w:r>
              <w:rPr>
                <w:spacing w:val="-6"/>
                <w:sz w:val="28"/>
              </w:rPr>
              <w:t xml:space="preserve"> </w:t>
            </w:r>
            <w:r>
              <w:rPr>
                <w:sz w:val="28"/>
              </w:rPr>
              <w:t>TESTING</w:t>
            </w:r>
          </w:p>
        </w:tc>
        <w:tc>
          <w:tcPr>
            <w:tcW w:w="776" w:type="dxa"/>
          </w:tcPr>
          <w:p w14:paraId="02DA3943" w14:textId="77777777" w:rsidR="00216AE0" w:rsidRDefault="00000000">
            <w:pPr>
              <w:pStyle w:val="TableParagraph"/>
              <w:spacing w:before="150"/>
              <w:ind w:right="197"/>
              <w:jc w:val="right"/>
              <w:rPr>
                <w:sz w:val="28"/>
              </w:rPr>
            </w:pPr>
            <w:r>
              <w:rPr>
                <w:sz w:val="28"/>
              </w:rPr>
              <w:t>15</w:t>
            </w:r>
          </w:p>
        </w:tc>
      </w:tr>
      <w:tr w:rsidR="00216AE0" w14:paraId="2012637C" w14:textId="77777777">
        <w:trPr>
          <w:trHeight w:val="644"/>
        </w:trPr>
        <w:tc>
          <w:tcPr>
            <w:tcW w:w="630" w:type="dxa"/>
          </w:tcPr>
          <w:p w14:paraId="3061CAB3" w14:textId="77777777" w:rsidR="00216AE0" w:rsidRDefault="00216AE0">
            <w:pPr>
              <w:pStyle w:val="TableParagraph"/>
              <w:rPr>
                <w:sz w:val="28"/>
              </w:rPr>
            </w:pPr>
          </w:p>
        </w:tc>
        <w:tc>
          <w:tcPr>
            <w:tcW w:w="6547" w:type="dxa"/>
          </w:tcPr>
          <w:p w14:paraId="32AA0591" w14:textId="77777777" w:rsidR="00216AE0" w:rsidRDefault="00000000">
            <w:pPr>
              <w:pStyle w:val="TableParagraph"/>
              <w:spacing w:before="156"/>
              <w:ind w:left="290"/>
              <w:rPr>
                <w:sz w:val="28"/>
              </w:rPr>
            </w:pPr>
            <w:r>
              <w:rPr>
                <w:sz w:val="28"/>
              </w:rPr>
              <w:t>5.2</w:t>
            </w:r>
            <w:r>
              <w:rPr>
                <w:spacing w:val="-6"/>
                <w:sz w:val="28"/>
              </w:rPr>
              <w:t xml:space="preserve"> </w:t>
            </w:r>
            <w:r>
              <w:rPr>
                <w:sz w:val="28"/>
              </w:rPr>
              <w:t>INTEGRATION</w:t>
            </w:r>
            <w:r>
              <w:rPr>
                <w:spacing w:val="-8"/>
                <w:sz w:val="28"/>
              </w:rPr>
              <w:t xml:space="preserve"> </w:t>
            </w:r>
            <w:r>
              <w:rPr>
                <w:sz w:val="28"/>
              </w:rPr>
              <w:t>TESTING</w:t>
            </w:r>
          </w:p>
        </w:tc>
        <w:tc>
          <w:tcPr>
            <w:tcW w:w="776" w:type="dxa"/>
          </w:tcPr>
          <w:p w14:paraId="3FA46062" w14:textId="77777777" w:rsidR="00216AE0" w:rsidRDefault="00000000">
            <w:pPr>
              <w:pStyle w:val="TableParagraph"/>
              <w:spacing w:before="156"/>
              <w:ind w:right="197"/>
              <w:jc w:val="right"/>
              <w:rPr>
                <w:sz w:val="28"/>
              </w:rPr>
            </w:pPr>
            <w:r>
              <w:rPr>
                <w:sz w:val="28"/>
              </w:rPr>
              <w:t>16</w:t>
            </w:r>
          </w:p>
        </w:tc>
      </w:tr>
      <w:tr w:rsidR="00216AE0" w14:paraId="65D2B0E2" w14:textId="77777777">
        <w:trPr>
          <w:trHeight w:val="643"/>
        </w:trPr>
        <w:tc>
          <w:tcPr>
            <w:tcW w:w="630" w:type="dxa"/>
          </w:tcPr>
          <w:p w14:paraId="7C7F5FF7" w14:textId="77777777" w:rsidR="00216AE0" w:rsidRDefault="00216AE0">
            <w:pPr>
              <w:pStyle w:val="TableParagraph"/>
              <w:rPr>
                <w:sz w:val="28"/>
              </w:rPr>
            </w:pPr>
          </w:p>
        </w:tc>
        <w:tc>
          <w:tcPr>
            <w:tcW w:w="6547" w:type="dxa"/>
          </w:tcPr>
          <w:p w14:paraId="3D91715B" w14:textId="77777777" w:rsidR="00216AE0" w:rsidRDefault="00000000">
            <w:pPr>
              <w:pStyle w:val="TableParagraph"/>
              <w:spacing w:before="155"/>
              <w:ind w:left="290"/>
              <w:rPr>
                <w:sz w:val="28"/>
              </w:rPr>
            </w:pPr>
            <w:r>
              <w:rPr>
                <w:sz w:val="28"/>
              </w:rPr>
              <w:t>5.3</w:t>
            </w:r>
            <w:r>
              <w:rPr>
                <w:spacing w:val="-5"/>
                <w:sz w:val="28"/>
              </w:rPr>
              <w:t xml:space="preserve"> </w:t>
            </w:r>
            <w:r>
              <w:rPr>
                <w:sz w:val="28"/>
              </w:rPr>
              <w:t>FUNCTIONAL</w:t>
            </w:r>
            <w:r>
              <w:rPr>
                <w:spacing w:val="-8"/>
                <w:sz w:val="28"/>
              </w:rPr>
              <w:t xml:space="preserve"> </w:t>
            </w:r>
            <w:r>
              <w:rPr>
                <w:sz w:val="28"/>
              </w:rPr>
              <w:t>TESTING</w:t>
            </w:r>
          </w:p>
        </w:tc>
        <w:tc>
          <w:tcPr>
            <w:tcW w:w="776" w:type="dxa"/>
          </w:tcPr>
          <w:p w14:paraId="0FB675D2" w14:textId="77777777" w:rsidR="00216AE0" w:rsidRDefault="00000000">
            <w:pPr>
              <w:pStyle w:val="TableParagraph"/>
              <w:spacing w:before="155"/>
              <w:ind w:right="197"/>
              <w:jc w:val="right"/>
              <w:rPr>
                <w:sz w:val="28"/>
              </w:rPr>
            </w:pPr>
            <w:r>
              <w:rPr>
                <w:sz w:val="28"/>
              </w:rPr>
              <w:t>17</w:t>
            </w:r>
          </w:p>
        </w:tc>
      </w:tr>
      <w:tr w:rsidR="00216AE0" w14:paraId="4BE47C02" w14:textId="77777777">
        <w:trPr>
          <w:trHeight w:val="644"/>
        </w:trPr>
        <w:tc>
          <w:tcPr>
            <w:tcW w:w="630" w:type="dxa"/>
          </w:tcPr>
          <w:p w14:paraId="5ED8C5C3" w14:textId="77777777" w:rsidR="00216AE0" w:rsidRDefault="00216AE0">
            <w:pPr>
              <w:pStyle w:val="TableParagraph"/>
              <w:rPr>
                <w:sz w:val="28"/>
              </w:rPr>
            </w:pPr>
          </w:p>
        </w:tc>
        <w:tc>
          <w:tcPr>
            <w:tcW w:w="6547" w:type="dxa"/>
          </w:tcPr>
          <w:p w14:paraId="3D27A6C0" w14:textId="77777777" w:rsidR="00216AE0" w:rsidRDefault="00000000">
            <w:pPr>
              <w:pStyle w:val="TableParagraph"/>
              <w:spacing w:before="155"/>
              <w:ind w:left="290"/>
              <w:rPr>
                <w:sz w:val="28"/>
              </w:rPr>
            </w:pPr>
            <w:r>
              <w:rPr>
                <w:sz w:val="28"/>
              </w:rPr>
              <w:t>5.4</w:t>
            </w:r>
            <w:r>
              <w:rPr>
                <w:spacing w:val="-6"/>
                <w:sz w:val="28"/>
              </w:rPr>
              <w:t xml:space="preserve"> </w:t>
            </w:r>
            <w:r>
              <w:rPr>
                <w:sz w:val="28"/>
              </w:rPr>
              <w:t>VALIDATION</w:t>
            </w:r>
            <w:r>
              <w:rPr>
                <w:spacing w:val="-7"/>
                <w:sz w:val="28"/>
              </w:rPr>
              <w:t xml:space="preserve"> </w:t>
            </w:r>
            <w:r>
              <w:rPr>
                <w:sz w:val="28"/>
              </w:rPr>
              <w:t>TESTING</w:t>
            </w:r>
          </w:p>
        </w:tc>
        <w:tc>
          <w:tcPr>
            <w:tcW w:w="776" w:type="dxa"/>
          </w:tcPr>
          <w:p w14:paraId="3534F695" w14:textId="77777777" w:rsidR="00216AE0" w:rsidRDefault="00000000">
            <w:pPr>
              <w:pStyle w:val="TableParagraph"/>
              <w:spacing w:before="155"/>
              <w:ind w:right="197"/>
              <w:jc w:val="right"/>
              <w:rPr>
                <w:sz w:val="28"/>
              </w:rPr>
            </w:pPr>
            <w:r>
              <w:rPr>
                <w:sz w:val="28"/>
              </w:rPr>
              <w:t>18</w:t>
            </w:r>
          </w:p>
        </w:tc>
      </w:tr>
      <w:tr w:rsidR="00216AE0" w14:paraId="41682A92" w14:textId="77777777">
        <w:trPr>
          <w:trHeight w:val="644"/>
        </w:trPr>
        <w:tc>
          <w:tcPr>
            <w:tcW w:w="630" w:type="dxa"/>
          </w:tcPr>
          <w:p w14:paraId="17763651" w14:textId="77777777" w:rsidR="00216AE0" w:rsidRDefault="00216AE0">
            <w:pPr>
              <w:pStyle w:val="TableParagraph"/>
              <w:rPr>
                <w:sz w:val="28"/>
              </w:rPr>
            </w:pPr>
          </w:p>
        </w:tc>
        <w:tc>
          <w:tcPr>
            <w:tcW w:w="6547" w:type="dxa"/>
          </w:tcPr>
          <w:p w14:paraId="2D0E6FE2" w14:textId="77777777" w:rsidR="00216AE0" w:rsidRDefault="00000000">
            <w:pPr>
              <w:pStyle w:val="TableParagraph"/>
              <w:spacing w:before="156"/>
              <w:ind w:left="290"/>
              <w:rPr>
                <w:sz w:val="28"/>
              </w:rPr>
            </w:pPr>
            <w:r>
              <w:rPr>
                <w:sz w:val="28"/>
              </w:rPr>
              <w:t>5.5</w:t>
            </w:r>
            <w:r>
              <w:rPr>
                <w:spacing w:val="-5"/>
                <w:sz w:val="28"/>
              </w:rPr>
              <w:t xml:space="preserve"> </w:t>
            </w:r>
            <w:r>
              <w:rPr>
                <w:sz w:val="28"/>
              </w:rPr>
              <w:t>SYSTEM</w:t>
            </w:r>
            <w:r>
              <w:rPr>
                <w:spacing w:val="-5"/>
                <w:sz w:val="28"/>
              </w:rPr>
              <w:t xml:space="preserve"> </w:t>
            </w:r>
            <w:r>
              <w:rPr>
                <w:sz w:val="28"/>
              </w:rPr>
              <w:t>TESTING</w:t>
            </w:r>
          </w:p>
        </w:tc>
        <w:tc>
          <w:tcPr>
            <w:tcW w:w="776" w:type="dxa"/>
          </w:tcPr>
          <w:p w14:paraId="1DE6FC42" w14:textId="77777777" w:rsidR="00216AE0" w:rsidRDefault="00000000">
            <w:pPr>
              <w:pStyle w:val="TableParagraph"/>
              <w:spacing w:before="156"/>
              <w:ind w:right="197"/>
              <w:jc w:val="right"/>
              <w:rPr>
                <w:sz w:val="28"/>
              </w:rPr>
            </w:pPr>
            <w:r>
              <w:rPr>
                <w:sz w:val="28"/>
              </w:rPr>
              <w:t>19</w:t>
            </w:r>
          </w:p>
        </w:tc>
      </w:tr>
      <w:tr w:rsidR="00216AE0" w14:paraId="6ACCD874" w14:textId="77777777">
        <w:trPr>
          <w:trHeight w:val="642"/>
        </w:trPr>
        <w:tc>
          <w:tcPr>
            <w:tcW w:w="630" w:type="dxa"/>
          </w:tcPr>
          <w:p w14:paraId="5435FE87" w14:textId="77777777" w:rsidR="00216AE0" w:rsidRDefault="00000000">
            <w:pPr>
              <w:pStyle w:val="TableParagraph"/>
              <w:spacing w:before="162"/>
              <w:ind w:left="200"/>
              <w:rPr>
                <w:b/>
                <w:sz w:val="28"/>
              </w:rPr>
            </w:pPr>
            <w:r>
              <w:rPr>
                <w:b/>
                <w:sz w:val="28"/>
              </w:rPr>
              <w:t>6</w:t>
            </w:r>
          </w:p>
        </w:tc>
        <w:tc>
          <w:tcPr>
            <w:tcW w:w="6547" w:type="dxa"/>
          </w:tcPr>
          <w:p w14:paraId="36725291" w14:textId="77777777" w:rsidR="00216AE0" w:rsidRDefault="00000000">
            <w:pPr>
              <w:pStyle w:val="TableParagraph"/>
              <w:spacing w:before="162"/>
              <w:ind w:left="290"/>
              <w:rPr>
                <w:b/>
                <w:sz w:val="28"/>
              </w:rPr>
            </w:pPr>
            <w:r>
              <w:rPr>
                <w:b/>
                <w:sz w:val="28"/>
              </w:rPr>
              <w:t>RESULT</w:t>
            </w:r>
            <w:r>
              <w:rPr>
                <w:b/>
                <w:spacing w:val="-5"/>
                <w:sz w:val="28"/>
              </w:rPr>
              <w:t xml:space="preserve"> </w:t>
            </w:r>
            <w:r>
              <w:rPr>
                <w:b/>
                <w:sz w:val="28"/>
              </w:rPr>
              <w:t>AND</w:t>
            </w:r>
            <w:r>
              <w:rPr>
                <w:b/>
                <w:spacing w:val="-3"/>
                <w:sz w:val="28"/>
              </w:rPr>
              <w:t xml:space="preserve"> </w:t>
            </w:r>
            <w:r>
              <w:rPr>
                <w:b/>
                <w:sz w:val="28"/>
              </w:rPr>
              <w:t>DISCUSSION</w:t>
            </w:r>
          </w:p>
        </w:tc>
        <w:tc>
          <w:tcPr>
            <w:tcW w:w="776" w:type="dxa"/>
          </w:tcPr>
          <w:p w14:paraId="5AD65021" w14:textId="77777777" w:rsidR="00216AE0" w:rsidRDefault="00000000">
            <w:pPr>
              <w:pStyle w:val="TableParagraph"/>
              <w:spacing w:before="155"/>
              <w:ind w:right="197"/>
              <w:jc w:val="right"/>
              <w:rPr>
                <w:sz w:val="28"/>
                <w:lang w:val="en-IN"/>
              </w:rPr>
            </w:pPr>
            <w:r>
              <w:rPr>
                <w:sz w:val="28"/>
              </w:rPr>
              <w:t>2</w:t>
            </w:r>
            <w:r>
              <w:rPr>
                <w:sz w:val="28"/>
                <w:lang w:val="en-IN"/>
              </w:rPr>
              <w:t>0</w:t>
            </w:r>
          </w:p>
        </w:tc>
      </w:tr>
      <w:tr w:rsidR="00216AE0" w14:paraId="4686A110" w14:textId="77777777">
        <w:trPr>
          <w:trHeight w:val="468"/>
        </w:trPr>
        <w:tc>
          <w:tcPr>
            <w:tcW w:w="630" w:type="dxa"/>
          </w:tcPr>
          <w:p w14:paraId="4F98CB82" w14:textId="77777777" w:rsidR="00216AE0" w:rsidRDefault="00000000">
            <w:pPr>
              <w:pStyle w:val="TableParagraph"/>
              <w:spacing w:before="146" w:line="302" w:lineRule="exact"/>
              <w:ind w:left="200"/>
              <w:rPr>
                <w:b/>
                <w:sz w:val="28"/>
              </w:rPr>
            </w:pPr>
            <w:r>
              <w:rPr>
                <w:b/>
                <w:sz w:val="28"/>
              </w:rPr>
              <w:t>7</w:t>
            </w:r>
          </w:p>
        </w:tc>
        <w:tc>
          <w:tcPr>
            <w:tcW w:w="6547" w:type="dxa"/>
          </w:tcPr>
          <w:p w14:paraId="33C40D53" w14:textId="77777777" w:rsidR="00216AE0" w:rsidRDefault="00000000">
            <w:pPr>
              <w:pStyle w:val="TableParagraph"/>
              <w:spacing w:before="146" w:line="302" w:lineRule="exact"/>
              <w:ind w:left="290"/>
              <w:rPr>
                <w:b/>
                <w:sz w:val="28"/>
              </w:rPr>
            </w:pPr>
            <w:r>
              <w:rPr>
                <w:b/>
                <w:sz w:val="28"/>
              </w:rPr>
              <w:t>CONCLUSION</w:t>
            </w:r>
          </w:p>
        </w:tc>
        <w:tc>
          <w:tcPr>
            <w:tcW w:w="776" w:type="dxa"/>
          </w:tcPr>
          <w:p w14:paraId="033FED7E" w14:textId="77777777" w:rsidR="00216AE0" w:rsidRDefault="00000000">
            <w:pPr>
              <w:pStyle w:val="TableParagraph"/>
              <w:spacing w:before="146" w:line="302" w:lineRule="exact"/>
              <w:ind w:right="197"/>
              <w:jc w:val="right"/>
              <w:rPr>
                <w:sz w:val="28"/>
                <w:lang w:val="en-IN"/>
              </w:rPr>
            </w:pPr>
            <w:r>
              <w:rPr>
                <w:sz w:val="28"/>
              </w:rPr>
              <w:t>2</w:t>
            </w:r>
            <w:r>
              <w:rPr>
                <w:sz w:val="28"/>
                <w:lang w:val="en-IN"/>
              </w:rPr>
              <w:t>1</w:t>
            </w:r>
          </w:p>
        </w:tc>
      </w:tr>
    </w:tbl>
    <w:p w14:paraId="35DDB5B0" w14:textId="77777777" w:rsidR="00216AE0" w:rsidRDefault="00216AE0">
      <w:pPr>
        <w:pStyle w:val="BodyText"/>
        <w:rPr>
          <w:b/>
          <w:sz w:val="20"/>
        </w:rPr>
      </w:pPr>
    </w:p>
    <w:p w14:paraId="158FE75F" w14:textId="77777777" w:rsidR="00216AE0" w:rsidRDefault="00216AE0">
      <w:pPr>
        <w:pStyle w:val="BodyText"/>
        <w:spacing w:before="7"/>
        <w:rPr>
          <w:b/>
          <w:sz w:val="12"/>
        </w:rPr>
      </w:pPr>
    </w:p>
    <w:tbl>
      <w:tblPr>
        <w:tblW w:w="0" w:type="auto"/>
        <w:tblInd w:w="1835" w:type="dxa"/>
        <w:tblLayout w:type="fixed"/>
        <w:tblCellMar>
          <w:left w:w="0" w:type="dxa"/>
          <w:right w:w="0" w:type="dxa"/>
        </w:tblCellMar>
        <w:tblLook w:val="04A0" w:firstRow="1" w:lastRow="0" w:firstColumn="1" w:lastColumn="0" w:noHBand="0" w:noVBand="1"/>
      </w:tblPr>
      <w:tblGrid>
        <w:gridCol w:w="5405"/>
        <w:gridCol w:w="1830"/>
      </w:tblGrid>
      <w:tr w:rsidR="00216AE0" w14:paraId="6DB874F8" w14:textId="77777777">
        <w:trPr>
          <w:trHeight w:val="474"/>
        </w:trPr>
        <w:tc>
          <w:tcPr>
            <w:tcW w:w="5405" w:type="dxa"/>
          </w:tcPr>
          <w:p w14:paraId="4CABF776" w14:textId="77777777" w:rsidR="00216AE0" w:rsidRDefault="00000000">
            <w:pPr>
              <w:pStyle w:val="TableParagraph"/>
              <w:spacing w:line="311" w:lineRule="exact"/>
              <w:ind w:left="200"/>
              <w:rPr>
                <w:sz w:val="28"/>
              </w:rPr>
            </w:pPr>
            <w:r>
              <w:rPr>
                <w:sz w:val="28"/>
              </w:rPr>
              <w:t>7.1</w:t>
            </w:r>
            <w:r>
              <w:rPr>
                <w:spacing w:val="-4"/>
                <w:sz w:val="28"/>
              </w:rPr>
              <w:t xml:space="preserve"> </w:t>
            </w:r>
            <w:r>
              <w:rPr>
                <w:sz w:val="28"/>
              </w:rPr>
              <w:t>CONCLUSION</w:t>
            </w:r>
          </w:p>
        </w:tc>
        <w:tc>
          <w:tcPr>
            <w:tcW w:w="1830" w:type="dxa"/>
          </w:tcPr>
          <w:p w14:paraId="7C413C6F" w14:textId="77777777" w:rsidR="00216AE0" w:rsidRDefault="00000000">
            <w:pPr>
              <w:pStyle w:val="TableParagraph"/>
              <w:spacing w:line="311" w:lineRule="exact"/>
              <w:ind w:right="197"/>
              <w:jc w:val="right"/>
              <w:rPr>
                <w:sz w:val="28"/>
                <w:lang w:val="en-IN"/>
              </w:rPr>
            </w:pPr>
            <w:r>
              <w:rPr>
                <w:sz w:val="28"/>
              </w:rPr>
              <w:t>2</w:t>
            </w:r>
            <w:r>
              <w:rPr>
                <w:sz w:val="28"/>
                <w:lang w:val="en-IN"/>
              </w:rPr>
              <w:t>1</w:t>
            </w:r>
          </w:p>
        </w:tc>
      </w:tr>
      <w:tr w:rsidR="00216AE0" w14:paraId="08521771" w14:textId="77777777">
        <w:trPr>
          <w:trHeight w:val="642"/>
        </w:trPr>
        <w:tc>
          <w:tcPr>
            <w:tcW w:w="5405" w:type="dxa"/>
          </w:tcPr>
          <w:p w14:paraId="586C37AB" w14:textId="77777777" w:rsidR="00216AE0" w:rsidRDefault="00000000">
            <w:pPr>
              <w:pStyle w:val="TableParagraph"/>
              <w:spacing w:before="153"/>
              <w:ind w:left="200"/>
              <w:rPr>
                <w:sz w:val="28"/>
              </w:rPr>
            </w:pPr>
            <w:r>
              <w:rPr>
                <w:sz w:val="28"/>
              </w:rPr>
              <w:t>7.2</w:t>
            </w:r>
            <w:r>
              <w:rPr>
                <w:spacing w:val="-7"/>
                <w:sz w:val="28"/>
              </w:rPr>
              <w:t xml:space="preserve"> </w:t>
            </w:r>
            <w:r>
              <w:rPr>
                <w:sz w:val="28"/>
              </w:rPr>
              <w:t>FUTURE</w:t>
            </w:r>
            <w:r>
              <w:rPr>
                <w:spacing w:val="-10"/>
                <w:sz w:val="28"/>
              </w:rPr>
              <w:t xml:space="preserve"> </w:t>
            </w:r>
            <w:r>
              <w:rPr>
                <w:sz w:val="28"/>
              </w:rPr>
              <w:t>ENHANCEMENTS</w:t>
            </w:r>
          </w:p>
        </w:tc>
        <w:tc>
          <w:tcPr>
            <w:tcW w:w="1830" w:type="dxa"/>
          </w:tcPr>
          <w:p w14:paraId="4AA0726A" w14:textId="77777777" w:rsidR="00216AE0" w:rsidRDefault="00000000">
            <w:pPr>
              <w:pStyle w:val="TableParagraph"/>
              <w:spacing w:before="153"/>
              <w:ind w:right="197"/>
              <w:jc w:val="right"/>
              <w:rPr>
                <w:sz w:val="28"/>
              </w:rPr>
            </w:pPr>
            <w:r>
              <w:rPr>
                <w:sz w:val="28"/>
              </w:rPr>
              <w:t>22</w:t>
            </w:r>
          </w:p>
        </w:tc>
      </w:tr>
      <w:tr w:rsidR="00216AE0" w14:paraId="64C62AFC" w14:textId="77777777">
        <w:trPr>
          <w:trHeight w:val="648"/>
        </w:trPr>
        <w:tc>
          <w:tcPr>
            <w:tcW w:w="5405" w:type="dxa"/>
          </w:tcPr>
          <w:p w14:paraId="5059EFBD" w14:textId="77777777" w:rsidR="00216AE0" w:rsidRDefault="00000000">
            <w:pPr>
              <w:pStyle w:val="TableParagraph"/>
              <w:spacing w:before="165"/>
              <w:ind w:left="200"/>
              <w:rPr>
                <w:b/>
                <w:sz w:val="28"/>
              </w:rPr>
            </w:pPr>
            <w:r>
              <w:rPr>
                <w:b/>
                <w:sz w:val="28"/>
              </w:rPr>
              <w:t>APPENDICES</w:t>
            </w:r>
          </w:p>
        </w:tc>
        <w:tc>
          <w:tcPr>
            <w:tcW w:w="1830" w:type="dxa"/>
          </w:tcPr>
          <w:p w14:paraId="254F0D83" w14:textId="77777777" w:rsidR="00216AE0" w:rsidRDefault="00000000">
            <w:pPr>
              <w:pStyle w:val="TableParagraph"/>
              <w:spacing w:before="156"/>
              <w:ind w:right="197"/>
              <w:jc w:val="right"/>
              <w:rPr>
                <w:sz w:val="28"/>
              </w:rPr>
            </w:pPr>
            <w:r>
              <w:rPr>
                <w:sz w:val="28"/>
              </w:rPr>
              <w:t>23</w:t>
            </w:r>
          </w:p>
        </w:tc>
      </w:tr>
      <w:tr w:rsidR="00216AE0" w14:paraId="661CB833" w14:textId="77777777">
        <w:trPr>
          <w:trHeight w:val="643"/>
        </w:trPr>
        <w:tc>
          <w:tcPr>
            <w:tcW w:w="5405" w:type="dxa"/>
          </w:tcPr>
          <w:p w14:paraId="216C01EE" w14:textId="77777777" w:rsidR="00216AE0" w:rsidRDefault="00000000">
            <w:pPr>
              <w:pStyle w:val="TableParagraph"/>
              <w:spacing w:before="161"/>
              <w:ind w:left="200"/>
              <w:rPr>
                <w:b/>
                <w:sz w:val="28"/>
              </w:rPr>
            </w:pPr>
            <w:r>
              <w:rPr>
                <w:b/>
                <w:sz w:val="28"/>
              </w:rPr>
              <w:t>APPENDIX</w:t>
            </w:r>
            <w:r>
              <w:rPr>
                <w:b/>
                <w:spacing w:val="-8"/>
                <w:sz w:val="28"/>
              </w:rPr>
              <w:t xml:space="preserve"> </w:t>
            </w:r>
            <w:r>
              <w:rPr>
                <w:b/>
                <w:sz w:val="28"/>
              </w:rPr>
              <w:t>1</w:t>
            </w:r>
            <w:r>
              <w:rPr>
                <w:b/>
                <w:spacing w:val="-4"/>
                <w:sz w:val="28"/>
              </w:rPr>
              <w:t xml:space="preserve"> </w:t>
            </w:r>
            <w:r>
              <w:rPr>
                <w:b/>
                <w:sz w:val="28"/>
              </w:rPr>
              <w:t>SOURCE</w:t>
            </w:r>
            <w:r>
              <w:rPr>
                <w:b/>
                <w:spacing w:val="-5"/>
                <w:sz w:val="28"/>
              </w:rPr>
              <w:t xml:space="preserve"> </w:t>
            </w:r>
            <w:r>
              <w:rPr>
                <w:b/>
                <w:sz w:val="28"/>
              </w:rPr>
              <w:t>CODE</w:t>
            </w:r>
          </w:p>
        </w:tc>
        <w:tc>
          <w:tcPr>
            <w:tcW w:w="1830" w:type="dxa"/>
          </w:tcPr>
          <w:p w14:paraId="4792CF04" w14:textId="77777777" w:rsidR="00216AE0" w:rsidRDefault="00000000">
            <w:pPr>
              <w:pStyle w:val="TableParagraph"/>
              <w:spacing w:before="149"/>
              <w:ind w:right="197"/>
              <w:jc w:val="right"/>
              <w:rPr>
                <w:sz w:val="28"/>
              </w:rPr>
            </w:pPr>
            <w:r>
              <w:rPr>
                <w:sz w:val="28"/>
              </w:rPr>
              <w:t>23</w:t>
            </w:r>
          </w:p>
        </w:tc>
      </w:tr>
      <w:tr w:rsidR="00216AE0" w14:paraId="5EB6F386" w14:textId="77777777">
        <w:trPr>
          <w:trHeight w:val="640"/>
        </w:trPr>
        <w:tc>
          <w:tcPr>
            <w:tcW w:w="5405" w:type="dxa"/>
          </w:tcPr>
          <w:p w14:paraId="76D35E02" w14:textId="77777777" w:rsidR="00216AE0" w:rsidRDefault="00000000">
            <w:pPr>
              <w:pStyle w:val="TableParagraph"/>
              <w:spacing w:before="161"/>
              <w:ind w:left="200"/>
              <w:rPr>
                <w:b/>
                <w:sz w:val="28"/>
              </w:rPr>
            </w:pPr>
            <w:r>
              <w:rPr>
                <w:b/>
                <w:sz w:val="28"/>
              </w:rPr>
              <w:t>APPENDIX</w:t>
            </w:r>
            <w:r>
              <w:rPr>
                <w:b/>
                <w:spacing w:val="-6"/>
                <w:sz w:val="28"/>
              </w:rPr>
              <w:t xml:space="preserve"> </w:t>
            </w:r>
            <w:r>
              <w:rPr>
                <w:b/>
                <w:sz w:val="28"/>
              </w:rPr>
              <w:t>2</w:t>
            </w:r>
            <w:r>
              <w:rPr>
                <w:b/>
                <w:spacing w:val="-2"/>
                <w:sz w:val="28"/>
              </w:rPr>
              <w:t xml:space="preserve"> </w:t>
            </w:r>
            <w:r>
              <w:rPr>
                <w:b/>
                <w:sz w:val="28"/>
              </w:rPr>
              <w:t>SCREENSHOTS</w:t>
            </w:r>
          </w:p>
        </w:tc>
        <w:tc>
          <w:tcPr>
            <w:tcW w:w="1830" w:type="dxa"/>
          </w:tcPr>
          <w:p w14:paraId="25CA58A2" w14:textId="77777777" w:rsidR="00216AE0" w:rsidRDefault="00000000">
            <w:pPr>
              <w:pStyle w:val="TableParagraph"/>
              <w:spacing w:before="149"/>
              <w:ind w:right="197"/>
              <w:jc w:val="right"/>
              <w:rPr>
                <w:sz w:val="28"/>
                <w:lang w:val="en-IN"/>
              </w:rPr>
            </w:pPr>
            <w:r>
              <w:rPr>
                <w:sz w:val="28"/>
                <w:lang w:val="en-IN"/>
              </w:rPr>
              <w:t>42</w:t>
            </w:r>
          </w:p>
        </w:tc>
      </w:tr>
      <w:tr w:rsidR="00216AE0" w14:paraId="7D129A7B" w14:textId="77777777">
        <w:trPr>
          <w:trHeight w:val="468"/>
        </w:trPr>
        <w:tc>
          <w:tcPr>
            <w:tcW w:w="5405" w:type="dxa"/>
          </w:tcPr>
          <w:p w14:paraId="2BA9501F" w14:textId="77777777" w:rsidR="00216AE0" w:rsidRDefault="00000000">
            <w:pPr>
              <w:pStyle w:val="TableParagraph"/>
              <w:spacing w:before="146" w:line="302" w:lineRule="exact"/>
              <w:ind w:left="200"/>
              <w:rPr>
                <w:b/>
                <w:sz w:val="28"/>
              </w:rPr>
            </w:pPr>
            <w:r>
              <w:rPr>
                <w:b/>
                <w:sz w:val="28"/>
              </w:rPr>
              <w:t>REFERENCES</w:t>
            </w:r>
          </w:p>
        </w:tc>
        <w:tc>
          <w:tcPr>
            <w:tcW w:w="1830" w:type="dxa"/>
          </w:tcPr>
          <w:p w14:paraId="19737315" w14:textId="77777777" w:rsidR="00216AE0" w:rsidRDefault="00000000">
            <w:pPr>
              <w:pStyle w:val="TableParagraph"/>
              <w:spacing w:before="146" w:line="302" w:lineRule="exact"/>
              <w:ind w:right="197"/>
              <w:jc w:val="right"/>
              <w:rPr>
                <w:sz w:val="28"/>
                <w:lang w:val="en-IN"/>
              </w:rPr>
            </w:pPr>
            <w:r>
              <w:rPr>
                <w:sz w:val="28"/>
                <w:lang w:val="en-IN"/>
              </w:rPr>
              <w:t>45</w:t>
            </w:r>
          </w:p>
        </w:tc>
      </w:tr>
    </w:tbl>
    <w:p w14:paraId="4DBD672E" w14:textId="77777777" w:rsidR="00216AE0" w:rsidRDefault="00000000">
      <w:pPr>
        <w:spacing w:line="302" w:lineRule="exact"/>
        <w:jc w:val="both"/>
        <w:rPr>
          <w:sz w:val="28"/>
          <w:lang w:val="en-IN"/>
        </w:rPr>
      </w:pPr>
      <w:r>
        <w:rPr>
          <w:sz w:val="28"/>
          <w:lang w:val="en-IN"/>
        </w:rPr>
        <w:tab/>
      </w:r>
      <w:r>
        <w:rPr>
          <w:sz w:val="28"/>
          <w:lang w:val="en-IN"/>
        </w:rPr>
        <w:tab/>
      </w:r>
      <w:r>
        <w:rPr>
          <w:sz w:val="28"/>
          <w:lang w:val="en-IN"/>
        </w:rPr>
        <w:tab/>
      </w:r>
      <w:r>
        <w:rPr>
          <w:sz w:val="28"/>
          <w:lang w:val="en-IN"/>
        </w:rPr>
        <w:tab/>
      </w:r>
      <w:r>
        <w:rPr>
          <w:sz w:val="28"/>
          <w:lang w:val="en-IN"/>
        </w:rPr>
        <w:tab/>
      </w:r>
    </w:p>
    <w:p w14:paraId="762C2B58" w14:textId="77777777" w:rsidR="00216AE0" w:rsidRDefault="00216AE0">
      <w:pPr>
        <w:spacing w:line="302" w:lineRule="exact"/>
        <w:jc w:val="both"/>
        <w:rPr>
          <w:sz w:val="28"/>
          <w:lang w:val="en-IN"/>
        </w:rPr>
      </w:pPr>
    </w:p>
    <w:p w14:paraId="1787D4CB" w14:textId="77777777" w:rsidR="00216AE0" w:rsidRDefault="00216AE0">
      <w:pPr>
        <w:spacing w:line="302" w:lineRule="exact"/>
        <w:jc w:val="both"/>
        <w:rPr>
          <w:sz w:val="28"/>
          <w:lang w:val="en-IN"/>
        </w:rPr>
      </w:pPr>
    </w:p>
    <w:p w14:paraId="50FB331B" w14:textId="77777777" w:rsidR="00216AE0" w:rsidRDefault="00216AE0">
      <w:pPr>
        <w:spacing w:line="302" w:lineRule="exact"/>
        <w:jc w:val="both"/>
        <w:rPr>
          <w:sz w:val="28"/>
          <w:lang w:val="en-IN"/>
        </w:rPr>
      </w:pPr>
    </w:p>
    <w:p w14:paraId="4FE477F6" w14:textId="77777777" w:rsidR="00216AE0" w:rsidRDefault="00216AE0">
      <w:pPr>
        <w:spacing w:line="302" w:lineRule="exact"/>
        <w:jc w:val="both"/>
        <w:rPr>
          <w:sz w:val="28"/>
          <w:lang w:val="en-IN"/>
        </w:rPr>
      </w:pPr>
    </w:p>
    <w:p w14:paraId="0ADAFA74" w14:textId="77777777" w:rsidR="00216AE0" w:rsidRDefault="00000000">
      <w:pPr>
        <w:spacing w:line="302" w:lineRule="exact"/>
        <w:jc w:val="both"/>
        <w:rPr>
          <w:sz w:val="28"/>
          <w:lang w:val="en-IN"/>
        </w:rPr>
        <w:sectPr w:rsidR="00216AE0">
          <w:pgSz w:w="11920" w:h="16850"/>
          <w:pgMar w:top="1520" w:right="1280" w:bottom="280" w:left="980" w:header="720" w:footer="720" w:gutter="0"/>
          <w:cols w:space="720"/>
        </w:sectPr>
      </w:pPr>
      <w:r>
        <w:rPr>
          <w:sz w:val="28"/>
          <w:lang w:val="en-IN"/>
        </w:rPr>
        <w:tab/>
      </w:r>
      <w:r>
        <w:rPr>
          <w:sz w:val="28"/>
          <w:lang w:val="en-IN"/>
        </w:rPr>
        <w:tab/>
      </w:r>
      <w:r>
        <w:rPr>
          <w:sz w:val="28"/>
          <w:lang w:val="en-IN"/>
        </w:rPr>
        <w:tab/>
      </w:r>
      <w:r>
        <w:rPr>
          <w:sz w:val="28"/>
          <w:lang w:val="en-IN"/>
        </w:rPr>
        <w:tab/>
      </w:r>
      <w:r>
        <w:rPr>
          <w:sz w:val="28"/>
          <w:lang w:val="en-IN"/>
        </w:rPr>
        <w:tab/>
      </w:r>
      <w:r>
        <w:rPr>
          <w:sz w:val="28"/>
          <w:lang w:val="en-IN"/>
        </w:rPr>
        <w:tab/>
      </w:r>
      <w:r>
        <w:rPr>
          <w:sz w:val="28"/>
          <w:lang w:val="en-IN"/>
        </w:rPr>
        <w:tab/>
        <w:t>iii</w:t>
      </w:r>
    </w:p>
    <w:p w14:paraId="0DC6DEB4" w14:textId="77777777" w:rsidR="00216AE0" w:rsidRDefault="00000000">
      <w:pPr>
        <w:spacing w:before="59"/>
        <w:ind w:left="3585" w:right="3287"/>
        <w:jc w:val="center"/>
        <w:rPr>
          <w:b/>
          <w:sz w:val="32"/>
        </w:rPr>
      </w:pPr>
      <w:r>
        <w:rPr>
          <w:b/>
          <w:sz w:val="32"/>
        </w:rPr>
        <w:lastRenderedPageBreak/>
        <w:t>LIST</w:t>
      </w:r>
      <w:r>
        <w:rPr>
          <w:b/>
          <w:spacing w:val="-6"/>
          <w:sz w:val="32"/>
        </w:rPr>
        <w:t xml:space="preserve"> </w:t>
      </w:r>
      <w:r>
        <w:rPr>
          <w:b/>
          <w:sz w:val="32"/>
        </w:rPr>
        <w:t>OF</w:t>
      </w:r>
      <w:r>
        <w:rPr>
          <w:b/>
          <w:spacing w:val="-3"/>
          <w:sz w:val="32"/>
        </w:rPr>
        <w:t xml:space="preserve"> </w:t>
      </w:r>
      <w:r>
        <w:rPr>
          <w:b/>
          <w:sz w:val="32"/>
        </w:rPr>
        <w:t>FIGURES</w:t>
      </w:r>
    </w:p>
    <w:p w14:paraId="215A5976" w14:textId="77777777" w:rsidR="00216AE0" w:rsidRDefault="00216AE0">
      <w:pPr>
        <w:pStyle w:val="BodyText"/>
        <w:rPr>
          <w:b/>
          <w:sz w:val="20"/>
        </w:rPr>
      </w:pPr>
    </w:p>
    <w:p w14:paraId="2226D4F1" w14:textId="77777777" w:rsidR="00216AE0" w:rsidRDefault="00216AE0">
      <w:pPr>
        <w:pStyle w:val="BodyText"/>
        <w:rPr>
          <w:b/>
          <w:sz w:val="20"/>
        </w:rPr>
      </w:pPr>
    </w:p>
    <w:p w14:paraId="46C3E98F" w14:textId="77777777" w:rsidR="00216AE0" w:rsidRDefault="00216AE0">
      <w:pPr>
        <w:pStyle w:val="BodyText"/>
        <w:rPr>
          <w:b/>
          <w:sz w:val="20"/>
        </w:rPr>
      </w:pPr>
    </w:p>
    <w:p w14:paraId="64E3DBC7" w14:textId="77777777" w:rsidR="00216AE0" w:rsidRDefault="00216AE0">
      <w:pPr>
        <w:pStyle w:val="BodyText"/>
        <w:spacing w:before="7"/>
        <w:rPr>
          <w:b/>
          <w:sz w:val="12"/>
        </w:rPr>
      </w:pPr>
    </w:p>
    <w:tbl>
      <w:tblPr>
        <w:tblW w:w="0" w:type="auto"/>
        <w:tblInd w:w="1431" w:type="dxa"/>
        <w:tblLayout w:type="fixed"/>
        <w:tblCellMar>
          <w:left w:w="0" w:type="dxa"/>
          <w:right w:w="0" w:type="dxa"/>
        </w:tblCellMar>
        <w:tblLook w:val="04A0" w:firstRow="1" w:lastRow="0" w:firstColumn="1" w:lastColumn="0" w:noHBand="0" w:noVBand="1"/>
      </w:tblPr>
      <w:tblGrid>
        <w:gridCol w:w="1800"/>
        <w:gridCol w:w="4196"/>
        <w:gridCol w:w="1535"/>
      </w:tblGrid>
      <w:tr w:rsidR="00216AE0" w14:paraId="2EBAE493" w14:textId="77777777">
        <w:trPr>
          <w:trHeight w:val="5997"/>
        </w:trPr>
        <w:tc>
          <w:tcPr>
            <w:tcW w:w="1800" w:type="dxa"/>
          </w:tcPr>
          <w:p w14:paraId="1473506A" w14:textId="77777777" w:rsidR="00216AE0" w:rsidRDefault="00000000">
            <w:pPr>
              <w:pStyle w:val="TableParagraph"/>
              <w:spacing w:line="311" w:lineRule="exact"/>
              <w:ind w:left="183" w:right="305"/>
              <w:jc w:val="center"/>
              <w:rPr>
                <w:b/>
                <w:sz w:val="28"/>
              </w:rPr>
            </w:pPr>
            <w:r>
              <w:rPr>
                <w:b/>
                <w:sz w:val="28"/>
              </w:rPr>
              <w:t>Figure</w:t>
            </w:r>
            <w:r>
              <w:rPr>
                <w:b/>
                <w:spacing w:val="-4"/>
                <w:sz w:val="28"/>
              </w:rPr>
              <w:t xml:space="preserve"> </w:t>
            </w:r>
            <w:r>
              <w:rPr>
                <w:b/>
                <w:sz w:val="28"/>
              </w:rPr>
              <w:t>No.</w:t>
            </w:r>
          </w:p>
          <w:p w14:paraId="26E0B44C" w14:textId="77777777" w:rsidR="00216AE0" w:rsidRDefault="00000000">
            <w:pPr>
              <w:pStyle w:val="TableParagraph"/>
              <w:spacing w:before="239"/>
              <w:ind w:left="181" w:right="305"/>
              <w:jc w:val="center"/>
              <w:rPr>
                <w:sz w:val="28"/>
              </w:rPr>
            </w:pPr>
            <w:r>
              <w:rPr>
                <w:sz w:val="28"/>
              </w:rPr>
              <w:t>4.1</w:t>
            </w:r>
          </w:p>
          <w:p w14:paraId="15718D85" w14:textId="77777777" w:rsidR="00216AE0" w:rsidRDefault="00000000">
            <w:pPr>
              <w:pStyle w:val="TableParagraph"/>
              <w:spacing w:before="247"/>
              <w:ind w:left="181" w:right="305"/>
              <w:jc w:val="center"/>
              <w:rPr>
                <w:sz w:val="28"/>
              </w:rPr>
            </w:pPr>
            <w:r>
              <w:rPr>
                <w:sz w:val="28"/>
              </w:rPr>
              <w:t>4.2</w:t>
            </w:r>
          </w:p>
          <w:p w14:paraId="404EECDA" w14:textId="77777777" w:rsidR="00216AE0" w:rsidRDefault="00000000">
            <w:pPr>
              <w:pStyle w:val="TableParagraph"/>
              <w:spacing w:before="249"/>
              <w:ind w:left="181" w:right="305"/>
              <w:jc w:val="center"/>
              <w:rPr>
                <w:sz w:val="28"/>
              </w:rPr>
            </w:pPr>
            <w:r>
              <w:rPr>
                <w:sz w:val="28"/>
              </w:rPr>
              <w:t>4.3</w:t>
            </w:r>
          </w:p>
          <w:p w14:paraId="2EE13040" w14:textId="77777777" w:rsidR="00216AE0" w:rsidRDefault="00000000">
            <w:pPr>
              <w:pStyle w:val="TableParagraph"/>
              <w:spacing w:before="255"/>
              <w:ind w:left="526"/>
              <w:rPr>
                <w:sz w:val="28"/>
              </w:rPr>
            </w:pPr>
            <w:r>
              <w:rPr>
                <w:sz w:val="28"/>
              </w:rPr>
              <w:t>A</w:t>
            </w:r>
            <w:r>
              <w:rPr>
                <w:rFonts w:ascii="Cambria"/>
                <w:sz w:val="32"/>
              </w:rPr>
              <w:t>.</w:t>
            </w:r>
            <w:r>
              <w:rPr>
                <w:sz w:val="28"/>
              </w:rPr>
              <w:t>2</w:t>
            </w:r>
            <w:r>
              <w:rPr>
                <w:rFonts w:ascii="Cambria"/>
                <w:sz w:val="32"/>
              </w:rPr>
              <w:t>.</w:t>
            </w:r>
            <w:r>
              <w:rPr>
                <w:sz w:val="28"/>
              </w:rPr>
              <w:t>1</w:t>
            </w:r>
          </w:p>
          <w:p w14:paraId="1004E4EA" w14:textId="77777777" w:rsidR="00216AE0" w:rsidRDefault="00000000">
            <w:pPr>
              <w:pStyle w:val="TableParagraph"/>
              <w:spacing w:before="191"/>
              <w:ind w:left="526"/>
              <w:rPr>
                <w:sz w:val="28"/>
              </w:rPr>
            </w:pPr>
            <w:r>
              <w:rPr>
                <w:sz w:val="28"/>
              </w:rPr>
              <w:t>A</w:t>
            </w:r>
            <w:r>
              <w:rPr>
                <w:rFonts w:ascii="Cambria"/>
                <w:sz w:val="32"/>
              </w:rPr>
              <w:t>.</w:t>
            </w:r>
            <w:r>
              <w:rPr>
                <w:sz w:val="28"/>
              </w:rPr>
              <w:t>2</w:t>
            </w:r>
            <w:r>
              <w:rPr>
                <w:rFonts w:ascii="Cambria"/>
                <w:sz w:val="32"/>
              </w:rPr>
              <w:t>.</w:t>
            </w:r>
            <w:r>
              <w:rPr>
                <w:sz w:val="28"/>
              </w:rPr>
              <w:t>2</w:t>
            </w:r>
          </w:p>
          <w:p w14:paraId="26CE9A6F" w14:textId="77777777" w:rsidR="00216AE0" w:rsidRDefault="00000000">
            <w:pPr>
              <w:pStyle w:val="TableParagraph"/>
              <w:spacing w:before="189"/>
              <w:ind w:left="526"/>
              <w:rPr>
                <w:sz w:val="28"/>
              </w:rPr>
            </w:pPr>
            <w:r>
              <w:rPr>
                <w:sz w:val="28"/>
              </w:rPr>
              <w:t>A</w:t>
            </w:r>
            <w:r>
              <w:rPr>
                <w:rFonts w:ascii="Cambria"/>
                <w:sz w:val="32"/>
              </w:rPr>
              <w:t>.</w:t>
            </w:r>
            <w:r>
              <w:rPr>
                <w:sz w:val="28"/>
              </w:rPr>
              <w:t>2</w:t>
            </w:r>
            <w:r>
              <w:rPr>
                <w:rFonts w:ascii="Cambria"/>
                <w:sz w:val="32"/>
              </w:rPr>
              <w:t>.</w:t>
            </w:r>
            <w:r>
              <w:rPr>
                <w:sz w:val="28"/>
              </w:rPr>
              <w:t>3</w:t>
            </w:r>
          </w:p>
          <w:p w14:paraId="5F075B5B" w14:textId="77777777" w:rsidR="00216AE0" w:rsidRDefault="00000000">
            <w:pPr>
              <w:pStyle w:val="TableParagraph"/>
              <w:spacing w:before="189"/>
              <w:ind w:left="526"/>
              <w:rPr>
                <w:sz w:val="28"/>
              </w:rPr>
            </w:pPr>
            <w:r>
              <w:rPr>
                <w:sz w:val="28"/>
              </w:rPr>
              <w:t>A</w:t>
            </w:r>
            <w:r>
              <w:rPr>
                <w:rFonts w:ascii="Cambria"/>
                <w:sz w:val="32"/>
              </w:rPr>
              <w:t>.</w:t>
            </w:r>
            <w:r>
              <w:rPr>
                <w:sz w:val="28"/>
              </w:rPr>
              <w:t>2</w:t>
            </w:r>
            <w:r>
              <w:rPr>
                <w:rFonts w:ascii="Cambria"/>
                <w:sz w:val="32"/>
              </w:rPr>
              <w:t>.</w:t>
            </w:r>
            <w:r>
              <w:rPr>
                <w:sz w:val="28"/>
              </w:rPr>
              <w:t>4</w:t>
            </w:r>
          </w:p>
          <w:p w14:paraId="38489364" w14:textId="77777777" w:rsidR="00216AE0" w:rsidRDefault="00000000">
            <w:pPr>
              <w:pStyle w:val="TableParagraph"/>
              <w:spacing w:before="191"/>
              <w:ind w:left="526"/>
              <w:rPr>
                <w:sz w:val="28"/>
              </w:rPr>
            </w:pPr>
            <w:r>
              <w:rPr>
                <w:sz w:val="28"/>
              </w:rPr>
              <w:t>A</w:t>
            </w:r>
            <w:r>
              <w:rPr>
                <w:rFonts w:ascii="Cambria"/>
                <w:sz w:val="32"/>
              </w:rPr>
              <w:t>.</w:t>
            </w:r>
            <w:r>
              <w:rPr>
                <w:sz w:val="28"/>
              </w:rPr>
              <w:t>2</w:t>
            </w:r>
            <w:r>
              <w:rPr>
                <w:rFonts w:ascii="Cambria"/>
                <w:sz w:val="32"/>
              </w:rPr>
              <w:t>.</w:t>
            </w:r>
            <w:r>
              <w:rPr>
                <w:sz w:val="28"/>
              </w:rPr>
              <w:t>5</w:t>
            </w:r>
          </w:p>
          <w:p w14:paraId="534B3B4B" w14:textId="77777777" w:rsidR="00216AE0" w:rsidRDefault="00000000">
            <w:pPr>
              <w:pStyle w:val="TableParagraph"/>
              <w:spacing w:before="177"/>
              <w:ind w:left="183" w:right="305"/>
              <w:jc w:val="center"/>
              <w:rPr>
                <w:sz w:val="28"/>
              </w:rPr>
            </w:pPr>
            <w:r>
              <w:rPr>
                <w:sz w:val="28"/>
              </w:rPr>
              <w:t>A.2.6</w:t>
            </w:r>
          </w:p>
        </w:tc>
        <w:tc>
          <w:tcPr>
            <w:tcW w:w="4196" w:type="dxa"/>
          </w:tcPr>
          <w:p w14:paraId="082E8F88" w14:textId="77777777" w:rsidR="00216AE0" w:rsidRDefault="00000000">
            <w:pPr>
              <w:pStyle w:val="TableParagraph"/>
              <w:spacing w:line="311" w:lineRule="exact"/>
              <w:ind w:left="1756" w:right="1435"/>
              <w:jc w:val="center"/>
              <w:rPr>
                <w:b/>
                <w:sz w:val="28"/>
              </w:rPr>
            </w:pPr>
            <w:r>
              <w:rPr>
                <w:b/>
                <w:sz w:val="28"/>
              </w:rPr>
              <w:t>Caption</w:t>
            </w:r>
          </w:p>
          <w:p w14:paraId="7D44FB5E" w14:textId="77777777" w:rsidR="00216AE0" w:rsidRDefault="00000000">
            <w:pPr>
              <w:pStyle w:val="TableParagraph"/>
              <w:spacing w:before="239"/>
              <w:ind w:left="325"/>
              <w:rPr>
                <w:sz w:val="28"/>
              </w:rPr>
            </w:pPr>
            <w:r>
              <w:rPr>
                <w:sz w:val="28"/>
              </w:rPr>
              <w:t>System</w:t>
            </w:r>
            <w:r>
              <w:rPr>
                <w:spacing w:val="-14"/>
                <w:sz w:val="28"/>
              </w:rPr>
              <w:t xml:space="preserve"> </w:t>
            </w:r>
            <w:r>
              <w:rPr>
                <w:sz w:val="28"/>
              </w:rPr>
              <w:t>Architecture</w:t>
            </w:r>
          </w:p>
          <w:p w14:paraId="5A6C305F" w14:textId="77777777" w:rsidR="00216AE0" w:rsidRDefault="00000000">
            <w:pPr>
              <w:pStyle w:val="TableParagraph"/>
              <w:spacing w:before="247" w:line="424" w:lineRule="auto"/>
              <w:ind w:left="325" w:right="258"/>
              <w:rPr>
                <w:sz w:val="28"/>
                <w:lang w:val="en-IN"/>
              </w:rPr>
            </w:pPr>
            <w:r>
              <w:rPr>
                <w:sz w:val="28"/>
              </w:rPr>
              <w:t>Data Flow Diagram Level - 0</w:t>
            </w:r>
            <w:r>
              <w:rPr>
                <w:spacing w:val="1"/>
                <w:sz w:val="28"/>
              </w:rPr>
              <w:t xml:space="preserve"> </w:t>
            </w:r>
            <w:r>
              <w:rPr>
                <w:sz w:val="28"/>
              </w:rPr>
              <w:t>Data Flow Diagram Level – 1</w:t>
            </w:r>
            <w:r>
              <w:rPr>
                <w:spacing w:val="1"/>
                <w:sz w:val="28"/>
              </w:rPr>
              <w:t xml:space="preserve"> </w:t>
            </w:r>
            <w:r>
              <w:rPr>
                <w:sz w:val="28"/>
                <w:lang w:val="en-IN"/>
              </w:rPr>
              <w:t>Home Page 1</w:t>
            </w:r>
          </w:p>
          <w:p w14:paraId="038883A8" w14:textId="77777777" w:rsidR="00216AE0" w:rsidRDefault="00000000">
            <w:pPr>
              <w:pStyle w:val="TableParagraph"/>
              <w:spacing w:line="318" w:lineRule="exact"/>
              <w:ind w:left="325"/>
              <w:rPr>
                <w:sz w:val="28"/>
              </w:rPr>
            </w:pPr>
            <w:r>
              <w:rPr>
                <w:sz w:val="28"/>
                <w:lang w:val="en-IN"/>
              </w:rPr>
              <w:t>Home Page 2</w:t>
            </w:r>
          </w:p>
          <w:p w14:paraId="272F8106" w14:textId="77777777" w:rsidR="00216AE0" w:rsidRDefault="00000000">
            <w:pPr>
              <w:pStyle w:val="TableParagraph"/>
              <w:spacing w:line="570" w:lineRule="atLeast"/>
              <w:ind w:left="325" w:right="1689"/>
              <w:rPr>
                <w:sz w:val="28"/>
              </w:rPr>
            </w:pPr>
            <w:r>
              <w:rPr>
                <w:sz w:val="28"/>
                <w:lang w:val="en-IN"/>
              </w:rPr>
              <w:t>Login Page</w:t>
            </w:r>
            <w:r>
              <w:rPr>
                <w:sz w:val="28"/>
              </w:rPr>
              <w:t xml:space="preserve"> </w:t>
            </w:r>
          </w:p>
          <w:p w14:paraId="64759779" w14:textId="77777777" w:rsidR="00216AE0" w:rsidRDefault="00000000">
            <w:pPr>
              <w:pStyle w:val="TableParagraph"/>
              <w:spacing w:line="570" w:lineRule="atLeast"/>
              <w:ind w:left="325" w:right="1689"/>
              <w:rPr>
                <w:sz w:val="28"/>
                <w:lang w:val="en-IN"/>
              </w:rPr>
            </w:pPr>
            <w:r>
              <w:rPr>
                <w:sz w:val="28"/>
                <w:lang w:val="en-IN"/>
              </w:rPr>
              <w:t>Search Page</w:t>
            </w:r>
          </w:p>
          <w:p w14:paraId="0E40E410" w14:textId="42EC940E" w:rsidR="00216AE0" w:rsidRDefault="00000000">
            <w:pPr>
              <w:pStyle w:val="TableParagraph"/>
              <w:spacing w:line="570" w:lineRule="atLeast"/>
              <w:ind w:left="325" w:right="1689"/>
              <w:rPr>
                <w:spacing w:val="1"/>
                <w:sz w:val="28"/>
                <w:lang w:val="en-IN"/>
              </w:rPr>
            </w:pPr>
            <w:r>
              <w:rPr>
                <w:spacing w:val="1"/>
                <w:sz w:val="28"/>
                <w:lang w:val="en-IN"/>
              </w:rPr>
              <w:t>Register Page</w:t>
            </w:r>
          </w:p>
          <w:p w14:paraId="6A79EAE3" w14:textId="2CDA3EBA" w:rsidR="00216AE0" w:rsidRDefault="001D11CB">
            <w:pPr>
              <w:pStyle w:val="TableParagraph"/>
              <w:spacing w:line="570" w:lineRule="atLeast"/>
              <w:ind w:left="325" w:right="1689"/>
              <w:rPr>
                <w:sz w:val="28"/>
              </w:rPr>
            </w:pPr>
            <w:r>
              <w:rPr>
                <w:spacing w:val="-9"/>
                <w:sz w:val="28"/>
                <w:lang w:val="en-IN"/>
              </w:rPr>
              <w:t>Signup page</w:t>
            </w:r>
          </w:p>
        </w:tc>
        <w:tc>
          <w:tcPr>
            <w:tcW w:w="1535" w:type="dxa"/>
          </w:tcPr>
          <w:p w14:paraId="623505B1" w14:textId="77777777" w:rsidR="00216AE0" w:rsidRDefault="00000000">
            <w:pPr>
              <w:pStyle w:val="TableParagraph"/>
              <w:spacing w:line="311" w:lineRule="exact"/>
              <w:ind w:left="259" w:right="181"/>
              <w:jc w:val="center"/>
              <w:rPr>
                <w:b/>
                <w:sz w:val="28"/>
              </w:rPr>
            </w:pPr>
            <w:r>
              <w:rPr>
                <w:b/>
                <w:sz w:val="28"/>
              </w:rPr>
              <w:t>Page</w:t>
            </w:r>
            <w:r>
              <w:rPr>
                <w:b/>
                <w:spacing w:val="-3"/>
                <w:sz w:val="28"/>
              </w:rPr>
              <w:t xml:space="preserve"> </w:t>
            </w:r>
            <w:r>
              <w:rPr>
                <w:b/>
                <w:sz w:val="28"/>
              </w:rPr>
              <w:t>No.</w:t>
            </w:r>
          </w:p>
          <w:p w14:paraId="2728417A" w14:textId="77777777" w:rsidR="00216AE0" w:rsidRDefault="00000000">
            <w:pPr>
              <w:pStyle w:val="TableParagraph"/>
              <w:spacing w:before="239"/>
              <w:ind w:left="259" w:right="178"/>
              <w:jc w:val="center"/>
              <w:rPr>
                <w:sz w:val="28"/>
                <w:lang w:val="en-IN"/>
              </w:rPr>
            </w:pPr>
            <w:r>
              <w:rPr>
                <w:sz w:val="28"/>
              </w:rPr>
              <w:t>1</w:t>
            </w:r>
            <w:r>
              <w:rPr>
                <w:sz w:val="28"/>
                <w:lang w:val="en-IN"/>
              </w:rPr>
              <w:t>0</w:t>
            </w:r>
          </w:p>
          <w:p w14:paraId="4E64A78E" w14:textId="77777777" w:rsidR="00216AE0" w:rsidRDefault="00000000">
            <w:pPr>
              <w:pStyle w:val="TableParagraph"/>
              <w:spacing w:before="247"/>
              <w:ind w:left="259" w:right="178"/>
              <w:jc w:val="center"/>
              <w:rPr>
                <w:sz w:val="28"/>
                <w:lang w:val="en-IN"/>
              </w:rPr>
            </w:pPr>
            <w:r>
              <w:rPr>
                <w:sz w:val="28"/>
                <w:lang w:val="en-IN"/>
              </w:rPr>
              <w:t>11</w:t>
            </w:r>
          </w:p>
          <w:p w14:paraId="067CE24F" w14:textId="77777777" w:rsidR="00216AE0" w:rsidRDefault="00000000">
            <w:pPr>
              <w:pStyle w:val="TableParagraph"/>
              <w:spacing w:before="249"/>
              <w:ind w:left="259" w:right="178"/>
              <w:jc w:val="center"/>
              <w:rPr>
                <w:sz w:val="28"/>
                <w:lang w:val="en-IN"/>
              </w:rPr>
            </w:pPr>
            <w:r>
              <w:rPr>
                <w:sz w:val="28"/>
                <w:lang w:val="en-IN"/>
              </w:rPr>
              <w:t>11</w:t>
            </w:r>
          </w:p>
          <w:p w14:paraId="00029D83" w14:textId="77777777" w:rsidR="00216AE0" w:rsidRDefault="00000000">
            <w:pPr>
              <w:pStyle w:val="TableParagraph"/>
              <w:spacing w:before="250"/>
              <w:ind w:left="259" w:right="178"/>
              <w:jc w:val="center"/>
              <w:rPr>
                <w:sz w:val="28"/>
                <w:lang w:val="en-IN"/>
              </w:rPr>
            </w:pPr>
            <w:r>
              <w:rPr>
                <w:sz w:val="28"/>
                <w:lang w:val="en-IN"/>
              </w:rPr>
              <w:t>42</w:t>
            </w:r>
          </w:p>
          <w:p w14:paraId="7F614F87" w14:textId="77777777" w:rsidR="00216AE0" w:rsidRDefault="00000000">
            <w:pPr>
              <w:pStyle w:val="TableParagraph"/>
              <w:spacing w:before="247"/>
              <w:ind w:left="259" w:right="178"/>
              <w:jc w:val="center"/>
              <w:rPr>
                <w:sz w:val="28"/>
              </w:rPr>
            </w:pPr>
            <w:r>
              <w:rPr>
                <w:sz w:val="28"/>
              </w:rPr>
              <w:t>42</w:t>
            </w:r>
          </w:p>
          <w:p w14:paraId="5334DCF0" w14:textId="77777777" w:rsidR="00216AE0" w:rsidRDefault="00000000">
            <w:pPr>
              <w:pStyle w:val="TableParagraph"/>
              <w:spacing w:before="249"/>
              <w:ind w:left="259" w:right="178"/>
              <w:jc w:val="center"/>
              <w:rPr>
                <w:sz w:val="28"/>
              </w:rPr>
            </w:pPr>
            <w:r>
              <w:rPr>
                <w:sz w:val="28"/>
              </w:rPr>
              <w:t>43</w:t>
            </w:r>
          </w:p>
          <w:p w14:paraId="2E0CC45F" w14:textId="77777777" w:rsidR="00216AE0" w:rsidRDefault="00000000">
            <w:pPr>
              <w:pStyle w:val="TableParagraph"/>
              <w:spacing w:before="249"/>
              <w:ind w:left="259" w:right="178"/>
              <w:jc w:val="center"/>
              <w:rPr>
                <w:sz w:val="28"/>
                <w:lang w:val="en-IN"/>
              </w:rPr>
            </w:pPr>
            <w:r>
              <w:rPr>
                <w:sz w:val="28"/>
              </w:rPr>
              <w:t>4</w:t>
            </w:r>
            <w:r>
              <w:rPr>
                <w:sz w:val="28"/>
                <w:lang w:val="en-IN"/>
              </w:rPr>
              <w:t>3</w:t>
            </w:r>
          </w:p>
          <w:p w14:paraId="3AD63A8B" w14:textId="77777777" w:rsidR="00216AE0" w:rsidRDefault="00000000">
            <w:pPr>
              <w:pStyle w:val="TableParagraph"/>
              <w:spacing w:before="247"/>
              <w:ind w:left="259" w:right="178"/>
              <w:jc w:val="center"/>
              <w:rPr>
                <w:sz w:val="28"/>
                <w:lang w:val="en-IN"/>
              </w:rPr>
            </w:pPr>
            <w:r>
              <w:rPr>
                <w:sz w:val="28"/>
              </w:rPr>
              <w:t>4</w:t>
            </w:r>
            <w:r>
              <w:rPr>
                <w:sz w:val="28"/>
                <w:lang w:val="en-IN"/>
              </w:rPr>
              <w:t>4</w:t>
            </w:r>
          </w:p>
          <w:p w14:paraId="4790ABA8" w14:textId="77777777" w:rsidR="00216AE0" w:rsidRDefault="00000000">
            <w:pPr>
              <w:pStyle w:val="TableParagraph"/>
              <w:spacing w:before="250"/>
              <w:ind w:left="259" w:right="178"/>
              <w:jc w:val="center"/>
              <w:rPr>
                <w:sz w:val="28"/>
                <w:lang w:val="en-IN"/>
              </w:rPr>
            </w:pPr>
            <w:r>
              <w:rPr>
                <w:sz w:val="28"/>
              </w:rPr>
              <w:t>4</w:t>
            </w:r>
            <w:r>
              <w:rPr>
                <w:sz w:val="28"/>
                <w:lang w:val="en-IN"/>
              </w:rPr>
              <w:t>4</w:t>
            </w:r>
          </w:p>
          <w:p w14:paraId="1416189C" w14:textId="77777777" w:rsidR="00216AE0" w:rsidRDefault="00216AE0">
            <w:pPr>
              <w:pStyle w:val="TableParagraph"/>
              <w:spacing w:before="235" w:line="307" w:lineRule="exact"/>
              <w:ind w:left="259" w:right="178"/>
              <w:jc w:val="center"/>
              <w:rPr>
                <w:sz w:val="28"/>
              </w:rPr>
            </w:pPr>
          </w:p>
        </w:tc>
      </w:tr>
    </w:tbl>
    <w:p w14:paraId="52DFB551" w14:textId="77777777" w:rsidR="00216AE0" w:rsidRDefault="00216AE0">
      <w:pPr>
        <w:spacing w:line="307" w:lineRule="exact"/>
        <w:jc w:val="center"/>
        <w:rPr>
          <w:sz w:val="28"/>
        </w:rPr>
        <w:sectPr w:rsidR="00216AE0">
          <w:footerReference w:type="default" r:id="rId11"/>
          <w:pgSz w:w="11920" w:h="16850"/>
          <w:pgMar w:top="1300" w:right="1280" w:bottom="2360" w:left="980" w:header="0" w:footer="2179" w:gutter="0"/>
          <w:cols w:space="720"/>
        </w:sectPr>
      </w:pPr>
    </w:p>
    <w:p w14:paraId="6B3BBD10" w14:textId="77777777" w:rsidR="00216AE0" w:rsidRDefault="00000000">
      <w:pPr>
        <w:spacing w:before="78" w:line="480" w:lineRule="auto"/>
        <w:ind w:left="3494" w:right="3532" w:hanging="2"/>
        <w:jc w:val="center"/>
        <w:rPr>
          <w:b/>
          <w:sz w:val="28"/>
        </w:rPr>
      </w:pPr>
      <w:r>
        <w:rPr>
          <w:b/>
          <w:sz w:val="28"/>
        </w:rPr>
        <w:lastRenderedPageBreak/>
        <w:t>CHAPTER 1</w:t>
      </w:r>
      <w:r>
        <w:rPr>
          <w:b/>
          <w:spacing w:val="1"/>
          <w:sz w:val="28"/>
        </w:rPr>
        <w:t xml:space="preserve"> </w:t>
      </w:r>
      <w:r>
        <w:rPr>
          <w:b/>
          <w:sz w:val="28"/>
        </w:rPr>
        <w:t>INTRODUCTION</w:t>
      </w:r>
    </w:p>
    <w:p w14:paraId="6DD10A71" w14:textId="77777777" w:rsidR="00216AE0" w:rsidRDefault="00000000">
      <w:pPr>
        <w:pStyle w:val="Heading2"/>
        <w:spacing w:line="321" w:lineRule="exact"/>
        <w:ind w:left="460"/>
      </w:pPr>
      <w:r>
        <w:t>1.1</w:t>
      </w:r>
      <w:r>
        <w:rPr>
          <w:spacing w:val="-8"/>
        </w:rPr>
        <w:t xml:space="preserve"> </w:t>
      </w:r>
      <w:r>
        <w:t>INTRODUCTION</w:t>
      </w:r>
    </w:p>
    <w:p w14:paraId="078A862B" w14:textId="77777777" w:rsidR="00216AE0" w:rsidRDefault="00216AE0">
      <w:pPr>
        <w:pStyle w:val="BodyText"/>
        <w:rPr>
          <w:b/>
          <w:sz w:val="30"/>
        </w:rPr>
      </w:pPr>
    </w:p>
    <w:p w14:paraId="6849CF80" w14:textId="77777777" w:rsidR="00216AE0" w:rsidRDefault="00000000">
      <w:pPr>
        <w:spacing w:line="360" w:lineRule="auto"/>
        <w:jc w:val="both"/>
        <w:rPr>
          <w:sz w:val="28"/>
          <w:szCs w:val="28"/>
        </w:rPr>
      </w:pPr>
      <w:r>
        <w:rPr>
          <w:sz w:val="28"/>
          <w:szCs w:val="28"/>
        </w:rPr>
        <w:t>In a world where timely access to blood can make the difference between life and death, "Life Saver" emerges as a beacon of hope and connectivity. Life Saver is a cutting-edge blood donor application designed to streamline the blood donation process, connecting donors with those in urgent need. With its user-friendly interface and advanced features, Life Saver aims to revolutionize the way blood donation is approached, making it a seamless and efficient experience for both donors and recipients.</w:t>
      </w:r>
    </w:p>
    <w:p w14:paraId="72AA3DF5" w14:textId="77777777" w:rsidR="00216AE0" w:rsidRDefault="00216AE0">
      <w:pPr>
        <w:spacing w:line="360" w:lineRule="auto"/>
        <w:jc w:val="both"/>
      </w:pPr>
    </w:p>
    <w:p w14:paraId="0817E5C1" w14:textId="77777777" w:rsidR="00216AE0" w:rsidRDefault="00000000">
      <w:pPr>
        <w:spacing w:line="360" w:lineRule="auto"/>
        <w:jc w:val="both"/>
      </w:pPr>
      <w:r>
        <w:rPr>
          <w:b/>
          <w:bCs/>
          <w:sz w:val="28"/>
          <w:szCs w:val="28"/>
        </w:rPr>
        <w:t>1. User-Friendly Interface:</w:t>
      </w:r>
      <w:r>
        <w:rPr>
          <w:sz w:val="28"/>
          <w:szCs w:val="28"/>
        </w:rPr>
        <w:t xml:space="preserve"> Life Saver boasts an intuitive and user-friendly design, ensuring a smooth experience for both donors and recipients. The application's clean layout allows users to navigate effortlessly, making it accessible to a wide audience.</w:t>
      </w:r>
    </w:p>
    <w:p w14:paraId="17D5D96F" w14:textId="77777777" w:rsidR="00216AE0" w:rsidRDefault="00216AE0">
      <w:pPr>
        <w:spacing w:line="360" w:lineRule="auto"/>
        <w:jc w:val="both"/>
      </w:pPr>
    </w:p>
    <w:p w14:paraId="02033345" w14:textId="77777777" w:rsidR="00216AE0" w:rsidRDefault="00000000">
      <w:pPr>
        <w:spacing w:line="360" w:lineRule="auto"/>
        <w:jc w:val="both"/>
        <w:rPr>
          <w:sz w:val="28"/>
          <w:szCs w:val="28"/>
        </w:rPr>
      </w:pPr>
      <w:r>
        <w:rPr>
          <w:b/>
          <w:bCs/>
          <w:sz w:val="28"/>
          <w:szCs w:val="28"/>
        </w:rPr>
        <w:t>2. Blood Availability:</w:t>
      </w:r>
      <w:r>
        <w:rPr>
          <w:sz w:val="28"/>
          <w:szCs w:val="28"/>
        </w:rPr>
        <w:t xml:space="preserve"> The application provides information about the blood </w:t>
      </w:r>
      <w:r>
        <w:rPr>
          <w:sz w:val="28"/>
          <w:szCs w:val="28"/>
          <w:lang w:val="en-IN"/>
        </w:rPr>
        <w:t>Groups</w:t>
      </w:r>
      <w:r>
        <w:rPr>
          <w:sz w:val="28"/>
          <w:szCs w:val="28"/>
        </w:rPr>
        <w:t xml:space="preserve"> in various locations. This feature helps users quickly locate the required blood type, reducing response time in critical situations.</w:t>
      </w:r>
    </w:p>
    <w:p w14:paraId="4FD29D88" w14:textId="77777777" w:rsidR="00216AE0" w:rsidRDefault="00216AE0">
      <w:pPr>
        <w:spacing w:line="360" w:lineRule="auto"/>
        <w:jc w:val="both"/>
      </w:pPr>
    </w:p>
    <w:p w14:paraId="5DF23E7A" w14:textId="77777777" w:rsidR="00216AE0" w:rsidRDefault="00000000">
      <w:pPr>
        <w:spacing w:line="360" w:lineRule="auto"/>
        <w:jc w:val="both"/>
        <w:rPr>
          <w:sz w:val="28"/>
          <w:szCs w:val="28"/>
        </w:rPr>
      </w:pPr>
      <w:r>
        <w:rPr>
          <w:b/>
          <w:bCs/>
          <w:sz w:val="28"/>
          <w:szCs w:val="28"/>
        </w:rPr>
        <w:t>3. Instant Matchmaking:</w:t>
      </w:r>
      <w:r>
        <w:rPr>
          <w:sz w:val="28"/>
          <w:szCs w:val="28"/>
        </w:rPr>
        <w:t xml:space="preserve"> Life Saver employs advanced algorithms to instantly match blood donors with recipients based on blood type, location, and availability. This ensures a rapid and efficient response to emergency situations.</w:t>
      </w:r>
    </w:p>
    <w:p w14:paraId="3153B785" w14:textId="77777777" w:rsidR="00216AE0" w:rsidRDefault="00216AE0">
      <w:pPr>
        <w:spacing w:line="360" w:lineRule="auto"/>
        <w:jc w:val="both"/>
        <w:rPr>
          <w:sz w:val="28"/>
          <w:szCs w:val="28"/>
        </w:rPr>
      </w:pPr>
    </w:p>
    <w:p w14:paraId="73B4440D" w14:textId="77777777" w:rsidR="00216AE0" w:rsidRDefault="00000000">
      <w:pPr>
        <w:spacing w:line="360" w:lineRule="auto"/>
        <w:jc w:val="both"/>
        <w:rPr>
          <w:sz w:val="28"/>
          <w:szCs w:val="28"/>
        </w:rPr>
      </w:pPr>
      <w:r>
        <w:rPr>
          <w:b/>
          <w:bCs/>
          <w:sz w:val="28"/>
          <w:szCs w:val="28"/>
        </w:rPr>
        <w:t>4. Secure Donor Profiles:</w:t>
      </w:r>
      <w:r>
        <w:rPr>
          <w:sz w:val="28"/>
          <w:szCs w:val="28"/>
        </w:rPr>
        <w:t xml:space="preserve"> Donors can create secure profiles within the app, detailing their blood type</w:t>
      </w:r>
      <w:r>
        <w:rPr>
          <w:sz w:val="28"/>
          <w:szCs w:val="28"/>
          <w:lang w:val="en-IN"/>
        </w:rPr>
        <w:t>.</w:t>
      </w:r>
      <w:r>
        <w:rPr>
          <w:sz w:val="28"/>
          <w:szCs w:val="28"/>
        </w:rPr>
        <w:t xml:space="preserve"> This information allows the application to intelligently match donors with the most relevant and urgent requests.</w:t>
      </w:r>
    </w:p>
    <w:p w14:paraId="65A3A5A6" w14:textId="77777777" w:rsidR="00216AE0" w:rsidRDefault="00216AE0">
      <w:pPr>
        <w:spacing w:line="360" w:lineRule="auto"/>
        <w:jc w:val="both"/>
        <w:rPr>
          <w:sz w:val="28"/>
          <w:szCs w:val="28"/>
        </w:rPr>
      </w:pPr>
    </w:p>
    <w:p w14:paraId="186BDA64" w14:textId="77777777" w:rsidR="00BE0C1B" w:rsidRDefault="00BE0C1B">
      <w:pPr>
        <w:spacing w:line="360" w:lineRule="auto"/>
        <w:jc w:val="both"/>
        <w:rPr>
          <w:sz w:val="28"/>
          <w:szCs w:val="28"/>
        </w:rPr>
      </w:pPr>
    </w:p>
    <w:p w14:paraId="5216C61E" w14:textId="77777777" w:rsidR="00216AE0" w:rsidRDefault="00000000">
      <w:pPr>
        <w:spacing w:line="360" w:lineRule="auto"/>
        <w:jc w:val="both"/>
        <w:rPr>
          <w:sz w:val="28"/>
          <w:szCs w:val="28"/>
        </w:rPr>
      </w:pPr>
      <w:r>
        <w:rPr>
          <w:b/>
          <w:bCs/>
          <w:sz w:val="28"/>
          <w:szCs w:val="28"/>
        </w:rPr>
        <w:lastRenderedPageBreak/>
        <w:t>5. Notifications and Alerts:</w:t>
      </w:r>
      <w:r>
        <w:rPr>
          <w:sz w:val="28"/>
          <w:szCs w:val="28"/>
        </w:rPr>
        <w:t xml:space="preserve"> Life Saver keeps users informed through timely notifications and alerts, ensuring that both donors and recipients stay updated on donation requests, appointments, and critical updates.</w:t>
      </w:r>
    </w:p>
    <w:p w14:paraId="4EBB4D8E" w14:textId="77777777" w:rsidR="00216AE0" w:rsidRDefault="00216AE0">
      <w:pPr>
        <w:spacing w:line="360" w:lineRule="auto"/>
        <w:jc w:val="both"/>
      </w:pPr>
    </w:p>
    <w:p w14:paraId="029B2691" w14:textId="77777777" w:rsidR="00216AE0" w:rsidRDefault="00000000">
      <w:pPr>
        <w:spacing w:line="360" w:lineRule="auto"/>
        <w:jc w:val="both"/>
        <w:rPr>
          <w:sz w:val="28"/>
          <w:szCs w:val="28"/>
        </w:rPr>
      </w:pPr>
      <w:r>
        <w:rPr>
          <w:b/>
          <w:bCs/>
          <w:sz w:val="28"/>
          <w:szCs w:val="28"/>
        </w:rPr>
        <w:t>6. Community Engagement:</w:t>
      </w:r>
      <w:r>
        <w:rPr>
          <w:sz w:val="28"/>
          <w:szCs w:val="28"/>
        </w:rPr>
        <w:t xml:space="preserve"> The application fosters a sense of community by providing a platform for donors to share their donation experiences, creating a supportive network that encourages others to contribute to the cause.</w:t>
      </w:r>
    </w:p>
    <w:p w14:paraId="15234452" w14:textId="77777777" w:rsidR="00216AE0" w:rsidRDefault="00216AE0">
      <w:pPr>
        <w:spacing w:line="360" w:lineRule="auto"/>
        <w:jc w:val="both"/>
        <w:rPr>
          <w:sz w:val="28"/>
          <w:szCs w:val="28"/>
        </w:rPr>
      </w:pPr>
    </w:p>
    <w:p w14:paraId="0500C7C0" w14:textId="77777777" w:rsidR="00216AE0" w:rsidRDefault="00000000">
      <w:pPr>
        <w:spacing w:line="360" w:lineRule="auto"/>
        <w:jc w:val="both"/>
        <w:rPr>
          <w:sz w:val="28"/>
          <w:szCs w:val="28"/>
        </w:rPr>
      </w:pPr>
      <w:r>
        <w:rPr>
          <w:b/>
          <w:bCs/>
          <w:sz w:val="28"/>
          <w:szCs w:val="28"/>
        </w:rPr>
        <w:t>7. Privacy and Security:</w:t>
      </w:r>
      <w:r>
        <w:rPr>
          <w:sz w:val="28"/>
          <w:szCs w:val="28"/>
        </w:rPr>
        <w:t xml:space="preserve"> Life Saver prioritizes user privacy and data security. Robust encryption and authentication mechanisms safeguard user information, building trust and confidence among users.</w:t>
      </w:r>
    </w:p>
    <w:p w14:paraId="09FBBF95" w14:textId="77777777" w:rsidR="00216AE0" w:rsidRDefault="00216AE0">
      <w:pPr>
        <w:spacing w:line="360" w:lineRule="auto"/>
        <w:jc w:val="both"/>
        <w:rPr>
          <w:sz w:val="28"/>
          <w:szCs w:val="28"/>
        </w:rPr>
      </w:pPr>
    </w:p>
    <w:p w14:paraId="19F17EC3" w14:textId="77777777" w:rsidR="00216AE0" w:rsidRDefault="00000000">
      <w:pPr>
        <w:spacing w:line="360" w:lineRule="auto"/>
        <w:jc w:val="both"/>
        <w:rPr>
          <w:sz w:val="28"/>
          <w:szCs w:val="28"/>
        </w:rPr>
        <w:sectPr w:rsidR="00216AE0">
          <w:footerReference w:type="default" r:id="rId12"/>
          <w:pgSz w:w="11920" w:h="16850"/>
          <w:pgMar w:top="1340" w:right="1300" w:bottom="1180" w:left="1340" w:header="0" w:footer="998" w:gutter="0"/>
          <w:pgNumType w:start="1"/>
          <w:cols w:space="720"/>
        </w:sectPr>
      </w:pPr>
      <w:r>
        <w:rPr>
          <w:sz w:val="28"/>
          <w:szCs w:val="28"/>
        </w:rPr>
        <w:t>Life Saver is not just an application; it's a lifeline connecting those in need with compassionate donors. With its innovative features and commitment to saving lives, Life Saver is poised to redefine the landscape of blood donation, bringing hope and unity to communities around the globe.</w:t>
      </w:r>
    </w:p>
    <w:p w14:paraId="6098CB31" w14:textId="77777777" w:rsidR="00216AE0" w:rsidRDefault="00000000">
      <w:pPr>
        <w:pStyle w:val="Heading2"/>
        <w:spacing w:before="60"/>
        <w:ind w:left="1903" w:right="1227"/>
        <w:jc w:val="center"/>
      </w:pPr>
      <w:r>
        <w:lastRenderedPageBreak/>
        <w:t>CHAPTER</w:t>
      </w:r>
      <w:r>
        <w:rPr>
          <w:spacing w:val="-6"/>
        </w:rPr>
        <w:t xml:space="preserve"> </w:t>
      </w:r>
      <w:r>
        <w:t>2</w:t>
      </w:r>
    </w:p>
    <w:p w14:paraId="60B7F429" w14:textId="77777777" w:rsidR="00216AE0" w:rsidRDefault="00216AE0">
      <w:pPr>
        <w:pStyle w:val="BodyText"/>
        <w:spacing w:before="6"/>
        <w:rPr>
          <w:b/>
          <w:sz w:val="23"/>
        </w:rPr>
      </w:pPr>
    </w:p>
    <w:p w14:paraId="0C1EAF2D" w14:textId="77777777" w:rsidR="00216AE0" w:rsidRDefault="00000000">
      <w:pPr>
        <w:spacing w:before="89"/>
        <w:ind w:left="3655"/>
        <w:rPr>
          <w:b/>
          <w:sz w:val="28"/>
        </w:rPr>
      </w:pPr>
      <w:r>
        <w:rPr>
          <w:b/>
          <w:sz w:val="28"/>
        </w:rPr>
        <w:t>SYSTEM</w:t>
      </w:r>
      <w:r>
        <w:rPr>
          <w:b/>
          <w:spacing w:val="-8"/>
          <w:sz w:val="28"/>
        </w:rPr>
        <w:t xml:space="preserve"> </w:t>
      </w:r>
      <w:r>
        <w:rPr>
          <w:b/>
          <w:sz w:val="28"/>
        </w:rPr>
        <w:t>ANALYSIS</w:t>
      </w:r>
    </w:p>
    <w:p w14:paraId="10330281" w14:textId="77777777" w:rsidR="00216AE0" w:rsidRDefault="00216AE0">
      <w:pPr>
        <w:pStyle w:val="BodyText"/>
        <w:spacing w:before="9"/>
        <w:rPr>
          <w:b/>
          <w:sz w:val="23"/>
        </w:rPr>
      </w:pPr>
    </w:p>
    <w:p w14:paraId="0FF3C856" w14:textId="77777777" w:rsidR="00216AE0" w:rsidRDefault="00000000">
      <w:pPr>
        <w:pStyle w:val="Heading2"/>
        <w:numPr>
          <w:ilvl w:val="1"/>
          <w:numId w:val="2"/>
        </w:numPr>
        <w:tabs>
          <w:tab w:val="left" w:pos="519"/>
        </w:tabs>
        <w:spacing w:before="89"/>
        <w:ind w:hanging="419"/>
      </w:pPr>
      <w:r>
        <w:rPr>
          <w:spacing w:val="-1"/>
        </w:rPr>
        <w:t>EXISTING</w:t>
      </w:r>
      <w:r>
        <w:rPr>
          <w:spacing w:val="-15"/>
        </w:rPr>
        <w:t xml:space="preserve"> </w:t>
      </w:r>
      <w:r>
        <w:t>SYSTEM</w:t>
      </w:r>
    </w:p>
    <w:p w14:paraId="16594AEF" w14:textId="77777777" w:rsidR="00216AE0" w:rsidRDefault="00216AE0">
      <w:pPr>
        <w:pStyle w:val="BodyText"/>
        <w:rPr>
          <w:b/>
          <w:sz w:val="20"/>
        </w:rPr>
      </w:pPr>
    </w:p>
    <w:p w14:paraId="7A9C756F" w14:textId="77777777" w:rsidR="00216AE0" w:rsidRDefault="00216AE0">
      <w:pPr>
        <w:pStyle w:val="BodyText"/>
        <w:rPr>
          <w:b/>
          <w:sz w:val="20"/>
        </w:rPr>
      </w:pPr>
    </w:p>
    <w:p w14:paraId="6A2A463E" w14:textId="26B0D360" w:rsidR="00216AE0" w:rsidRPr="00CA7253" w:rsidRDefault="00000000" w:rsidP="00366535">
      <w:pPr>
        <w:pStyle w:val="NormalWeb"/>
        <w:pBdr>
          <w:top w:val="none" w:sz="0" w:space="0" w:color="1F1F1F"/>
          <w:left w:val="none" w:sz="0" w:space="0" w:color="1F1F1F"/>
          <w:bottom w:val="none" w:sz="0" w:space="0" w:color="1F1F1F"/>
          <w:right w:val="none" w:sz="0" w:space="0" w:color="1F1F1F"/>
        </w:pBdr>
        <w:tabs>
          <w:tab w:val="left" w:pos="8800"/>
        </w:tabs>
        <w:spacing w:beforeAutospacing="0" w:after="360" w:afterAutospacing="0" w:line="360" w:lineRule="auto"/>
        <w:ind w:left="220" w:right="40" w:firstLine="720"/>
        <w:jc w:val="both"/>
        <w:rPr>
          <w:rFonts w:eastAsia="sans-serif"/>
          <w:color w:val="1F1F1F"/>
          <w:sz w:val="28"/>
          <w:szCs w:val="28"/>
        </w:rPr>
      </w:pPr>
      <w:r>
        <w:rPr>
          <w:rFonts w:eastAsia="sans-serif"/>
          <w:color w:val="1F1F1F"/>
          <w:sz w:val="28"/>
          <w:szCs w:val="28"/>
          <w:bdr w:val="none" w:sz="0" w:space="0" w:color="1F1F1F"/>
        </w:rPr>
        <w:t xml:space="preserve">Blood donor applications have gained popularity as a convenient and accessible platform for individuals to learn about and register for blood donation. These applications typically offer features like donor registration, blood donation information, search for nearby blood drives, appointment scheduling, and donation history tracking. Some applications also provide advanced features like blood donation tracking, blood type compatibility, educational resources, and community engagement. These applications benefit both donors and blood banks by increasing donor numbers, improving retention rates, and streamlining the donation process. Challenges include ensuring information accuracy, protecting donor privacy, and ensuring accessibility. Recommendations include regular information updates, robust data security measures, wide accessibility, and stakeholder collaboration. Blood donor applications have the potential to significantly enhance blood donations and improve patient lives by addressing these </w:t>
      </w:r>
      <w:r w:rsidR="00CA7253">
        <w:rPr>
          <w:rFonts w:eastAsia="sans-serif"/>
          <w:color w:val="1F1F1F"/>
          <w:sz w:val="28"/>
          <w:szCs w:val="28"/>
          <w:bdr w:val="none" w:sz="0" w:space="0" w:color="1F1F1F"/>
        </w:rPr>
        <w:t>challenges.</w:t>
      </w:r>
    </w:p>
    <w:p w14:paraId="0A36BF1A" w14:textId="5D72CB5A" w:rsidR="00216AE0" w:rsidRPr="00CA7253" w:rsidRDefault="00000000" w:rsidP="00CA7253">
      <w:pPr>
        <w:pStyle w:val="Heading2"/>
        <w:numPr>
          <w:ilvl w:val="1"/>
          <w:numId w:val="2"/>
        </w:numPr>
        <w:tabs>
          <w:tab w:val="left" w:pos="519"/>
        </w:tabs>
        <w:spacing w:before="215"/>
        <w:ind w:hanging="419"/>
      </w:pPr>
      <w:r>
        <w:t>DISADVANTAGES</w:t>
      </w:r>
    </w:p>
    <w:p w14:paraId="714E0177" w14:textId="77777777" w:rsidR="00216AE0" w:rsidRDefault="00000000">
      <w:pPr>
        <w:pStyle w:val="NormalWeb"/>
        <w:numPr>
          <w:ilvl w:val="0"/>
          <w:numId w:val="3"/>
        </w:numPr>
        <w:spacing w:before="360" w:beforeAutospacing="0" w:after="360" w:afterAutospacing="0" w:line="360" w:lineRule="auto"/>
        <w:rPr>
          <w:sz w:val="28"/>
          <w:szCs w:val="28"/>
        </w:rPr>
      </w:pPr>
      <w:r>
        <w:rPr>
          <w:rStyle w:val="Strong"/>
          <w:rFonts w:eastAsia="sans-serif"/>
          <w:color w:val="1F1F1F"/>
          <w:sz w:val="28"/>
          <w:szCs w:val="28"/>
          <w:shd w:val="clear" w:color="auto" w:fill="FFFFFF"/>
        </w:rPr>
        <w:t>Pot</w:t>
      </w:r>
      <w:r>
        <w:rPr>
          <w:rStyle w:val="Strong"/>
          <w:rFonts w:eastAsia="sans-serif"/>
          <w:sz w:val="28"/>
          <w:szCs w:val="28"/>
          <w:shd w:val="clear" w:color="auto" w:fill="FFFFFF"/>
        </w:rPr>
        <w:t>ential for inaccurate information:</w:t>
      </w:r>
      <w:r>
        <w:rPr>
          <w:rFonts w:eastAsia="sans-serif"/>
          <w:sz w:val="28"/>
          <w:szCs w:val="28"/>
          <w:shd w:val="clear" w:color="auto" w:fill="FFFFFF"/>
        </w:rPr>
        <w:t xml:space="preserve"> The reliance on user-provided data can lead to incorrect eligibility assessments and hinder effective donor recruitment.</w:t>
      </w:r>
    </w:p>
    <w:p w14:paraId="589B14D6" w14:textId="77777777" w:rsidR="00216AE0" w:rsidRDefault="00000000">
      <w:pPr>
        <w:pStyle w:val="NormalWeb"/>
        <w:spacing w:before="360" w:beforeAutospacing="0" w:after="360" w:afterAutospacing="0" w:line="360" w:lineRule="auto"/>
        <w:rPr>
          <w:sz w:val="28"/>
          <w:szCs w:val="28"/>
        </w:rPr>
      </w:pPr>
      <w:r>
        <w:rPr>
          <w:rStyle w:val="Strong"/>
          <w:rFonts w:eastAsia="sans-serif"/>
          <w:sz w:val="28"/>
          <w:szCs w:val="28"/>
          <w:shd w:val="clear" w:color="auto" w:fill="FFFFFF"/>
          <w:lang w:val="en-IN"/>
        </w:rPr>
        <w:t xml:space="preserve">2. </w:t>
      </w:r>
      <w:r>
        <w:rPr>
          <w:rStyle w:val="Strong"/>
          <w:rFonts w:eastAsia="sans-serif"/>
          <w:sz w:val="28"/>
          <w:szCs w:val="28"/>
          <w:shd w:val="clear" w:color="auto" w:fill="FFFFFF"/>
        </w:rPr>
        <w:t>Privacy concerns:</w:t>
      </w:r>
      <w:r>
        <w:rPr>
          <w:rFonts w:eastAsia="sans-serif"/>
          <w:sz w:val="28"/>
          <w:szCs w:val="28"/>
          <w:shd w:val="clear" w:color="auto" w:fill="FFFFFF"/>
        </w:rPr>
        <w:t xml:space="preserve"> The collection of sensitive personal and medical data raises concerns about data protection and potential misuse, requiring robust security measures.</w:t>
      </w:r>
    </w:p>
    <w:p w14:paraId="507B3114" w14:textId="77777777" w:rsidR="00216AE0" w:rsidRDefault="00000000">
      <w:pPr>
        <w:pStyle w:val="NormalWeb"/>
        <w:spacing w:before="360" w:beforeAutospacing="0" w:after="360" w:afterAutospacing="0" w:line="360" w:lineRule="auto"/>
        <w:rPr>
          <w:sz w:val="28"/>
          <w:szCs w:val="28"/>
        </w:rPr>
      </w:pPr>
      <w:r>
        <w:rPr>
          <w:rStyle w:val="Strong"/>
          <w:rFonts w:eastAsia="sans-serif"/>
          <w:sz w:val="28"/>
          <w:szCs w:val="28"/>
          <w:shd w:val="clear" w:color="auto" w:fill="FFFFFF"/>
          <w:lang w:val="en-IN"/>
        </w:rPr>
        <w:lastRenderedPageBreak/>
        <w:t xml:space="preserve">3. </w:t>
      </w:r>
      <w:r>
        <w:rPr>
          <w:rStyle w:val="Strong"/>
          <w:rFonts w:eastAsia="sans-serif"/>
          <w:sz w:val="28"/>
          <w:szCs w:val="28"/>
          <w:shd w:val="clear" w:color="auto" w:fill="FFFFFF"/>
        </w:rPr>
        <w:t>Accessibility limitations:</w:t>
      </w:r>
      <w:r>
        <w:rPr>
          <w:rFonts w:eastAsia="sans-serif"/>
          <w:sz w:val="28"/>
          <w:szCs w:val="28"/>
          <w:shd w:val="clear" w:color="auto" w:fill="FFFFFF"/>
        </w:rPr>
        <w:t xml:space="preserve"> The digital nature of these applications may exclude individuals with disabilities or limited technology access, restricting the reach of blood donation initiatives.</w:t>
      </w:r>
    </w:p>
    <w:p w14:paraId="2116B637" w14:textId="77777777" w:rsidR="00216AE0" w:rsidRDefault="00000000">
      <w:pPr>
        <w:pStyle w:val="NormalWeb"/>
        <w:spacing w:before="360" w:beforeAutospacing="0" w:after="360" w:afterAutospacing="0" w:line="360" w:lineRule="auto"/>
        <w:rPr>
          <w:sz w:val="28"/>
          <w:szCs w:val="28"/>
        </w:rPr>
      </w:pPr>
      <w:r>
        <w:rPr>
          <w:rStyle w:val="Strong"/>
          <w:rFonts w:eastAsia="sans-serif"/>
          <w:sz w:val="28"/>
          <w:szCs w:val="28"/>
          <w:shd w:val="clear" w:color="auto" w:fill="FFFFFF"/>
          <w:lang w:val="en-IN"/>
        </w:rPr>
        <w:t xml:space="preserve">4. </w:t>
      </w:r>
      <w:r>
        <w:rPr>
          <w:rStyle w:val="Strong"/>
          <w:rFonts w:eastAsia="sans-serif"/>
          <w:sz w:val="28"/>
          <w:szCs w:val="28"/>
          <w:shd w:val="clear" w:color="auto" w:fill="FFFFFF"/>
        </w:rPr>
        <w:t>Potential for overreliance on technology:</w:t>
      </w:r>
      <w:r>
        <w:rPr>
          <w:rFonts w:eastAsia="sans-serif"/>
          <w:sz w:val="28"/>
          <w:szCs w:val="28"/>
          <w:shd w:val="clear" w:color="auto" w:fill="FFFFFF"/>
        </w:rPr>
        <w:t xml:space="preserve"> While convenient, blood donor applications should not replace traditional outreach and education campaigns, ensuring a comprehensive approach to promoting blood donation.</w:t>
      </w:r>
    </w:p>
    <w:p w14:paraId="7F592FAC" w14:textId="77777777" w:rsidR="00216AE0" w:rsidRDefault="00000000">
      <w:pPr>
        <w:pStyle w:val="Heading2"/>
        <w:numPr>
          <w:ilvl w:val="1"/>
          <w:numId w:val="2"/>
        </w:numPr>
        <w:tabs>
          <w:tab w:val="left" w:pos="519"/>
        </w:tabs>
        <w:spacing w:before="228"/>
        <w:ind w:hanging="419"/>
      </w:pPr>
      <w:r>
        <w:t>LITERATURE</w:t>
      </w:r>
      <w:r>
        <w:rPr>
          <w:spacing w:val="-8"/>
        </w:rPr>
        <w:t xml:space="preserve"> </w:t>
      </w:r>
      <w:r>
        <w:t>SURVEY</w:t>
      </w:r>
    </w:p>
    <w:p w14:paraId="1B86D591" w14:textId="77777777" w:rsidR="00216AE0" w:rsidRDefault="00216AE0">
      <w:pPr>
        <w:pStyle w:val="BodyText"/>
        <w:spacing w:before="9"/>
        <w:rPr>
          <w:b/>
          <w:sz w:val="32"/>
        </w:rPr>
      </w:pPr>
    </w:p>
    <w:p w14:paraId="1EBBEDBA" w14:textId="77777777" w:rsidR="00216AE0" w:rsidRDefault="00000000">
      <w:pPr>
        <w:pStyle w:val="Heading2"/>
        <w:tabs>
          <w:tab w:val="left" w:pos="519"/>
        </w:tabs>
        <w:spacing w:before="78" w:line="360" w:lineRule="auto"/>
        <w:ind w:left="99"/>
        <w:rPr>
          <w:rFonts w:eastAsia="sans-serif"/>
          <w:b w:val="0"/>
          <w:bCs w:val="0"/>
          <w:shd w:val="clear" w:color="auto" w:fill="FFFFFF"/>
        </w:rPr>
      </w:pPr>
      <w:r>
        <w:rPr>
          <w:rFonts w:eastAsia="sans-serif"/>
          <w:b w:val="0"/>
          <w:bCs w:val="0"/>
          <w:color w:val="333333"/>
          <w:shd w:val="clear" w:color="auto" w:fill="FFFFFF"/>
          <w:lang w:val="en-IN"/>
        </w:rPr>
        <w:tab/>
      </w:r>
      <w:r>
        <w:rPr>
          <w:rFonts w:eastAsia="sans-serif"/>
          <w:b w:val="0"/>
          <w:bCs w:val="0"/>
          <w:color w:val="333333"/>
          <w:shd w:val="clear" w:color="auto" w:fill="FFFFFF"/>
          <w:lang w:val="en-IN"/>
        </w:rPr>
        <w:tab/>
      </w:r>
      <w:r>
        <w:rPr>
          <w:rFonts w:eastAsia="sans-serif"/>
          <w:b w:val="0"/>
          <w:bCs w:val="0"/>
          <w:color w:val="333333"/>
          <w:shd w:val="clear" w:color="auto" w:fill="FFFFFF"/>
          <w:lang w:val="en-IN"/>
        </w:rPr>
        <w:tab/>
      </w:r>
      <w:r>
        <w:rPr>
          <w:rFonts w:eastAsia="sans-serif"/>
          <w:b w:val="0"/>
          <w:bCs w:val="0"/>
          <w:shd w:val="clear" w:color="auto" w:fill="FFFFFF"/>
        </w:rPr>
        <w:t xml:space="preserve">Blood Donor Management System is an associate work that brings voluntary blood donors and those in need of blood to an emergency. The purpose of this paper is to develop a mobile application that will help the seekers to identify the blood donors near their location. </w:t>
      </w:r>
    </w:p>
    <w:p w14:paraId="2A9BA814" w14:textId="28125270" w:rsidR="00216AE0" w:rsidRDefault="009736C1" w:rsidP="009736C1">
      <w:pPr>
        <w:pStyle w:val="Heading2"/>
        <w:tabs>
          <w:tab w:val="left" w:pos="312"/>
          <w:tab w:val="left" w:pos="519"/>
        </w:tabs>
        <w:spacing w:before="78" w:line="360" w:lineRule="auto"/>
        <w:ind w:left="0"/>
        <w:rPr>
          <w:rFonts w:eastAsia="sans-serif"/>
          <w:shd w:val="clear" w:color="auto" w:fill="FFFFFF"/>
        </w:rPr>
      </w:pPr>
      <w:r>
        <w:rPr>
          <w:rFonts w:eastAsia="sans-serif"/>
          <w:shd w:val="clear" w:color="auto" w:fill="FFFFFF"/>
        </w:rPr>
        <w:t>1. E-Blood Bank Android Application for Donors and Life Savers</w:t>
      </w:r>
    </w:p>
    <w:p w14:paraId="308BC0E3" w14:textId="7BFB126D" w:rsidR="00216AE0" w:rsidRDefault="001D11CB">
      <w:pPr>
        <w:pStyle w:val="Heading2"/>
        <w:tabs>
          <w:tab w:val="left" w:pos="519"/>
        </w:tabs>
        <w:spacing w:before="78" w:line="360" w:lineRule="auto"/>
        <w:ind w:left="0"/>
        <w:rPr>
          <w:rFonts w:eastAsia="sans-serif"/>
          <w:shd w:val="clear" w:color="auto" w:fill="FFFFFF"/>
          <w:lang w:val="en-IN"/>
        </w:rPr>
      </w:pPr>
      <w:r>
        <w:rPr>
          <w:rFonts w:eastAsia="sans-serif"/>
          <w:shd w:val="clear" w:color="auto" w:fill="FFFFFF"/>
          <w:lang w:val="en-IN"/>
        </w:rPr>
        <w:t>Author:</w:t>
      </w:r>
      <w:r>
        <w:rPr>
          <w:rFonts w:eastAsia="sans-serif"/>
          <w:shd w:val="clear" w:color="auto" w:fill="FFFFFF"/>
        </w:rPr>
        <w:t xml:space="preserve"> Mohammed Anis Ouk Ebdane, Samir Ghoulie</w:t>
      </w:r>
      <w:r>
        <w:rPr>
          <w:rFonts w:eastAsia="sans-serif"/>
          <w:shd w:val="clear" w:color="auto" w:fill="FFFFFF"/>
          <w:lang w:val="en-IN"/>
        </w:rPr>
        <w:t>.</w:t>
      </w:r>
    </w:p>
    <w:p w14:paraId="7C739216" w14:textId="581F5D30" w:rsidR="00216AE0" w:rsidRDefault="001D11CB">
      <w:pPr>
        <w:pStyle w:val="Heading2"/>
        <w:tabs>
          <w:tab w:val="left" w:pos="519"/>
        </w:tabs>
        <w:spacing w:before="78" w:line="360" w:lineRule="auto"/>
        <w:ind w:left="0"/>
        <w:rPr>
          <w:rFonts w:eastAsia="SimSun"/>
          <w:shd w:val="clear" w:color="auto" w:fill="FFFFFF"/>
        </w:rPr>
      </w:pPr>
      <w:r>
        <w:rPr>
          <w:rFonts w:eastAsia="sans-serif"/>
          <w:shd w:val="clear" w:color="auto" w:fill="FFFFFF"/>
          <w:lang w:val="en-IN"/>
        </w:rPr>
        <w:tab/>
      </w:r>
      <w:r>
        <w:rPr>
          <w:rFonts w:eastAsia="SimSun"/>
          <w:b w:val="0"/>
          <w:bCs w:val="0"/>
          <w:shd w:val="clear" w:color="auto" w:fill="FFFFFF"/>
        </w:rPr>
        <w:t>Every day, thousands of people around the world receive an emergency blood transfusion because they undergo major surgery or a serious injury that needs replacing the lost blood. Or because they suffer from bleeding in the digestive system, from an ulcer, from a disease such as leukemia or kidney disease that causes anemia (not having enough healthy red blood cells), a blood disorder or severe liver problems, or even because of cancer treatments such as radiation therapy and chemotherapy.</w:t>
      </w:r>
      <w:r>
        <w:rPr>
          <w:rFonts w:eastAsia="SimSun"/>
          <w:shd w:val="clear" w:color="auto" w:fill="FFFFFF"/>
        </w:rPr>
        <w:t> </w:t>
      </w:r>
    </w:p>
    <w:p w14:paraId="5C19A95F" w14:textId="728345B7" w:rsidR="00366535" w:rsidRDefault="009736C1" w:rsidP="009736C1">
      <w:pPr>
        <w:pStyle w:val="Heading2"/>
        <w:tabs>
          <w:tab w:val="left" w:pos="312"/>
          <w:tab w:val="left" w:pos="519"/>
        </w:tabs>
        <w:spacing w:before="78" w:line="360" w:lineRule="auto"/>
        <w:ind w:left="0"/>
        <w:rPr>
          <w:rFonts w:eastAsia="SimSun"/>
          <w:shd w:val="clear" w:color="auto" w:fill="FFFFFF"/>
          <w:lang w:val="en-IN"/>
        </w:rPr>
      </w:pPr>
      <w:r>
        <w:rPr>
          <w:rFonts w:eastAsia="sans-serif"/>
          <w:shd w:val="clear" w:color="auto" w:fill="FFFFFF"/>
        </w:rPr>
        <w:t>2.</w:t>
      </w:r>
      <w:r w:rsidR="00366535">
        <w:rPr>
          <w:rFonts w:eastAsia="sans-serif"/>
          <w:shd w:val="clear" w:color="auto" w:fill="FFFFFF"/>
        </w:rPr>
        <w:t>Blood Bank Management Information System in India</w:t>
      </w:r>
    </w:p>
    <w:p w14:paraId="53D80203" w14:textId="51519BAA" w:rsidR="00216AE0" w:rsidRDefault="001D11CB">
      <w:pPr>
        <w:pStyle w:val="Heading2"/>
        <w:tabs>
          <w:tab w:val="left" w:pos="519"/>
        </w:tabs>
        <w:spacing w:before="78" w:line="360" w:lineRule="auto"/>
        <w:ind w:left="0"/>
        <w:rPr>
          <w:rFonts w:eastAsia="sans-serif"/>
          <w:shd w:val="clear" w:color="auto" w:fill="FFFFFF"/>
          <w:lang w:val="en-IN"/>
        </w:rPr>
      </w:pPr>
      <w:r>
        <w:rPr>
          <w:rFonts w:eastAsia="sans-serif"/>
          <w:shd w:val="clear" w:color="auto" w:fill="FFFFFF"/>
          <w:lang w:val="en-IN"/>
        </w:rPr>
        <w:t>Author:</w:t>
      </w:r>
      <w:r>
        <w:rPr>
          <w:rFonts w:eastAsia="sans-serif"/>
          <w:shd w:val="clear" w:color="auto" w:fill="FFFFFF"/>
        </w:rPr>
        <w:t xml:space="preserve"> Dr. Sharad Maheshwari and Vikas Kulshreshtha</w:t>
      </w:r>
      <w:r>
        <w:rPr>
          <w:rFonts w:eastAsia="sans-serif"/>
          <w:shd w:val="clear" w:color="auto" w:fill="FFFFFF"/>
          <w:lang w:val="en-IN"/>
        </w:rPr>
        <w:t>.</w:t>
      </w:r>
    </w:p>
    <w:p w14:paraId="20D21205" w14:textId="6AAD1B08" w:rsidR="00216AE0" w:rsidRDefault="009736C1">
      <w:pPr>
        <w:pStyle w:val="Heading2"/>
        <w:tabs>
          <w:tab w:val="left" w:pos="519"/>
        </w:tabs>
        <w:spacing w:before="78" w:line="360" w:lineRule="auto"/>
        <w:ind w:left="0"/>
        <w:rPr>
          <w:rFonts w:eastAsia="SimSun"/>
          <w:b w:val="0"/>
          <w:bCs w:val="0"/>
        </w:rPr>
      </w:pPr>
      <w:r>
        <w:rPr>
          <w:rFonts w:eastAsia="sans-serif"/>
          <w:shd w:val="clear" w:color="auto" w:fill="FFFFFF"/>
          <w:lang w:val="en-IN"/>
        </w:rPr>
        <w:tab/>
      </w:r>
      <w:r>
        <w:rPr>
          <w:rFonts w:eastAsia="SimSun"/>
          <w:b w:val="0"/>
          <w:bCs w:val="0"/>
        </w:rPr>
        <w:t xml:space="preserve">The population of the world is multiplying with each coming year and so are the diseases and health issues. With an increase in the population there is an increase in the need of blood. The growing population of the world results in a lot of potential blood donors. But </w:t>
      </w:r>
      <w:proofErr w:type="gramStart"/>
      <w:r>
        <w:rPr>
          <w:rFonts w:eastAsia="SimSun"/>
          <w:b w:val="0"/>
          <w:bCs w:val="0"/>
        </w:rPr>
        <w:t>in spite of</w:t>
      </w:r>
      <w:proofErr w:type="gramEnd"/>
      <w:r>
        <w:rPr>
          <w:rFonts w:eastAsia="SimSun"/>
          <w:b w:val="0"/>
          <w:bCs w:val="0"/>
        </w:rPr>
        <w:t xml:space="preserve"> this not more than 10% of the total world </w:t>
      </w:r>
      <w:r>
        <w:rPr>
          <w:rFonts w:eastAsia="SimSun"/>
          <w:b w:val="0"/>
          <w:bCs w:val="0"/>
        </w:rPr>
        <w:lastRenderedPageBreak/>
        <w:t>population participates in blood donation. With the growing population and the advancement in medical science the demand for blood has also increased.</w:t>
      </w:r>
    </w:p>
    <w:p w14:paraId="360A16FE" w14:textId="6B0AB9EA" w:rsidR="00216AE0" w:rsidRDefault="009736C1" w:rsidP="009736C1">
      <w:pPr>
        <w:pStyle w:val="Heading2"/>
        <w:tabs>
          <w:tab w:val="left" w:pos="519"/>
        </w:tabs>
        <w:spacing w:before="78" w:line="360" w:lineRule="auto"/>
        <w:ind w:left="0"/>
        <w:rPr>
          <w:rFonts w:eastAsia="sans-serif"/>
          <w:shd w:val="clear" w:color="auto" w:fill="FFFFFF"/>
        </w:rPr>
      </w:pPr>
      <w:r>
        <w:rPr>
          <w:rFonts w:eastAsia="sans-serif"/>
          <w:shd w:val="clear" w:color="auto" w:fill="FFFFFF"/>
        </w:rPr>
        <w:t>3. An Android Application for Volunteer Blood Donors</w:t>
      </w:r>
    </w:p>
    <w:p w14:paraId="62441EEE" w14:textId="77777777" w:rsidR="009736C1" w:rsidRDefault="00CA7253">
      <w:pPr>
        <w:pStyle w:val="Heading2"/>
        <w:tabs>
          <w:tab w:val="left" w:pos="519"/>
        </w:tabs>
        <w:spacing w:before="78" w:line="360" w:lineRule="auto"/>
        <w:ind w:left="0"/>
        <w:rPr>
          <w:rFonts w:eastAsia="sans-serif"/>
          <w:shd w:val="clear" w:color="auto" w:fill="FFFFFF"/>
        </w:rPr>
      </w:pPr>
      <w:r>
        <w:rPr>
          <w:rFonts w:eastAsia="sans-serif"/>
          <w:shd w:val="clear" w:color="auto" w:fill="FFFFFF"/>
          <w:lang w:val="en-IN"/>
        </w:rPr>
        <w:t xml:space="preserve">Author: </w:t>
      </w:r>
      <w:r>
        <w:rPr>
          <w:rFonts w:eastAsia="sans-serif"/>
          <w:shd w:val="clear" w:color="auto" w:fill="FFFFFF"/>
        </w:rPr>
        <w:t>Sultan Turhan</w:t>
      </w:r>
    </w:p>
    <w:p w14:paraId="55F9AC42" w14:textId="6A6370E4" w:rsidR="00216AE0" w:rsidRPr="009736C1" w:rsidRDefault="009736C1">
      <w:pPr>
        <w:pStyle w:val="Heading2"/>
        <w:tabs>
          <w:tab w:val="left" w:pos="519"/>
        </w:tabs>
        <w:spacing w:before="78" w:line="360" w:lineRule="auto"/>
        <w:ind w:left="0"/>
        <w:rPr>
          <w:rFonts w:eastAsia="sans-serif"/>
          <w:shd w:val="clear" w:color="auto" w:fill="FFFFFF"/>
        </w:rPr>
      </w:pPr>
      <w:r>
        <w:rPr>
          <w:rFonts w:eastAsia="sans-serif"/>
          <w:shd w:val="clear" w:color="auto" w:fill="FFFFFF"/>
        </w:rPr>
        <w:tab/>
      </w:r>
      <w:r>
        <w:rPr>
          <w:rFonts w:eastAsia="SimSun"/>
          <w:b w:val="0"/>
          <w:bCs w:val="0"/>
          <w:shd w:val="clear" w:color="auto" w:fill="FFFFFF"/>
        </w:rPr>
        <w:t>There is an expectation that the blood will always be there when it is really needed. Blood</w:t>
      </w:r>
      <w:r>
        <w:rPr>
          <w:rFonts w:eastAsia="SimSun"/>
          <w:b w:val="0"/>
          <w:bCs w:val="0"/>
          <w:shd w:val="clear" w:color="auto" w:fill="FFFFFF"/>
          <w:lang w:val="en-IN"/>
        </w:rPr>
        <w:t xml:space="preserve"> </w:t>
      </w:r>
      <w:r>
        <w:rPr>
          <w:rFonts w:eastAsia="SimSun"/>
          <w:b w:val="0"/>
          <w:bCs w:val="0"/>
          <w:shd w:val="clear" w:color="auto" w:fill="FFFFFF"/>
        </w:rPr>
        <w:t>donor volunteers constitute the main supply source in an effective blood supply chain</w:t>
      </w:r>
      <w:r>
        <w:rPr>
          <w:rFonts w:eastAsia="SimSun"/>
          <w:b w:val="0"/>
          <w:bCs w:val="0"/>
          <w:shd w:val="clear" w:color="auto" w:fill="FFFFFF"/>
          <w:lang w:val="en-IN"/>
        </w:rPr>
        <w:t xml:space="preserve"> </w:t>
      </w:r>
      <w:r>
        <w:rPr>
          <w:rFonts w:eastAsia="SimSun"/>
          <w:b w:val="0"/>
          <w:bCs w:val="0"/>
          <w:shd w:val="clear" w:color="auto" w:fill="FFFFFF"/>
        </w:rPr>
        <w:t xml:space="preserve">management. They feed blood stocks through their donation. In </w:t>
      </w:r>
      <w:r w:rsidR="00366535">
        <w:rPr>
          <w:rFonts w:eastAsia="SimSun"/>
          <w:b w:val="0"/>
          <w:bCs w:val="0"/>
          <w:shd w:val="clear" w:color="auto" w:fill="FFFFFF"/>
        </w:rPr>
        <w:t>an emergency</w:t>
      </w:r>
      <w:r>
        <w:rPr>
          <w:rFonts w:eastAsia="SimSun"/>
          <w:b w:val="0"/>
          <w:bCs w:val="0"/>
          <w:shd w:val="clear" w:color="auto" w:fill="FFFFFF"/>
        </w:rPr>
        <w:t>, if</w:t>
      </w:r>
      <w:r w:rsidR="00366535">
        <w:rPr>
          <w:rFonts w:eastAsia="SimSun"/>
          <w:b w:val="0"/>
          <w:bCs w:val="0"/>
          <w:shd w:val="clear" w:color="auto" w:fill="FFFFFF"/>
        </w:rPr>
        <w:t xml:space="preserve"> </w:t>
      </w:r>
      <w:r>
        <w:rPr>
          <w:rFonts w:eastAsia="SimSun"/>
          <w:b w:val="0"/>
          <w:bCs w:val="0"/>
          <w:shd w:val="clear" w:color="auto" w:fill="FFFFFF"/>
        </w:rPr>
        <w:t>the stocks are insufficient, the only source of blood supply will be the people who come to</w:t>
      </w:r>
      <w:r>
        <w:rPr>
          <w:rFonts w:eastAsia="SimSun"/>
          <w:b w:val="0"/>
          <w:bCs w:val="0"/>
          <w:shd w:val="clear" w:color="auto" w:fill="FFFFFF"/>
          <w:lang w:val="en-IN"/>
        </w:rPr>
        <w:t xml:space="preserve"> </w:t>
      </w:r>
      <w:r>
        <w:rPr>
          <w:rFonts w:eastAsia="SimSun"/>
          <w:b w:val="0"/>
          <w:bCs w:val="0"/>
          <w:shd w:val="clear" w:color="auto" w:fill="FFFFFF"/>
        </w:rPr>
        <w:t>the health center and donate the blood on a voluntary basis. It is certain that time is a very</w:t>
      </w:r>
      <w:r>
        <w:rPr>
          <w:rFonts w:eastAsia="SimSun"/>
          <w:b w:val="0"/>
          <w:bCs w:val="0"/>
          <w:shd w:val="clear" w:color="auto" w:fill="FFFFFF"/>
          <w:lang w:val="en-IN"/>
        </w:rPr>
        <w:t xml:space="preserve"> </w:t>
      </w:r>
      <w:r>
        <w:rPr>
          <w:rFonts w:eastAsia="SimSun"/>
          <w:b w:val="0"/>
          <w:bCs w:val="0"/>
          <w:shd w:val="clear" w:color="auto" w:fill="FFFFFF"/>
        </w:rPr>
        <w:t>important component in such situation. </w:t>
      </w:r>
    </w:p>
    <w:p w14:paraId="66523B9D" w14:textId="3B0CE73B" w:rsidR="00216AE0" w:rsidRDefault="009736C1" w:rsidP="009736C1">
      <w:pPr>
        <w:pStyle w:val="Heading2"/>
        <w:tabs>
          <w:tab w:val="left" w:pos="519"/>
        </w:tabs>
        <w:spacing w:before="78" w:line="360" w:lineRule="auto"/>
        <w:ind w:left="0"/>
        <w:rPr>
          <w:rFonts w:eastAsia="sans-serif"/>
          <w:shd w:val="clear" w:color="auto" w:fill="FFFFFF"/>
        </w:rPr>
      </w:pPr>
      <w:r>
        <w:rPr>
          <w:rFonts w:eastAsia="sans-serif"/>
          <w:shd w:val="clear" w:color="auto" w:fill="FFFFFF"/>
        </w:rPr>
        <w:t>4.BLOOD: blood donor and requester mobile application</w:t>
      </w:r>
    </w:p>
    <w:p w14:paraId="7BC5D57E" w14:textId="0DAF44CD" w:rsidR="00216AE0" w:rsidRDefault="00CA7253">
      <w:pPr>
        <w:pStyle w:val="Heading2"/>
        <w:tabs>
          <w:tab w:val="left" w:pos="519"/>
        </w:tabs>
        <w:spacing w:before="78" w:line="360" w:lineRule="auto"/>
        <w:ind w:left="0"/>
        <w:rPr>
          <w:rFonts w:eastAsia="sans-serif"/>
          <w:shd w:val="clear" w:color="auto" w:fill="FFFFFF"/>
        </w:rPr>
      </w:pPr>
      <w:r>
        <w:rPr>
          <w:rFonts w:eastAsia="sans-serif"/>
          <w:shd w:val="clear" w:color="auto" w:fill="FFFFFF"/>
          <w:lang w:val="en-IN"/>
        </w:rPr>
        <w:t xml:space="preserve">Author: </w:t>
      </w:r>
      <w:r>
        <w:rPr>
          <w:rFonts w:eastAsia="sans-serif"/>
          <w:shd w:val="clear" w:color="auto" w:fill="FFFFFF"/>
        </w:rPr>
        <w:t xml:space="preserve">Hosam El-Ocla and Vamsi Krishna </w:t>
      </w:r>
      <w:proofErr w:type="spellStart"/>
      <w:r>
        <w:rPr>
          <w:rFonts w:eastAsia="sans-serif"/>
          <w:shd w:val="clear" w:color="auto" w:fill="FFFFFF"/>
        </w:rPr>
        <w:t>Tatikonda</w:t>
      </w:r>
      <w:proofErr w:type="spellEnd"/>
    </w:p>
    <w:p w14:paraId="555E299F" w14:textId="02CC8D53" w:rsidR="00216AE0" w:rsidRPr="00366535" w:rsidRDefault="009736C1">
      <w:pPr>
        <w:pStyle w:val="Heading2"/>
        <w:tabs>
          <w:tab w:val="left" w:pos="519"/>
        </w:tabs>
        <w:spacing w:before="78" w:line="360" w:lineRule="auto"/>
        <w:ind w:left="0"/>
        <w:rPr>
          <w:rFonts w:eastAsia="SimSun"/>
          <w:b w:val="0"/>
          <w:bCs w:val="0"/>
          <w:shd w:val="clear" w:color="auto" w:fill="FFFFFF"/>
        </w:rPr>
      </w:pPr>
      <w:r>
        <w:rPr>
          <w:rFonts w:eastAsia="sans-serif"/>
          <w:shd w:val="clear" w:color="auto" w:fill="FFFFFF"/>
          <w:lang w:val="en-IN"/>
        </w:rPr>
        <w:tab/>
      </w:r>
      <w:r>
        <w:rPr>
          <w:rFonts w:eastAsia="SimSun"/>
          <w:b w:val="0"/>
          <w:bCs w:val="0"/>
          <w:shd w:val="clear" w:color="auto" w:fill="FFFFFF"/>
        </w:rPr>
        <w:t xml:space="preserve">With rapid increase in the usage of social networks sites across the world, there is also a steady increase in blood donation requests as being noticed in the number of posts on these sites such as Facebook and twitter seeking blood donors. Finding blood donor is a challenging issue in almost every country. There are some blood donor finder applications in the market such as Blood app by Red Cross and Blood Donor Finder application by </w:t>
      </w:r>
      <w:proofErr w:type="spellStart"/>
      <w:r>
        <w:rPr>
          <w:rFonts w:eastAsia="SimSun"/>
          <w:b w:val="0"/>
          <w:bCs w:val="0"/>
          <w:shd w:val="clear" w:color="auto" w:fill="FFFFFF"/>
        </w:rPr>
        <w:t>Neologix</w:t>
      </w:r>
      <w:proofErr w:type="spellEnd"/>
      <w:r>
        <w:rPr>
          <w:rFonts w:eastAsia="SimSun"/>
          <w:b w:val="0"/>
          <w:bCs w:val="0"/>
          <w:shd w:val="clear" w:color="auto" w:fill="FFFFFF"/>
        </w:rPr>
        <w:t>. However, more reliable applications that meet the needs of users are prompted.</w:t>
      </w:r>
    </w:p>
    <w:p w14:paraId="186FAA22" w14:textId="77777777" w:rsidR="00216AE0" w:rsidRDefault="00000000">
      <w:pPr>
        <w:pStyle w:val="Heading2"/>
        <w:tabs>
          <w:tab w:val="left" w:pos="519"/>
        </w:tabs>
        <w:spacing w:before="78"/>
        <w:ind w:left="0"/>
      </w:pPr>
      <w:r>
        <w:t>PROPOSED</w:t>
      </w:r>
      <w:r>
        <w:rPr>
          <w:spacing w:val="-5"/>
        </w:rPr>
        <w:t xml:space="preserve"> </w:t>
      </w:r>
      <w:r>
        <w:t>SYSTEM</w:t>
      </w:r>
    </w:p>
    <w:p w14:paraId="0EDE8703" w14:textId="77777777" w:rsidR="00216AE0" w:rsidRDefault="00216AE0">
      <w:pPr>
        <w:pStyle w:val="BodyText"/>
        <w:spacing w:before="8"/>
        <w:rPr>
          <w:b/>
          <w:sz w:val="32"/>
        </w:rPr>
      </w:pPr>
    </w:p>
    <w:p w14:paraId="09EE3B76" w14:textId="77777777" w:rsidR="00216AE0" w:rsidRDefault="00000000" w:rsidP="009736C1">
      <w:pPr>
        <w:pStyle w:val="BodyText"/>
        <w:spacing w:line="360" w:lineRule="auto"/>
        <w:ind w:left="100" w:right="129" w:firstLine="418"/>
        <w:jc w:val="both"/>
        <w:rPr>
          <w:lang w:val="en-IN"/>
        </w:rPr>
      </w:pPr>
      <w:r>
        <w:rPr>
          <w:rFonts w:eastAsia="sans-serif"/>
          <w:shd w:val="clear" w:color="auto" w:fill="FFFFFF"/>
        </w:rPr>
        <w:t>The proposed blood donor application streamlines the donation process by connecting potential donors with blood banks. It features donor registration, blood bank integration, donation scheduling, tracking, and educational resources. Additionally, AI-powered features and gamification elements are included to enhance engagement and effectiveness. This comprehensive platform has the potential to increase blood donation rates and improve patient care</w:t>
      </w:r>
      <w:r>
        <w:rPr>
          <w:rFonts w:eastAsia="sans-serif"/>
          <w:shd w:val="clear" w:color="auto" w:fill="FFFFFF"/>
          <w:lang w:val="en-IN"/>
        </w:rPr>
        <w:t>.</w:t>
      </w:r>
    </w:p>
    <w:p w14:paraId="136BC848" w14:textId="77777777" w:rsidR="00216AE0" w:rsidRDefault="00000000">
      <w:pPr>
        <w:pStyle w:val="Heading2"/>
        <w:numPr>
          <w:ilvl w:val="1"/>
          <w:numId w:val="2"/>
        </w:numPr>
        <w:tabs>
          <w:tab w:val="left" w:pos="519"/>
        </w:tabs>
        <w:spacing w:before="215"/>
        <w:ind w:hanging="419"/>
      </w:pPr>
      <w:r>
        <w:lastRenderedPageBreak/>
        <w:t>ADVANTAGES</w:t>
      </w:r>
    </w:p>
    <w:p w14:paraId="7869D632" w14:textId="47861EFD" w:rsidR="00216AE0" w:rsidRPr="001D11CB" w:rsidRDefault="00000000" w:rsidP="001D11CB">
      <w:pPr>
        <w:pStyle w:val="NormalWeb"/>
        <w:numPr>
          <w:ilvl w:val="0"/>
          <w:numId w:val="25"/>
        </w:numPr>
        <w:shd w:val="clear" w:color="auto" w:fill="FFFFFF"/>
        <w:spacing w:before="360" w:beforeAutospacing="0" w:after="360" w:afterAutospacing="0"/>
        <w:rPr>
          <w:rFonts w:eastAsia="sans-serif"/>
          <w:b/>
          <w:bCs/>
          <w:sz w:val="28"/>
          <w:szCs w:val="28"/>
        </w:rPr>
      </w:pPr>
      <w:r w:rsidRPr="001D11CB">
        <w:rPr>
          <w:rStyle w:val="Strong"/>
          <w:rFonts w:eastAsia="sans-serif"/>
          <w:b w:val="0"/>
          <w:bCs w:val="0"/>
          <w:sz w:val="28"/>
          <w:szCs w:val="28"/>
          <w:shd w:val="clear" w:color="auto" w:fill="FFFFFF"/>
        </w:rPr>
        <w:t>Convenient and accessible registration and donation scheduling process.</w:t>
      </w:r>
    </w:p>
    <w:p w14:paraId="42E4194A" w14:textId="77777777" w:rsidR="001D11CB" w:rsidRPr="001D11CB" w:rsidRDefault="00000000" w:rsidP="001D11CB">
      <w:pPr>
        <w:pStyle w:val="ListParagraph"/>
        <w:widowControl/>
        <w:numPr>
          <w:ilvl w:val="0"/>
          <w:numId w:val="25"/>
        </w:numPr>
        <w:tabs>
          <w:tab w:val="left" w:pos="720"/>
        </w:tabs>
        <w:spacing w:beforeAutospacing="1" w:after="150"/>
        <w:rPr>
          <w:sz w:val="28"/>
          <w:szCs w:val="28"/>
        </w:rPr>
      </w:pPr>
      <w:r w:rsidRPr="001D11CB">
        <w:rPr>
          <w:rStyle w:val="Strong"/>
          <w:rFonts w:eastAsia="sans-serif"/>
          <w:b w:val="0"/>
          <w:bCs w:val="0"/>
          <w:sz w:val="28"/>
          <w:szCs w:val="28"/>
          <w:shd w:val="clear" w:color="auto" w:fill="FFFFFF"/>
        </w:rPr>
        <w:t>Real-time information about blood bank needs and donation availability.</w:t>
      </w:r>
    </w:p>
    <w:p w14:paraId="55380D7A" w14:textId="77777777" w:rsidR="001D11CB" w:rsidRPr="001D11CB" w:rsidRDefault="00000000" w:rsidP="001D11CB">
      <w:pPr>
        <w:pStyle w:val="ListParagraph"/>
        <w:widowControl/>
        <w:numPr>
          <w:ilvl w:val="0"/>
          <w:numId w:val="25"/>
        </w:numPr>
        <w:tabs>
          <w:tab w:val="left" w:pos="720"/>
        </w:tabs>
        <w:spacing w:beforeAutospacing="1" w:after="150"/>
        <w:rPr>
          <w:sz w:val="28"/>
          <w:szCs w:val="28"/>
        </w:rPr>
      </w:pPr>
      <w:r w:rsidRPr="001D11CB">
        <w:rPr>
          <w:rStyle w:val="Strong"/>
          <w:rFonts w:eastAsia="sans-serif"/>
          <w:b w:val="0"/>
          <w:bCs w:val="0"/>
          <w:sz w:val="28"/>
          <w:szCs w:val="28"/>
          <w:shd w:val="clear" w:color="auto" w:fill="FFFFFF"/>
        </w:rPr>
        <w:t>Personalized recommendations and reminders tailored to individual donor profiles.</w:t>
      </w:r>
    </w:p>
    <w:p w14:paraId="5D2922BC" w14:textId="77777777" w:rsidR="001D11CB" w:rsidRPr="001D11CB" w:rsidRDefault="00000000" w:rsidP="001D11CB">
      <w:pPr>
        <w:pStyle w:val="ListParagraph"/>
        <w:widowControl/>
        <w:numPr>
          <w:ilvl w:val="0"/>
          <w:numId w:val="25"/>
        </w:numPr>
        <w:tabs>
          <w:tab w:val="left" w:pos="720"/>
        </w:tabs>
        <w:spacing w:beforeAutospacing="1" w:after="150"/>
        <w:rPr>
          <w:sz w:val="28"/>
          <w:szCs w:val="28"/>
        </w:rPr>
      </w:pPr>
      <w:r w:rsidRPr="001D11CB">
        <w:rPr>
          <w:rStyle w:val="Strong"/>
          <w:rFonts w:eastAsia="sans-serif"/>
          <w:b w:val="0"/>
          <w:bCs w:val="0"/>
          <w:sz w:val="28"/>
          <w:szCs w:val="28"/>
          <w:shd w:val="clear" w:color="auto" w:fill="FFFFFF"/>
        </w:rPr>
        <w:t>Educational resources and interactive features to enhance blood donation awareness.</w:t>
      </w:r>
    </w:p>
    <w:p w14:paraId="4FA1910A" w14:textId="1212252E" w:rsidR="00216AE0" w:rsidRPr="001D11CB" w:rsidRDefault="00000000" w:rsidP="001D11CB">
      <w:pPr>
        <w:pStyle w:val="ListParagraph"/>
        <w:widowControl/>
        <w:numPr>
          <w:ilvl w:val="0"/>
          <w:numId w:val="25"/>
        </w:numPr>
        <w:tabs>
          <w:tab w:val="left" w:pos="720"/>
        </w:tabs>
        <w:spacing w:beforeAutospacing="1" w:after="150"/>
        <w:rPr>
          <w:sz w:val="28"/>
          <w:szCs w:val="28"/>
        </w:rPr>
      </w:pPr>
      <w:r w:rsidRPr="001D11CB">
        <w:rPr>
          <w:rStyle w:val="Strong"/>
          <w:rFonts w:eastAsia="sans-serif"/>
          <w:b w:val="0"/>
          <w:bCs w:val="0"/>
          <w:sz w:val="28"/>
          <w:szCs w:val="28"/>
          <w:shd w:val="clear" w:color="auto" w:fill="FFFFFF"/>
        </w:rPr>
        <w:t>Gamified donation experience to motivate and encourage continued participation.</w:t>
      </w:r>
    </w:p>
    <w:p w14:paraId="3BCE9A80" w14:textId="77777777" w:rsidR="00216AE0" w:rsidRDefault="00216AE0">
      <w:pPr>
        <w:pStyle w:val="Heading1"/>
        <w:spacing w:before="61" w:line="360" w:lineRule="auto"/>
        <w:ind w:left="2707" w:right="2737" w:firstLine="1003"/>
      </w:pPr>
    </w:p>
    <w:p w14:paraId="5469DCCC" w14:textId="77777777" w:rsidR="00CA7253" w:rsidRDefault="00CA7253">
      <w:pPr>
        <w:pStyle w:val="Heading1"/>
        <w:spacing w:before="61" w:line="360" w:lineRule="auto"/>
        <w:ind w:left="2707" w:right="2737" w:firstLine="1003"/>
      </w:pPr>
    </w:p>
    <w:p w14:paraId="7FFDE474" w14:textId="77777777" w:rsidR="00CA7253" w:rsidRDefault="00CA7253">
      <w:pPr>
        <w:pStyle w:val="Heading1"/>
        <w:spacing w:before="61" w:line="360" w:lineRule="auto"/>
        <w:ind w:left="2707" w:right="2737" w:firstLine="1003"/>
      </w:pPr>
    </w:p>
    <w:p w14:paraId="0139784B" w14:textId="77777777" w:rsidR="00CA7253" w:rsidRDefault="00CA7253">
      <w:pPr>
        <w:pStyle w:val="Heading1"/>
        <w:spacing w:before="61" w:line="360" w:lineRule="auto"/>
        <w:ind w:left="2707" w:right="2737" w:firstLine="1003"/>
      </w:pPr>
    </w:p>
    <w:p w14:paraId="69C7EEAF" w14:textId="77777777" w:rsidR="00CA7253" w:rsidRDefault="00CA7253">
      <w:pPr>
        <w:pStyle w:val="Heading1"/>
        <w:spacing w:before="61" w:line="360" w:lineRule="auto"/>
        <w:ind w:left="2707" w:right="2737" w:firstLine="1003"/>
      </w:pPr>
    </w:p>
    <w:p w14:paraId="02054FBC" w14:textId="77777777" w:rsidR="00CA7253" w:rsidRDefault="00CA7253">
      <w:pPr>
        <w:pStyle w:val="Heading1"/>
        <w:spacing w:before="61" w:line="360" w:lineRule="auto"/>
        <w:ind w:left="2707" w:right="2737" w:firstLine="1003"/>
      </w:pPr>
    </w:p>
    <w:p w14:paraId="7B651591" w14:textId="77777777" w:rsidR="00CA7253" w:rsidRDefault="00CA7253">
      <w:pPr>
        <w:pStyle w:val="Heading1"/>
        <w:spacing w:before="61" w:line="360" w:lineRule="auto"/>
        <w:ind w:left="2707" w:right="2737" w:firstLine="1003"/>
      </w:pPr>
    </w:p>
    <w:p w14:paraId="4D5D6BDD" w14:textId="77777777" w:rsidR="00CA7253" w:rsidRDefault="00CA7253">
      <w:pPr>
        <w:pStyle w:val="Heading1"/>
        <w:spacing w:before="61" w:line="360" w:lineRule="auto"/>
        <w:ind w:left="2707" w:right="2737" w:firstLine="1003"/>
      </w:pPr>
    </w:p>
    <w:p w14:paraId="5C341288" w14:textId="77777777" w:rsidR="00CA7253" w:rsidRDefault="00CA7253">
      <w:pPr>
        <w:pStyle w:val="Heading1"/>
        <w:spacing w:before="61" w:line="360" w:lineRule="auto"/>
        <w:ind w:left="2707" w:right="2737" w:firstLine="1003"/>
      </w:pPr>
    </w:p>
    <w:p w14:paraId="2CA8EA6F" w14:textId="77777777" w:rsidR="00CA7253" w:rsidRDefault="00CA7253">
      <w:pPr>
        <w:pStyle w:val="Heading1"/>
        <w:spacing w:before="61" w:line="360" w:lineRule="auto"/>
        <w:ind w:left="2707" w:right="2737" w:firstLine="1003"/>
      </w:pPr>
    </w:p>
    <w:p w14:paraId="2F95EE50" w14:textId="77777777" w:rsidR="00CA7253" w:rsidRDefault="00CA7253">
      <w:pPr>
        <w:pStyle w:val="Heading1"/>
        <w:spacing w:before="61" w:line="360" w:lineRule="auto"/>
        <w:ind w:left="2707" w:right="2737" w:firstLine="1003"/>
      </w:pPr>
    </w:p>
    <w:p w14:paraId="3F30F094" w14:textId="77777777" w:rsidR="00CA7253" w:rsidRDefault="00CA7253">
      <w:pPr>
        <w:pStyle w:val="Heading1"/>
        <w:spacing w:before="61" w:line="360" w:lineRule="auto"/>
        <w:ind w:left="2707" w:right="2737" w:firstLine="1003"/>
      </w:pPr>
    </w:p>
    <w:p w14:paraId="64631A3D" w14:textId="77777777" w:rsidR="001D11CB" w:rsidRDefault="001D11CB">
      <w:pPr>
        <w:pStyle w:val="Heading1"/>
        <w:spacing w:before="61" w:line="487" w:lineRule="auto"/>
        <w:ind w:left="2707" w:right="2737" w:firstLine="1003"/>
        <w:rPr>
          <w:lang w:val="en-IN"/>
        </w:rPr>
      </w:pPr>
    </w:p>
    <w:p w14:paraId="0C707C88" w14:textId="77777777" w:rsidR="00CA7253" w:rsidRDefault="00CA7253">
      <w:pPr>
        <w:pStyle w:val="Heading1"/>
        <w:spacing w:before="61" w:line="487" w:lineRule="auto"/>
        <w:ind w:left="2707" w:right="2737" w:firstLine="1003"/>
        <w:rPr>
          <w:lang w:val="en-IN"/>
        </w:rPr>
      </w:pPr>
    </w:p>
    <w:p w14:paraId="78585D50" w14:textId="77777777" w:rsidR="00366535" w:rsidRDefault="00366535">
      <w:pPr>
        <w:pStyle w:val="Heading1"/>
        <w:spacing w:before="61" w:line="487" w:lineRule="auto"/>
        <w:ind w:left="2707" w:right="2737" w:firstLine="1003"/>
        <w:rPr>
          <w:lang w:val="en-IN"/>
        </w:rPr>
      </w:pPr>
    </w:p>
    <w:p w14:paraId="16D07012" w14:textId="2C2B1925" w:rsidR="00216AE0" w:rsidRDefault="00000000">
      <w:pPr>
        <w:pStyle w:val="Heading1"/>
        <w:spacing w:before="61" w:line="487" w:lineRule="auto"/>
        <w:ind w:left="2707" w:right="2737" w:firstLine="1003"/>
      </w:pPr>
      <w:r>
        <w:rPr>
          <w:lang w:val="en-IN"/>
        </w:rPr>
        <w:lastRenderedPageBreak/>
        <w:t>C</w:t>
      </w:r>
      <w:r>
        <w:t>HAPTER 3</w:t>
      </w:r>
      <w:r>
        <w:rPr>
          <w:spacing w:val="1"/>
        </w:rPr>
        <w:t xml:space="preserve"> </w:t>
      </w:r>
      <w:r>
        <w:rPr>
          <w:w w:val="95"/>
        </w:rPr>
        <w:t>SYSTEM</w:t>
      </w:r>
      <w:r>
        <w:rPr>
          <w:spacing w:val="27"/>
          <w:w w:val="95"/>
        </w:rPr>
        <w:t xml:space="preserve"> </w:t>
      </w:r>
      <w:r>
        <w:rPr>
          <w:w w:val="95"/>
        </w:rPr>
        <w:t>REQUIRMENTS</w:t>
      </w:r>
    </w:p>
    <w:p w14:paraId="55681198" w14:textId="77777777" w:rsidR="00216AE0" w:rsidRDefault="00000000">
      <w:pPr>
        <w:pStyle w:val="Heading2"/>
        <w:numPr>
          <w:ilvl w:val="1"/>
          <w:numId w:val="7"/>
        </w:numPr>
        <w:tabs>
          <w:tab w:val="left" w:pos="519"/>
        </w:tabs>
        <w:spacing w:before="8"/>
        <w:ind w:hanging="419"/>
      </w:pPr>
      <w:r>
        <w:t>HARDWARE</w:t>
      </w:r>
      <w:r>
        <w:rPr>
          <w:spacing w:val="-10"/>
        </w:rPr>
        <w:t xml:space="preserve"> </w:t>
      </w:r>
      <w:r>
        <w:t>SPECIFICATIONS</w:t>
      </w:r>
    </w:p>
    <w:p w14:paraId="1477DE6A" w14:textId="77777777" w:rsidR="00216AE0" w:rsidRDefault="00216AE0">
      <w:pPr>
        <w:pStyle w:val="BodyText"/>
        <w:spacing w:before="7"/>
        <w:rPr>
          <w:b/>
          <w:sz w:val="32"/>
        </w:rPr>
      </w:pPr>
    </w:p>
    <w:p w14:paraId="559C42E0" w14:textId="701B022E" w:rsidR="00216AE0" w:rsidRDefault="00000000">
      <w:pPr>
        <w:pStyle w:val="ListParagraph"/>
        <w:numPr>
          <w:ilvl w:val="2"/>
          <w:numId w:val="7"/>
        </w:numPr>
        <w:tabs>
          <w:tab w:val="left" w:pos="820"/>
          <w:tab w:val="left" w:pos="821"/>
          <w:tab w:val="left" w:pos="2980"/>
          <w:tab w:val="left" w:pos="3268"/>
        </w:tabs>
        <w:ind w:hanging="361"/>
        <w:rPr>
          <w:sz w:val="28"/>
        </w:rPr>
      </w:pPr>
      <w:r>
        <w:rPr>
          <w:sz w:val="28"/>
        </w:rPr>
        <w:t>System</w:t>
      </w:r>
      <w:r>
        <w:rPr>
          <w:sz w:val="28"/>
        </w:rPr>
        <w:tab/>
        <w:t>:</w:t>
      </w:r>
      <w:r>
        <w:rPr>
          <w:sz w:val="28"/>
        </w:rPr>
        <w:tab/>
      </w:r>
      <w:r w:rsidR="00CA7253">
        <w:rPr>
          <w:sz w:val="28"/>
          <w:lang w:val="en-IN"/>
        </w:rPr>
        <w:t>Android,</w:t>
      </w:r>
      <w:r>
        <w:rPr>
          <w:sz w:val="28"/>
          <w:lang w:val="en-IN"/>
        </w:rPr>
        <w:t xml:space="preserve"> MAC OS, Windows.</w:t>
      </w:r>
    </w:p>
    <w:p w14:paraId="66BE7852" w14:textId="77777777" w:rsidR="00216AE0" w:rsidRDefault="00216AE0">
      <w:pPr>
        <w:pStyle w:val="ListParagraph"/>
        <w:tabs>
          <w:tab w:val="left" w:pos="820"/>
          <w:tab w:val="left" w:pos="821"/>
          <w:tab w:val="left" w:pos="2980"/>
          <w:tab w:val="left" w:pos="3268"/>
        </w:tabs>
        <w:ind w:left="459" w:firstLine="0"/>
        <w:rPr>
          <w:sz w:val="28"/>
        </w:rPr>
      </w:pPr>
    </w:p>
    <w:p w14:paraId="341ABFAD" w14:textId="12073BCD" w:rsidR="00216AE0" w:rsidRDefault="00000000">
      <w:pPr>
        <w:pStyle w:val="ListParagraph"/>
        <w:numPr>
          <w:ilvl w:val="2"/>
          <w:numId w:val="7"/>
        </w:numPr>
        <w:tabs>
          <w:tab w:val="left" w:pos="820"/>
          <w:tab w:val="left" w:pos="821"/>
          <w:tab w:val="left" w:pos="2980"/>
          <w:tab w:val="left" w:pos="3268"/>
        </w:tabs>
        <w:ind w:hanging="361"/>
        <w:rPr>
          <w:sz w:val="28"/>
        </w:rPr>
      </w:pPr>
      <w:r>
        <w:rPr>
          <w:sz w:val="28"/>
        </w:rPr>
        <w:t>Monitor</w:t>
      </w:r>
      <w:r>
        <w:rPr>
          <w:sz w:val="28"/>
        </w:rPr>
        <w:tab/>
        <w:t xml:space="preserve">:   14’ </w:t>
      </w:r>
      <w:r w:rsidR="00CA7253">
        <w:rPr>
          <w:sz w:val="28"/>
        </w:rPr>
        <w:t>Color</w:t>
      </w:r>
      <w:r>
        <w:rPr>
          <w:sz w:val="28"/>
        </w:rPr>
        <w:t xml:space="preserve"> Monitor.</w:t>
      </w:r>
    </w:p>
    <w:p w14:paraId="01381A2E" w14:textId="77777777" w:rsidR="00216AE0" w:rsidRDefault="00000000">
      <w:pPr>
        <w:pStyle w:val="ListParagraph"/>
        <w:numPr>
          <w:ilvl w:val="2"/>
          <w:numId w:val="7"/>
        </w:numPr>
        <w:tabs>
          <w:tab w:val="left" w:pos="820"/>
          <w:tab w:val="left" w:pos="821"/>
          <w:tab w:val="left" w:pos="2980"/>
          <w:tab w:val="left" w:pos="3268"/>
        </w:tabs>
        <w:spacing w:before="161"/>
        <w:ind w:hanging="361"/>
        <w:rPr>
          <w:sz w:val="28"/>
        </w:rPr>
      </w:pPr>
      <w:r>
        <w:rPr>
          <w:sz w:val="28"/>
        </w:rPr>
        <w:t>Storage</w:t>
      </w:r>
      <w:r>
        <w:rPr>
          <w:sz w:val="28"/>
        </w:rPr>
        <w:tab/>
        <w:t>:</w:t>
      </w:r>
      <w:r>
        <w:rPr>
          <w:sz w:val="28"/>
        </w:rPr>
        <w:tab/>
        <w:t>2-16 GB.</w:t>
      </w:r>
    </w:p>
    <w:p w14:paraId="60511161" w14:textId="77777777" w:rsidR="00216AE0" w:rsidRDefault="00000000">
      <w:pPr>
        <w:pStyle w:val="ListParagraph"/>
        <w:numPr>
          <w:ilvl w:val="2"/>
          <w:numId w:val="7"/>
        </w:numPr>
        <w:tabs>
          <w:tab w:val="left" w:pos="820"/>
          <w:tab w:val="left" w:pos="821"/>
          <w:tab w:val="left" w:pos="2980"/>
          <w:tab w:val="left" w:pos="3268"/>
        </w:tabs>
        <w:spacing w:before="159"/>
        <w:ind w:hanging="361"/>
        <w:rPr>
          <w:sz w:val="28"/>
        </w:rPr>
      </w:pPr>
      <w:r>
        <w:rPr>
          <w:sz w:val="28"/>
        </w:rPr>
        <w:t>Ram</w:t>
      </w:r>
      <w:r>
        <w:rPr>
          <w:sz w:val="28"/>
        </w:rPr>
        <w:tab/>
        <w:t>:</w:t>
      </w:r>
      <w:r>
        <w:rPr>
          <w:sz w:val="28"/>
        </w:rPr>
        <w:tab/>
        <w:t>2</w:t>
      </w:r>
      <w:r>
        <w:rPr>
          <w:spacing w:val="-1"/>
          <w:sz w:val="28"/>
        </w:rPr>
        <w:t xml:space="preserve"> </w:t>
      </w:r>
      <w:r>
        <w:rPr>
          <w:sz w:val="28"/>
        </w:rPr>
        <w:t>GB</w:t>
      </w:r>
      <w:r>
        <w:rPr>
          <w:spacing w:val="-4"/>
          <w:sz w:val="28"/>
        </w:rPr>
        <w:t xml:space="preserve"> </w:t>
      </w:r>
    </w:p>
    <w:p w14:paraId="211498B3" w14:textId="77777777" w:rsidR="00216AE0" w:rsidRDefault="00216AE0">
      <w:pPr>
        <w:pStyle w:val="BodyText"/>
        <w:rPr>
          <w:sz w:val="32"/>
        </w:rPr>
      </w:pPr>
    </w:p>
    <w:p w14:paraId="2E32BD88" w14:textId="77777777" w:rsidR="00216AE0" w:rsidRDefault="00000000">
      <w:pPr>
        <w:pStyle w:val="Heading2"/>
        <w:numPr>
          <w:ilvl w:val="1"/>
          <w:numId w:val="7"/>
        </w:numPr>
        <w:tabs>
          <w:tab w:val="left" w:pos="519"/>
        </w:tabs>
        <w:ind w:hanging="419"/>
      </w:pPr>
      <w:r>
        <w:t>SOFTWARE</w:t>
      </w:r>
      <w:r>
        <w:rPr>
          <w:spacing w:val="-8"/>
        </w:rPr>
        <w:t xml:space="preserve"> </w:t>
      </w:r>
      <w:r>
        <w:t>SPECIFICATIONS</w:t>
      </w:r>
    </w:p>
    <w:p w14:paraId="6B9DCE37" w14:textId="77777777" w:rsidR="00216AE0" w:rsidRDefault="00216AE0">
      <w:pPr>
        <w:pStyle w:val="BodyText"/>
        <w:spacing w:before="10"/>
        <w:rPr>
          <w:b/>
          <w:sz w:val="32"/>
        </w:rPr>
      </w:pPr>
    </w:p>
    <w:p w14:paraId="1FFCFC95" w14:textId="77777777" w:rsidR="00216AE0" w:rsidRDefault="00000000">
      <w:pPr>
        <w:pStyle w:val="ListParagraph"/>
        <w:numPr>
          <w:ilvl w:val="0"/>
          <w:numId w:val="8"/>
        </w:numPr>
        <w:tabs>
          <w:tab w:val="left" w:pos="820"/>
          <w:tab w:val="left" w:pos="821"/>
          <w:tab w:val="left" w:pos="3700"/>
          <w:tab w:val="left" w:pos="4058"/>
        </w:tabs>
        <w:spacing w:before="200"/>
        <w:ind w:hanging="361"/>
        <w:rPr>
          <w:sz w:val="28"/>
        </w:rPr>
      </w:pPr>
      <w:r>
        <w:rPr>
          <w:sz w:val="28"/>
        </w:rPr>
        <w:t xml:space="preserve">Operating system </w:t>
      </w:r>
      <w:r>
        <w:rPr>
          <w:sz w:val="28"/>
        </w:rPr>
        <w:tab/>
      </w:r>
      <w:r>
        <w:rPr>
          <w:sz w:val="28"/>
        </w:rPr>
        <w:tab/>
        <w:t>:   Windows 11 Home.</w:t>
      </w:r>
    </w:p>
    <w:p w14:paraId="4772A97C" w14:textId="77777777" w:rsidR="00216AE0" w:rsidRDefault="00000000">
      <w:pPr>
        <w:pStyle w:val="ListParagraph"/>
        <w:numPr>
          <w:ilvl w:val="0"/>
          <w:numId w:val="8"/>
        </w:numPr>
        <w:tabs>
          <w:tab w:val="left" w:pos="820"/>
          <w:tab w:val="left" w:pos="821"/>
          <w:tab w:val="left" w:pos="3700"/>
          <w:tab w:val="left" w:pos="4058"/>
        </w:tabs>
        <w:spacing w:before="200"/>
        <w:ind w:hanging="361"/>
        <w:rPr>
          <w:sz w:val="28"/>
        </w:rPr>
      </w:pPr>
      <w:r>
        <w:rPr>
          <w:sz w:val="28"/>
        </w:rPr>
        <w:t>Coding Language</w:t>
      </w:r>
      <w:r>
        <w:rPr>
          <w:sz w:val="28"/>
        </w:rPr>
        <w:tab/>
      </w:r>
      <w:r>
        <w:rPr>
          <w:sz w:val="28"/>
        </w:rPr>
        <w:tab/>
        <w:t>:   Python</w:t>
      </w:r>
    </w:p>
    <w:p w14:paraId="14DCCD38" w14:textId="77777777" w:rsidR="00216AE0" w:rsidRDefault="00000000">
      <w:pPr>
        <w:pStyle w:val="ListParagraph"/>
        <w:numPr>
          <w:ilvl w:val="0"/>
          <w:numId w:val="8"/>
        </w:numPr>
        <w:tabs>
          <w:tab w:val="left" w:pos="820"/>
          <w:tab w:val="left" w:pos="821"/>
          <w:tab w:val="left" w:pos="3700"/>
          <w:tab w:val="left" w:pos="4058"/>
        </w:tabs>
        <w:spacing w:before="200"/>
        <w:ind w:hanging="361"/>
        <w:rPr>
          <w:sz w:val="28"/>
        </w:rPr>
      </w:pPr>
      <w:r>
        <w:rPr>
          <w:sz w:val="28"/>
        </w:rPr>
        <w:t>IDE</w:t>
      </w:r>
      <w:r>
        <w:rPr>
          <w:sz w:val="28"/>
        </w:rPr>
        <w:tab/>
      </w:r>
      <w:r>
        <w:rPr>
          <w:sz w:val="28"/>
        </w:rPr>
        <w:tab/>
        <w:t>:   VS Code</w:t>
      </w:r>
      <w:r>
        <w:rPr>
          <w:sz w:val="28"/>
        </w:rPr>
        <w:tab/>
      </w:r>
    </w:p>
    <w:p w14:paraId="75B9A8A5" w14:textId="54D82D2A" w:rsidR="00216AE0" w:rsidRDefault="00000000">
      <w:pPr>
        <w:pStyle w:val="ListParagraph"/>
        <w:numPr>
          <w:ilvl w:val="0"/>
          <w:numId w:val="8"/>
        </w:numPr>
        <w:tabs>
          <w:tab w:val="left" w:pos="820"/>
          <w:tab w:val="left" w:pos="821"/>
          <w:tab w:val="left" w:pos="3700"/>
          <w:tab w:val="left" w:pos="4058"/>
        </w:tabs>
        <w:spacing w:before="200"/>
        <w:ind w:hanging="361"/>
        <w:rPr>
          <w:sz w:val="28"/>
        </w:rPr>
      </w:pPr>
      <w:r>
        <w:rPr>
          <w:sz w:val="28"/>
        </w:rPr>
        <w:t>Database</w:t>
      </w:r>
      <w:r>
        <w:rPr>
          <w:sz w:val="28"/>
        </w:rPr>
        <w:tab/>
      </w:r>
      <w:r>
        <w:rPr>
          <w:sz w:val="28"/>
        </w:rPr>
        <w:tab/>
        <w:t xml:space="preserve">:   </w:t>
      </w:r>
      <w:r w:rsidR="00CA7253">
        <w:rPr>
          <w:sz w:val="28"/>
        </w:rPr>
        <w:t>SQLite</w:t>
      </w:r>
    </w:p>
    <w:p w14:paraId="6E87B0D5" w14:textId="77777777" w:rsidR="00216AE0" w:rsidRDefault="00216AE0">
      <w:pPr>
        <w:pStyle w:val="BodyText"/>
        <w:rPr>
          <w:sz w:val="30"/>
        </w:rPr>
      </w:pPr>
    </w:p>
    <w:p w14:paraId="6697D4FC" w14:textId="77777777" w:rsidR="00216AE0" w:rsidRDefault="00216AE0">
      <w:pPr>
        <w:pStyle w:val="BodyText"/>
        <w:spacing w:before="7"/>
        <w:rPr>
          <w:sz w:val="33"/>
        </w:rPr>
      </w:pPr>
    </w:p>
    <w:p w14:paraId="69D2C041" w14:textId="77777777" w:rsidR="00216AE0" w:rsidRDefault="00000000">
      <w:pPr>
        <w:pStyle w:val="Heading2"/>
        <w:numPr>
          <w:ilvl w:val="1"/>
          <w:numId w:val="7"/>
        </w:numPr>
        <w:tabs>
          <w:tab w:val="left" w:pos="519"/>
        </w:tabs>
        <w:spacing w:before="1"/>
        <w:ind w:hanging="419"/>
      </w:pPr>
      <w:r>
        <w:t>SOFTWARE</w:t>
      </w:r>
      <w:r>
        <w:rPr>
          <w:spacing w:val="-8"/>
        </w:rPr>
        <w:t xml:space="preserve"> </w:t>
      </w:r>
      <w:r>
        <w:t>DESCRIPTIONS</w:t>
      </w:r>
    </w:p>
    <w:p w14:paraId="55266F5A" w14:textId="77777777" w:rsidR="00216AE0" w:rsidRDefault="00216AE0">
      <w:pPr>
        <w:pStyle w:val="BodyText"/>
        <w:spacing w:before="8"/>
        <w:rPr>
          <w:b/>
          <w:sz w:val="33"/>
        </w:rPr>
      </w:pPr>
    </w:p>
    <w:p w14:paraId="3E8AC58F" w14:textId="68EC3495" w:rsidR="00216AE0" w:rsidRPr="009736C1" w:rsidRDefault="009736C1" w:rsidP="009736C1">
      <w:pPr>
        <w:tabs>
          <w:tab w:val="left" w:pos="1445"/>
        </w:tabs>
        <w:rPr>
          <w:b/>
          <w:bCs/>
          <w:sz w:val="28"/>
        </w:rPr>
      </w:pPr>
      <w:r>
        <w:rPr>
          <w:b/>
          <w:bCs/>
          <w:sz w:val="28"/>
        </w:rPr>
        <w:t>3.3.1.</w:t>
      </w:r>
      <w:r w:rsidRPr="009736C1">
        <w:rPr>
          <w:b/>
          <w:bCs/>
          <w:sz w:val="28"/>
        </w:rPr>
        <w:t xml:space="preserve"> Windows 11 Home.</w:t>
      </w:r>
    </w:p>
    <w:p w14:paraId="6CC9CE12" w14:textId="77777777" w:rsidR="00216AE0" w:rsidRDefault="00216AE0">
      <w:pPr>
        <w:pStyle w:val="BodyText"/>
        <w:rPr>
          <w:b/>
          <w:sz w:val="33"/>
        </w:rPr>
      </w:pPr>
    </w:p>
    <w:p w14:paraId="14F3818D" w14:textId="77777777" w:rsidR="00216AE0" w:rsidRDefault="00000000">
      <w:pPr>
        <w:pStyle w:val="BodyText"/>
        <w:spacing w:line="360" w:lineRule="auto"/>
        <w:ind w:left="100" w:right="133" w:firstLine="719"/>
        <w:jc w:val="both"/>
        <w:rPr>
          <w:lang w:val="en-IN"/>
        </w:rPr>
      </w:pPr>
      <w:r>
        <w:t xml:space="preserve">Windows 11 Home is a user-friendly and feature-rich operating system designed for personal computers, laptops, and tablets. This software builds upon the familiar Windows interface with a sleek and modern design, introducing a centered Start Menu, taskbar, and system tray for an intuitive and visually appealing experience. With a focus on productivity, Windows 11 Home includes a redesigned Microsoft Store offering a wide range of applications, including support for Android apps. The operating system integrates seamlessly with Microsoft 365 applications, enhancing collaboration and productivity. Windows 11 Home also introduces new productivity features such as Snap Layouts for efficient multitasking and a revamped Widgets system for </w:t>
      </w:r>
      <w:r>
        <w:lastRenderedPageBreak/>
        <w:t xml:space="preserve">personalized at-a-glance information. With enhanced gaming capabilities, users can enjoy an immersive gaming experience through features like </w:t>
      </w:r>
      <w:proofErr w:type="spellStart"/>
      <w:r>
        <w:t>DirectStorage</w:t>
      </w:r>
      <w:proofErr w:type="spellEnd"/>
      <w:r>
        <w:t xml:space="preserve"> and Auto HDR. Additionally, Windows 11 Home emphasizes security with built-in protections like Windows Defender Antivirus and regular updates to keep users protected against evolving threats. Overall, Windows 11 Home is a versatile and modern operating system that aims to provide users with an enjoyable and efficient computing experience on a variety of devices</w:t>
      </w:r>
      <w:r>
        <w:rPr>
          <w:lang w:val="en-IN"/>
        </w:rPr>
        <w:t>.</w:t>
      </w:r>
    </w:p>
    <w:p w14:paraId="5CBDBF2F" w14:textId="6533F1E1" w:rsidR="00216AE0" w:rsidRDefault="009736C1" w:rsidP="009736C1">
      <w:pPr>
        <w:pStyle w:val="Heading2"/>
        <w:tabs>
          <w:tab w:val="left" w:pos="1445"/>
        </w:tabs>
        <w:spacing w:before="212"/>
        <w:ind w:left="0"/>
        <w:jc w:val="both"/>
      </w:pPr>
      <w:r>
        <w:rPr>
          <w:rFonts w:eastAsia="Segoe UI"/>
          <w:color w:val="0F0F0F"/>
        </w:rPr>
        <w:t>3.3.2. Visual Studio Code (VS Code)</w:t>
      </w:r>
    </w:p>
    <w:p w14:paraId="765C5A6B" w14:textId="77777777" w:rsidR="00216AE0" w:rsidRDefault="00216AE0">
      <w:pPr>
        <w:pStyle w:val="BodyText"/>
        <w:spacing w:before="8"/>
        <w:rPr>
          <w:b/>
          <w:sz w:val="32"/>
        </w:rPr>
      </w:pPr>
    </w:p>
    <w:p w14:paraId="5005ADBC" w14:textId="77777777" w:rsidR="00216AE0" w:rsidRDefault="00000000">
      <w:pPr>
        <w:pStyle w:val="BodyText"/>
        <w:spacing w:before="1" w:line="360" w:lineRule="auto"/>
        <w:ind w:left="100" w:right="129" w:firstLine="719"/>
        <w:jc w:val="both"/>
      </w:pPr>
      <w:r>
        <w:rPr>
          <w:rFonts w:eastAsia="Segoe UI"/>
          <w:color w:val="0F0F0F"/>
        </w:rPr>
        <w:t>Visual Studio Code is a lightweight, open-source code editor developed by Microsoft. It supports a wide range of programming languages and offers a customizable and extensible environment for developers.</w:t>
      </w:r>
    </w:p>
    <w:p w14:paraId="04E6F0AC" w14:textId="77777777" w:rsidR="00216AE0" w:rsidRDefault="00216AE0">
      <w:pPr>
        <w:pStyle w:val="BodyText"/>
        <w:spacing w:before="5"/>
        <w:rPr>
          <w:b/>
          <w:sz w:val="30"/>
        </w:rPr>
      </w:pPr>
    </w:p>
    <w:p w14:paraId="2AABB520" w14:textId="04E12C2D" w:rsidR="00216AE0" w:rsidRDefault="009736C1" w:rsidP="009736C1">
      <w:pPr>
        <w:pStyle w:val="Heading2"/>
        <w:tabs>
          <w:tab w:val="left" w:pos="1445"/>
        </w:tabs>
        <w:spacing w:before="215"/>
        <w:ind w:left="0"/>
        <w:jc w:val="both"/>
      </w:pPr>
      <w:r>
        <w:rPr>
          <w:lang w:val="en-IN"/>
        </w:rPr>
        <w:t>3.3.3. Python</w:t>
      </w:r>
    </w:p>
    <w:p w14:paraId="185060C6" w14:textId="77777777" w:rsidR="00216AE0" w:rsidRDefault="00216AE0">
      <w:pPr>
        <w:pStyle w:val="BodyText"/>
        <w:spacing w:before="8"/>
        <w:rPr>
          <w:b/>
          <w:sz w:val="32"/>
        </w:rPr>
      </w:pPr>
    </w:p>
    <w:p w14:paraId="5E9D3EBB" w14:textId="63A7BCFE" w:rsidR="00216AE0" w:rsidRDefault="00000000">
      <w:pPr>
        <w:pStyle w:val="BodyText"/>
        <w:spacing w:before="201" w:line="360" w:lineRule="auto"/>
        <w:ind w:left="100" w:right="128" w:firstLine="719"/>
        <w:jc w:val="both"/>
        <w:rPr>
          <w:rFonts w:eastAsia="Segoe UI"/>
          <w:color w:val="0F0F0F"/>
        </w:rPr>
      </w:pPr>
      <w:r>
        <w:rPr>
          <w:rFonts w:eastAsia="Segoe UI"/>
          <w:color w:val="0F0F0F"/>
        </w:rPr>
        <w:t xml:space="preserve">Python is a high-level, interpreted, and general-purpose programming language known for its readability, simplicity, and versatility. Created by Guido van Rossum and first released in 1991, Python has since become one of the most widely used programming languages, appealing to beginners and experienced developers alike. Its design philosophy emphasizes code readability, and its syntax allows developers to express concepts in fewer lines of code than languages like C++ </w:t>
      </w:r>
      <w:r w:rsidR="00DE725F">
        <w:rPr>
          <w:rFonts w:eastAsia="Segoe UI"/>
          <w:color w:val="0F0F0F"/>
        </w:rPr>
        <w:t>or</w:t>
      </w:r>
      <w:r w:rsidR="00DE725F">
        <w:rPr>
          <w:rFonts w:eastAsia="Segoe UI"/>
          <w:color w:val="0F0F0F"/>
          <w:lang w:val="en-IN"/>
        </w:rPr>
        <w:t xml:space="preserve"> Java</w:t>
      </w:r>
    </w:p>
    <w:p w14:paraId="517C6B9E" w14:textId="7A04534E" w:rsidR="00216AE0" w:rsidRDefault="00000000" w:rsidP="009736C1">
      <w:pPr>
        <w:pStyle w:val="BodyText"/>
        <w:spacing w:before="201" w:line="360" w:lineRule="auto"/>
        <w:ind w:right="128"/>
        <w:jc w:val="both"/>
        <w:rPr>
          <w:b/>
          <w:bCs/>
        </w:rPr>
      </w:pPr>
      <w:r>
        <w:rPr>
          <w:b/>
          <w:bCs/>
        </w:rPr>
        <w:t>Advantages</w:t>
      </w:r>
      <w:r>
        <w:rPr>
          <w:b/>
          <w:bCs/>
          <w:spacing w:val="-4"/>
        </w:rPr>
        <w:t xml:space="preserve"> </w:t>
      </w:r>
      <w:r w:rsidR="00DE725F">
        <w:rPr>
          <w:b/>
          <w:bCs/>
        </w:rPr>
        <w:t>of</w:t>
      </w:r>
      <w:r w:rsidR="00DE725F">
        <w:rPr>
          <w:b/>
          <w:bCs/>
          <w:spacing w:val="-9"/>
        </w:rPr>
        <w:t xml:space="preserve"> </w:t>
      </w:r>
      <w:r w:rsidR="00DE725F">
        <w:rPr>
          <w:b/>
          <w:bCs/>
          <w:spacing w:val="-9"/>
          <w:lang w:val="en-IN"/>
        </w:rPr>
        <w:t>Python</w:t>
      </w:r>
      <w:r>
        <w:rPr>
          <w:b/>
          <w:bCs/>
        </w:rPr>
        <w:t>:</w:t>
      </w:r>
    </w:p>
    <w:p w14:paraId="2D396484" w14:textId="77777777" w:rsidR="00216AE0" w:rsidRDefault="00216AE0">
      <w:pPr>
        <w:pStyle w:val="BodyText"/>
        <w:spacing w:before="7"/>
        <w:rPr>
          <w:b/>
          <w:sz w:val="30"/>
        </w:rPr>
      </w:pPr>
    </w:p>
    <w:p w14:paraId="0DD1E6CF" w14:textId="77777777" w:rsidR="00216AE0" w:rsidRPr="006A1514" w:rsidRDefault="00000000" w:rsidP="006A1514">
      <w:pPr>
        <w:tabs>
          <w:tab w:val="left" w:pos="1540"/>
          <w:tab w:val="left" w:pos="1541"/>
        </w:tabs>
        <w:spacing w:before="21" w:line="343" w:lineRule="auto"/>
        <w:ind w:right="181"/>
        <w:rPr>
          <w:sz w:val="28"/>
        </w:rPr>
      </w:pPr>
      <w:r w:rsidRPr="006A1514">
        <w:rPr>
          <w:rStyle w:val="Strong"/>
          <w:rFonts w:eastAsia="Segoe UI"/>
          <w:sz w:val="28"/>
          <w:szCs w:val="28"/>
          <w:bdr w:val="single" w:sz="2" w:space="0" w:color="D9D9E3"/>
        </w:rPr>
        <w:t>Readability:</w:t>
      </w:r>
      <w:r w:rsidRPr="006A1514">
        <w:rPr>
          <w:rFonts w:eastAsia="Segoe UI"/>
          <w:color w:val="0F0F0F"/>
          <w:sz w:val="28"/>
          <w:szCs w:val="28"/>
        </w:rPr>
        <w:t xml:space="preserve"> Python's clear and readable syntax reduces development time and enhances code maintainability.</w:t>
      </w:r>
    </w:p>
    <w:p w14:paraId="48905848" w14:textId="77777777" w:rsidR="00216AE0" w:rsidRPr="006A1514" w:rsidRDefault="00000000" w:rsidP="006A1514">
      <w:pPr>
        <w:tabs>
          <w:tab w:val="left" w:pos="1540"/>
          <w:tab w:val="left" w:pos="1541"/>
        </w:tabs>
        <w:spacing w:before="23" w:line="343" w:lineRule="auto"/>
        <w:ind w:right="168"/>
        <w:rPr>
          <w:sz w:val="28"/>
          <w:szCs w:val="28"/>
        </w:rPr>
      </w:pPr>
      <w:r w:rsidRPr="006A1514">
        <w:rPr>
          <w:rStyle w:val="Strong"/>
          <w:rFonts w:eastAsia="Segoe UI"/>
          <w:sz w:val="28"/>
          <w:szCs w:val="28"/>
          <w:bdr w:val="single" w:sz="2" w:space="0" w:color="D9D9E3"/>
        </w:rPr>
        <w:t>Versatility:</w:t>
      </w:r>
      <w:r w:rsidRPr="006A1514">
        <w:rPr>
          <w:rFonts w:eastAsia="Segoe UI"/>
          <w:color w:val="0F0F0F"/>
          <w:sz w:val="28"/>
          <w:szCs w:val="28"/>
        </w:rPr>
        <w:t xml:space="preserve"> Python supports multiple programming paradigms, making it adaptable for various applications.</w:t>
      </w:r>
    </w:p>
    <w:p w14:paraId="6370C617" w14:textId="77777777" w:rsidR="009736C1" w:rsidRDefault="009736C1" w:rsidP="009736C1">
      <w:pPr>
        <w:tabs>
          <w:tab w:val="left" w:pos="1541"/>
        </w:tabs>
        <w:spacing w:before="161" w:line="355" w:lineRule="auto"/>
        <w:ind w:right="134"/>
        <w:jc w:val="both"/>
        <w:rPr>
          <w:rStyle w:val="Strong"/>
          <w:rFonts w:eastAsia="Segoe UI"/>
          <w:sz w:val="28"/>
          <w:szCs w:val="28"/>
          <w:bdr w:val="single" w:sz="2" w:space="0" w:color="D9D9E3"/>
        </w:rPr>
      </w:pPr>
    </w:p>
    <w:p w14:paraId="6497AE20" w14:textId="65F78330" w:rsidR="00216AE0" w:rsidRPr="009736C1" w:rsidRDefault="00000000" w:rsidP="009736C1">
      <w:pPr>
        <w:tabs>
          <w:tab w:val="left" w:pos="1541"/>
        </w:tabs>
        <w:spacing w:before="161" w:line="355" w:lineRule="auto"/>
        <w:ind w:right="134"/>
        <w:jc w:val="both"/>
        <w:rPr>
          <w:sz w:val="28"/>
        </w:rPr>
      </w:pPr>
      <w:r w:rsidRPr="009736C1">
        <w:rPr>
          <w:rStyle w:val="Strong"/>
          <w:rFonts w:eastAsia="Segoe UI"/>
          <w:sz w:val="28"/>
          <w:szCs w:val="28"/>
          <w:bdr w:val="single" w:sz="2" w:space="0" w:color="D9D9E3"/>
        </w:rPr>
        <w:lastRenderedPageBreak/>
        <w:t>Extensive Libraries:</w:t>
      </w:r>
      <w:r w:rsidRPr="009736C1">
        <w:rPr>
          <w:rFonts w:eastAsia="Segoe UI"/>
          <w:color w:val="0F0F0F"/>
          <w:sz w:val="28"/>
          <w:szCs w:val="28"/>
        </w:rPr>
        <w:t xml:space="preserve"> A rich standard library and a vast ecosystem of third-party libraries simplify development tasks</w:t>
      </w:r>
      <w:r w:rsidRPr="009736C1">
        <w:rPr>
          <w:rFonts w:ascii="Segoe UI" w:eastAsia="Segoe UI" w:hAnsi="Segoe UI" w:cs="Segoe UI"/>
          <w:color w:val="0F0F0F"/>
          <w:sz w:val="24"/>
          <w:szCs w:val="24"/>
        </w:rPr>
        <w:t>.</w:t>
      </w:r>
    </w:p>
    <w:p w14:paraId="29FFF803" w14:textId="77777777" w:rsidR="00216AE0" w:rsidRPr="009736C1" w:rsidRDefault="00000000" w:rsidP="009736C1">
      <w:pPr>
        <w:tabs>
          <w:tab w:val="left" w:pos="1541"/>
        </w:tabs>
        <w:spacing w:before="161" w:line="355" w:lineRule="auto"/>
        <w:ind w:right="134"/>
        <w:jc w:val="both"/>
        <w:rPr>
          <w:sz w:val="28"/>
          <w:szCs w:val="28"/>
        </w:rPr>
      </w:pPr>
      <w:r w:rsidRPr="009736C1">
        <w:rPr>
          <w:rStyle w:val="Strong"/>
          <w:rFonts w:eastAsia="Segoe UI"/>
          <w:sz w:val="28"/>
          <w:szCs w:val="28"/>
          <w:bdr w:val="single" w:sz="2" w:space="0" w:color="D9D9E3"/>
        </w:rPr>
        <w:t>Community Support:</w:t>
      </w:r>
      <w:r w:rsidRPr="009736C1">
        <w:rPr>
          <w:rFonts w:eastAsia="Segoe UI"/>
          <w:color w:val="0F0F0F"/>
          <w:sz w:val="28"/>
          <w:szCs w:val="28"/>
        </w:rPr>
        <w:t xml:space="preserve"> Python has a large and active community, providing robust support and resources for developers.</w:t>
      </w:r>
    </w:p>
    <w:p w14:paraId="5BDA64A1" w14:textId="77777777" w:rsidR="00216AE0" w:rsidRPr="009736C1" w:rsidRDefault="00000000" w:rsidP="009736C1">
      <w:pPr>
        <w:tabs>
          <w:tab w:val="left" w:pos="1541"/>
        </w:tabs>
        <w:spacing w:before="161" w:line="355" w:lineRule="auto"/>
        <w:ind w:right="134"/>
        <w:jc w:val="both"/>
        <w:rPr>
          <w:sz w:val="28"/>
          <w:szCs w:val="28"/>
        </w:rPr>
      </w:pPr>
      <w:r w:rsidRPr="009736C1">
        <w:rPr>
          <w:rStyle w:val="Strong"/>
          <w:rFonts w:eastAsia="Segoe UI"/>
          <w:sz w:val="28"/>
          <w:szCs w:val="28"/>
          <w:bdr w:val="single" w:sz="2" w:space="0" w:color="D9D9E3"/>
        </w:rPr>
        <w:t>Platform Independence:</w:t>
      </w:r>
      <w:r w:rsidRPr="009736C1">
        <w:rPr>
          <w:rFonts w:eastAsia="Segoe UI"/>
          <w:color w:val="0F0F0F"/>
          <w:sz w:val="28"/>
          <w:szCs w:val="28"/>
        </w:rPr>
        <w:t xml:space="preserve"> Python code is portable across different operating systems without modification.</w:t>
      </w:r>
    </w:p>
    <w:p w14:paraId="645350A6" w14:textId="77777777" w:rsidR="00216AE0" w:rsidRPr="009736C1" w:rsidRDefault="00000000" w:rsidP="009736C1">
      <w:pPr>
        <w:tabs>
          <w:tab w:val="left" w:pos="1541"/>
        </w:tabs>
        <w:spacing w:before="161" w:line="355" w:lineRule="auto"/>
        <w:ind w:right="134"/>
        <w:jc w:val="both"/>
        <w:rPr>
          <w:sz w:val="28"/>
          <w:szCs w:val="28"/>
        </w:rPr>
      </w:pPr>
      <w:r w:rsidRPr="009736C1">
        <w:rPr>
          <w:rStyle w:val="Strong"/>
          <w:rFonts w:eastAsia="Segoe UI"/>
          <w:sz w:val="28"/>
          <w:szCs w:val="28"/>
          <w:bdr w:val="single" w:sz="2" w:space="0" w:color="D9D9E3"/>
        </w:rPr>
        <w:t>Object-Oriented Programming:</w:t>
      </w:r>
      <w:r w:rsidRPr="009736C1">
        <w:rPr>
          <w:rFonts w:eastAsia="Segoe UI"/>
          <w:color w:val="0F0F0F"/>
          <w:sz w:val="28"/>
          <w:szCs w:val="28"/>
        </w:rPr>
        <w:t xml:space="preserve"> Supports the principles of object-oriented programming for modular and reusable code.</w:t>
      </w:r>
    </w:p>
    <w:p w14:paraId="6B49DA2D" w14:textId="124AC83E" w:rsidR="00216AE0" w:rsidRDefault="006A1514" w:rsidP="006A1514">
      <w:pPr>
        <w:pStyle w:val="Heading2"/>
        <w:tabs>
          <w:tab w:val="left" w:pos="1445"/>
        </w:tabs>
        <w:spacing w:before="216"/>
        <w:ind w:left="0"/>
        <w:jc w:val="both"/>
      </w:pPr>
      <w:r>
        <w:rPr>
          <w:lang w:val="en-IN"/>
        </w:rPr>
        <w:t>3.3.4.SQLITE</w:t>
      </w:r>
    </w:p>
    <w:p w14:paraId="1E391155" w14:textId="77777777" w:rsidR="006A1514" w:rsidRDefault="006A1514">
      <w:pPr>
        <w:spacing w:line="360" w:lineRule="auto"/>
        <w:jc w:val="both"/>
        <w:rPr>
          <w:rFonts w:eastAsia="Segoe UI"/>
          <w:color w:val="0F0F0F"/>
          <w:sz w:val="28"/>
          <w:szCs w:val="28"/>
        </w:rPr>
      </w:pPr>
    </w:p>
    <w:p w14:paraId="46791987" w14:textId="660D1059" w:rsidR="00216AE0" w:rsidRDefault="00000000" w:rsidP="006A1514">
      <w:pPr>
        <w:spacing w:line="360" w:lineRule="auto"/>
        <w:ind w:firstLine="720"/>
        <w:jc w:val="both"/>
        <w:rPr>
          <w:rFonts w:eastAsia="Segoe UI"/>
          <w:color w:val="0F0F0F"/>
          <w:sz w:val="28"/>
          <w:szCs w:val="28"/>
        </w:rPr>
      </w:pPr>
      <w:r>
        <w:rPr>
          <w:rFonts w:eastAsia="Segoe UI"/>
          <w:color w:val="0F0F0F"/>
          <w:sz w:val="28"/>
          <w:szCs w:val="28"/>
        </w:rPr>
        <w:t xml:space="preserve">SQLite is a self-contained, serverless, and zero-configuration relational database management system (RDBMS) that is embedded into software applications. Developed by D. Richard </w:t>
      </w:r>
      <w:proofErr w:type="spellStart"/>
      <w:r>
        <w:rPr>
          <w:rFonts w:eastAsia="Segoe UI"/>
          <w:color w:val="0F0F0F"/>
          <w:sz w:val="28"/>
          <w:szCs w:val="28"/>
        </w:rPr>
        <w:t>Hipp</w:t>
      </w:r>
      <w:proofErr w:type="spellEnd"/>
      <w:r>
        <w:rPr>
          <w:rFonts w:eastAsia="Segoe UI"/>
          <w:color w:val="0F0F0F"/>
          <w:sz w:val="28"/>
          <w:szCs w:val="28"/>
        </w:rPr>
        <w:t>, SQLite is known for its simplicity, lightweight design, and ease of integration. It is widely used in applications where a full-fledged database management system might be too heavyweight, and a compact, serverless solution is preferred.</w:t>
      </w:r>
    </w:p>
    <w:p w14:paraId="2ED521B7" w14:textId="77777777" w:rsidR="00216AE0" w:rsidRDefault="00216AE0">
      <w:pPr>
        <w:spacing w:line="360" w:lineRule="auto"/>
        <w:jc w:val="both"/>
        <w:rPr>
          <w:rFonts w:eastAsia="Segoe UI"/>
          <w:color w:val="0F0F0F"/>
          <w:sz w:val="28"/>
          <w:szCs w:val="28"/>
        </w:rPr>
      </w:pPr>
    </w:p>
    <w:p w14:paraId="417B42DF" w14:textId="1CF45AE5" w:rsidR="00216AE0" w:rsidRDefault="00000000" w:rsidP="006A1514">
      <w:pPr>
        <w:spacing w:line="360" w:lineRule="auto"/>
        <w:ind w:firstLine="720"/>
        <w:jc w:val="both"/>
        <w:rPr>
          <w:rFonts w:eastAsia="Segoe UI"/>
          <w:color w:val="0F0F0F"/>
          <w:sz w:val="28"/>
          <w:szCs w:val="28"/>
          <w:lang w:val="en-IN"/>
        </w:rPr>
        <w:sectPr w:rsidR="00216AE0">
          <w:pgSz w:w="11920" w:h="16850"/>
          <w:pgMar w:top="1360" w:right="1300" w:bottom="1180" w:left="1340" w:header="0" w:footer="998" w:gutter="0"/>
          <w:cols w:space="720"/>
        </w:sectPr>
      </w:pPr>
      <w:r>
        <w:rPr>
          <w:rFonts w:eastAsia="Segoe UI"/>
          <w:color w:val="0F0F0F"/>
          <w:sz w:val="28"/>
          <w:szCs w:val="28"/>
        </w:rPr>
        <w:t xml:space="preserve">SQLite is a lightweight, self-contained, and open-source relational database management system (RDBMS) that excels in simplicity, </w:t>
      </w:r>
      <w:proofErr w:type="spellStart"/>
      <w:proofErr w:type="gramStart"/>
      <w:r>
        <w:rPr>
          <w:rFonts w:eastAsia="Segoe UI"/>
          <w:color w:val="0F0F0F"/>
          <w:sz w:val="28"/>
          <w:szCs w:val="28"/>
        </w:rPr>
        <w:t>efficiency,and</w:t>
      </w:r>
      <w:proofErr w:type="spellEnd"/>
      <w:proofErr w:type="gramEnd"/>
      <w:r>
        <w:rPr>
          <w:rFonts w:eastAsia="Segoe UI"/>
          <w:color w:val="0F0F0F"/>
          <w:sz w:val="28"/>
          <w:szCs w:val="28"/>
        </w:rPr>
        <w:t xml:space="preserve"> ease of integration. Developed by D. Richard </w:t>
      </w:r>
      <w:proofErr w:type="spellStart"/>
      <w:r>
        <w:rPr>
          <w:rFonts w:eastAsia="Segoe UI"/>
          <w:color w:val="0F0F0F"/>
          <w:sz w:val="28"/>
          <w:szCs w:val="28"/>
        </w:rPr>
        <w:t>Hipp</w:t>
      </w:r>
      <w:proofErr w:type="spellEnd"/>
      <w:r>
        <w:rPr>
          <w:rFonts w:eastAsia="Segoe UI"/>
          <w:color w:val="0F0F0F"/>
          <w:sz w:val="28"/>
          <w:szCs w:val="28"/>
        </w:rPr>
        <w:t>, SQLite is designed to be embedded directly into applications, making it a preferred choice for scenarios where a standalone, serverless database is advantageous.</w:t>
      </w:r>
    </w:p>
    <w:p w14:paraId="30C1333D" w14:textId="77777777" w:rsidR="00216AE0" w:rsidRDefault="00000000">
      <w:pPr>
        <w:pStyle w:val="Heading1"/>
        <w:spacing w:before="61" w:line="487" w:lineRule="auto"/>
        <w:ind w:left="2609" w:right="2737" w:firstLine="1101"/>
      </w:pPr>
      <w:r>
        <w:lastRenderedPageBreak/>
        <w:t>CHAPTER 4</w:t>
      </w:r>
      <w:r>
        <w:rPr>
          <w:spacing w:val="1"/>
        </w:rPr>
        <w:t xml:space="preserve"> </w:t>
      </w:r>
      <w:r>
        <w:rPr>
          <w:w w:val="95"/>
        </w:rPr>
        <w:t>SYSTEM</w:t>
      </w:r>
      <w:r>
        <w:rPr>
          <w:spacing w:val="29"/>
          <w:w w:val="95"/>
        </w:rPr>
        <w:t xml:space="preserve"> </w:t>
      </w:r>
      <w:r>
        <w:rPr>
          <w:w w:val="95"/>
        </w:rPr>
        <w:t>ARCHITECTURE</w:t>
      </w:r>
    </w:p>
    <w:p w14:paraId="7ED776E9" w14:textId="77777777" w:rsidR="00216AE0" w:rsidRDefault="00000000">
      <w:pPr>
        <w:pStyle w:val="ListParagraph"/>
        <w:numPr>
          <w:ilvl w:val="1"/>
          <w:numId w:val="11"/>
        </w:numPr>
        <w:tabs>
          <w:tab w:val="left" w:pos="567"/>
        </w:tabs>
        <w:spacing w:before="9"/>
        <w:ind w:hanging="467"/>
        <w:rPr>
          <w:b/>
          <w:sz w:val="32"/>
        </w:rPr>
      </w:pPr>
      <w:r>
        <w:rPr>
          <w:b/>
          <w:sz w:val="32"/>
        </w:rPr>
        <w:t>SYSTEM</w:t>
      </w:r>
      <w:r>
        <w:rPr>
          <w:b/>
          <w:spacing w:val="-9"/>
          <w:sz w:val="32"/>
        </w:rPr>
        <w:t xml:space="preserve"> </w:t>
      </w:r>
      <w:r>
        <w:rPr>
          <w:b/>
          <w:sz w:val="32"/>
        </w:rPr>
        <w:t>ARCHITECTURE</w:t>
      </w:r>
    </w:p>
    <w:p w14:paraId="49873694" w14:textId="77777777" w:rsidR="00216AE0" w:rsidRDefault="00216AE0">
      <w:pPr>
        <w:pStyle w:val="BodyText"/>
        <w:rPr>
          <w:b/>
          <w:sz w:val="20"/>
        </w:rPr>
      </w:pPr>
    </w:p>
    <w:p w14:paraId="6345AE38" w14:textId="77777777" w:rsidR="00216AE0" w:rsidRDefault="00216AE0">
      <w:pPr>
        <w:pStyle w:val="BodyText"/>
        <w:rPr>
          <w:b/>
          <w:sz w:val="20"/>
        </w:rPr>
      </w:pPr>
    </w:p>
    <w:p w14:paraId="03398E1D" w14:textId="5E5FC021" w:rsidR="00216AE0" w:rsidRDefault="00A5747C">
      <w:pPr>
        <w:pStyle w:val="BodyText"/>
        <w:spacing w:before="4"/>
        <w:rPr>
          <w:b/>
          <w:lang w:val="en-IN"/>
        </w:rPr>
      </w:pPr>
      <w:r>
        <w:rPr>
          <w:b/>
          <w:noProof/>
          <w:lang w:val="en-IN"/>
        </w:rPr>
        <w:drawing>
          <wp:inline distT="0" distB="0" distL="0" distR="0" wp14:anchorId="03478470" wp14:editId="276EBD45">
            <wp:extent cx="5895340" cy="2569845"/>
            <wp:effectExtent l="0" t="0" r="0" b="1905"/>
            <wp:docPr id="21267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5340" cy="2569845"/>
                    </a:xfrm>
                    <a:prstGeom prst="rect">
                      <a:avLst/>
                    </a:prstGeom>
                    <a:noFill/>
                    <a:ln>
                      <a:noFill/>
                    </a:ln>
                  </pic:spPr>
                </pic:pic>
              </a:graphicData>
            </a:graphic>
          </wp:inline>
        </w:drawing>
      </w:r>
    </w:p>
    <w:p w14:paraId="520D9400" w14:textId="77777777" w:rsidR="00216AE0" w:rsidRDefault="00216AE0">
      <w:pPr>
        <w:pStyle w:val="BodyText"/>
        <w:spacing w:before="3"/>
        <w:rPr>
          <w:b/>
          <w:sz w:val="39"/>
        </w:rPr>
      </w:pPr>
    </w:p>
    <w:p w14:paraId="6DF396F2" w14:textId="77777777" w:rsidR="00216AE0" w:rsidRDefault="00000000">
      <w:pPr>
        <w:pStyle w:val="Heading2"/>
        <w:spacing w:before="1"/>
        <w:ind w:left="1898" w:right="1934"/>
        <w:jc w:val="center"/>
      </w:pPr>
      <w:r>
        <w:t>Figure.</w:t>
      </w:r>
      <w:r>
        <w:rPr>
          <w:spacing w:val="-4"/>
        </w:rPr>
        <w:t xml:space="preserve"> </w:t>
      </w:r>
      <w:r>
        <w:t>4</w:t>
      </w:r>
      <w:r>
        <w:rPr>
          <w:rFonts w:ascii="Cambria"/>
          <w:b w:val="0"/>
          <w:sz w:val="32"/>
        </w:rPr>
        <w:t>.</w:t>
      </w:r>
      <w:r>
        <w:t>1</w:t>
      </w:r>
      <w:r>
        <w:rPr>
          <w:spacing w:val="-2"/>
        </w:rPr>
        <w:t xml:space="preserve"> </w:t>
      </w:r>
      <w:r>
        <w:t>System</w:t>
      </w:r>
      <w:r>
        <w:rPr>
          <w:spacing w:val="-6"/>
        </w:rPr>
        <w:t xml:space="preserve"> </w:t>
      </w:r>
      <w:r>
        <w:t>Architecture</w:t>
      </w:r>
    </w:p>
    <w:p w14:paraId="34F2B5AE" w14:textId="77777777" w:rsidR="00216AE0" w:rsidRDefault="00216AE0">
      <w:pPr>
        <w:pStyle w:val="BodyText"/>
        <w:spacing w:before="7"/>
        <w:rPr>
          <w:b/>
        </w:rPr>
      </w:pPr>
    </w:p>
    <w:p w14:paraId="5E30A01D" w14:textId="77777777" w:rsidR="00216AE0" w:rsidRDefault="00000000">
      <w:pPr>
        <w:spacing w:line="360" w:lineRule="auto"/>
        <w:jc w:val="both"/>
        <w:rPr>
          <w:sz w:val="28"/>
          <w:szCs w:val="28"/>
        </w:rPr>
        <w:sectPr w:rsidR="00216AE0">
          <w:pgSz w:w="11920" w:h="16850"/>
          <w:pgMar w:top="1360" w:right="1300" w:bottom="1180" w:left="1340" w:header="0" w:footer="998" w:gutter="0"/>
          <w:cols w:space="720"/>
        </w:sectPr>
      </w:pPr>
      <w:r>
        <w:rPr>
          <w:sz w:val="28"/>
          <w:szCs w:val="28"/>
        </w:rPr>
        <w:t>The Blood Donor Application's system architecture is designed to create a seamless and secure platform connecting blood donors with recipients. The user interface facilitates easy registration for donors and recipients, while a robust authentication system ensures privacy and data security. The database stores and manages user profiles, donation history, and preferences. Real-time notifications and a matching algorithm connect donors with urgent recipient needs based on factors like blood type and location. The geolocation services track donor availability, and a feedback system enhances accountability and recognizes donor contributions. An admin dashboard oversees system management and analytics, and external integrations validate urgent requests. Overall, the architecture prioritizes user experience, security, and efficient coordination to foster a responsive and supportive blood donation community.</w:t>
      </w:r>
    </w:p>
    <w:p w14:paraId="0A7B5274" w14:textId="77777777" w:rsidR="00216AE0" w:rsidRDefault="00000000">
      <w:pPr>
        <w:pStyle w:val="Heading2"/>
        <w:numPr>
          <w:ilvl w:val="2"/>
          <w:numId w:val="11"/>
        </w:numPr>
        <w:tabs>
          <w:tab w:val="left" w:pos="725"/>
        </w:tabs>
        <w:spacing w:before="78"/>
        <w:ind w:hanging="625"/>
      </w:pPr>
      <w:r>
        <w:lastRenderedPageBreak/>
        <w:t>Data</w:t>
      </w:r>
      <w:r>
        <w:rPr>
          <w:spacing w:val="-4"/>
        </w:rPr>
        <w:t xml:space="preserve"> </w:t>
      </w:r>
      <w:r>
        <w:t>Flow Diagram</w:t>
      </w:r>
      <w:r>
        <w:rPr>
          <w:spacing w:val="-13"/>
        </w:rPr>
        <w:t xml:space="preserve"> </w:t>
      </w:r>
      <w:r>
        <w:t>Level</w:t>
      </w:r>
      <w:r>
        <w:rPr>
          <w:spacing w:val="-5"/>
        </w:rPr>
        <w:t xml:space="preserve"> </w:t>
      </w:r>
      <w:r>
        <w:t>0</w:t>
      </w:r>
    </w:p>
    <w:p w14:paraId="3816DE6B" w14:textId="77777777" w:rsidR="00216AE0" w:rsidRDefault="00216AE0">
      <w:pPr>
        <w:pStyle w:val="BodyText"/>
        <w:rPr>
          <w:b/>
          <w:sz w:val="20"/>
        </w:rPr>
      </w:pPr>
    </w:p>
    <w:p w14:paraId="605F8423" w14:textId="77777777" w:rsidR="00216AE0" w:rsidRDefault="00216AE0">
      <w:pPr>
        <w:pStyle w:val="BodyText"/>
        <w:rPr>
          <w:b/>
          <w:sz w:val="20"/>
        </w:rPr>
      </w:pPr>
    </w:p>
    <w:p w14:paraId="4B5D27AD" w14:textId="77777777" w:rsidR="00216AE0" w:rsidRDefault="00216AE0">
      <w:pPr>
        <w:pStyle w:val="BodyText"/>
        <w:rPr>
          <w:b/>
          <w:sz w:val="20"/>
        </w:rPr>
      </w:pPr>
    </w:p>
    <w:p w14:paraId="4FC80671" w14:textId="3589D31A" w:rsidR="00216AE0" w:rsidRDefault="006A1514">
      <w:pPr>
        <w:pStyle w:val="BodyText"/>
        <w:spacing w:before="1"/>
        <w:rPr>
          <w:b/>
          <w:sz w:val="16"/>
          <w:lang w:val="en-IN"/>
        </w:rPr>
      </w:pPr>
      <w:r>
        <w:rPr>
          <w:b/>
          <w:noProof/>
          <w:sz w:val="16"/>
          <w:lang w:val="en-IN"/>
        </w:rPr>
        <w:drawing>
          <wp:inline distT="0" distB="0" distL="0" distR="0" wp14:anchorId="4A8F7307" wp14:editId="184896F8">
            <wp:extent cx="5888355" cy="1690370"/>
            <wp:effectExtent l="0" t="0" r="0" b="5080"/>
            <wp:docPr id="117663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888355" cy="1690370"/>
                    </a:xfrm>
                    <a:prstGeom prst="rect">
                      <a:avLst/>
                    </a:prstGeom>
                    <a:noFill/>
                    <a:ln>
                      <a:noFill/>
                    </a:ln>
                  </pic:spPr>
                </pic:pic>
              </a:graphicData>
            </a:graphic>
          </wp:inline>
        </w:drawing>
      </w:r>
    </w:p>
    <w:p w14:paraId="47ABFAC9" w14:textId="77777777" w:rsidR="00216AE0" w:rsidRDefault="00216AE0">
      <w:pPr>
        <w:pStyle w:val="BodyText"/>
        <w:rPr>
          <w:b/>
          <w:sz w:val="30"/>
        </w:rPr>
      </w:pPr>
    </w:p>
    <w:p w14:paraId="2BC0D3C7" w14:textId="77777777" w:rsidR="00216AE0" w:rsidRDefault="00216AE0">
      <w:pPr>
        <w:pStyle w:val="BodyText"/>
        <w:rPr>
          <w:b/>
          <w:sz w:val="30"/>
        </w:rPr>
      </w:pPr>
    </w:p>
    <w:p w14:paraId="1F893C35" w14:textId="77777777" w:rsidR="00216AE0" w:rsidRDefault="00000000">
      <w:pPr>
        <w:spacing w:before="196"/>
        <w:ind w:left="1901" w:right="1934"/>
        <w:jc w:val="center"/>
        <w:rPr>
          <w:b/>
          <w:sz w:val="28"/>
        </w:rPr>
      </w:pPr>
      <w:r>
        <w:rPr>
          <w:b/>
          <w:sz w:val="28"/>
        </w:rPr>
        <w:t>Figure.</w:t>
      </w:r>
      <w:r>
        <w:rPr>
          <w:b/>
          <w:spacing w:val="-5"/>
          <w:sz w:val="28"/>
        </w:rPr>
        <w:t xml:space="preserve"> </w:t>
      </w:r>
      <w:r>
        <w:rPr>
          <w:b/>
          <w:sz w:val="28"/>
        </w:rPr>
        <w:t>4</w:t>
      </w:r>
      <w:r>
        <w:rPr>
          <w:rFonts w:ascii="Cambria"/>
          <w:sz w:val="32"/>
        </w:rPr>
        <w:t>.</w:t>
      </w:r>
      <w:r>
        <w:rPr>
          <w:b/>
          <w:sz w:val="28"/>
        </w:rPr>
        <w:t>2</w:t>
      </w:r>
      <w:r>
        <w:rPr>
          <w:b/>
          <w:spacing w:val="-4"/>
          <w:sz w:val="28"/>
        </w:rPr>
        <w:t xml:space="preserve"> </w:t>
      </w:r>
      <w:r>
        <w:rPr>
          <w:b/>
          <w:sz w:val="28"/>
        </w:rPr>
        <w:t>Data Flow</w:t>
      </w:r>
      <w:r>
        <w:rPr>
          <w:b/>
          <w:spacing w:val="-1"/>
          <w:sz w:val="28"/>
        </w:rPr>
        <w:t xml:space="preserve"> </w:t>
      </w:r>
      <w:r>
        <w:rPr>
          <w:b/>
          <w:sz w:val="28"/>
        </w:rPr>
        <w:t>Diagram</w:t>
      </w:r>
      <w:r>
        <w:rPr>
          <w:b/>
          <w:spacing w:val="-11"/>
          <w:sz w:val="28"/>
        </w:rPr>
        <w:t xml:space="preserve"> </w:t>
      </w:r>
      <w:r>
        <w:rPr>
          <w:b/>
          <w:sz w:val="28"/>
        </w:rPr>
        <w:t>Level</w:t>
      </w:r>
      <w:r>
        <w:rPr>
          <w:b/>
          <w:spacing w:val="-3"/>
          <w:sz w:val="28"/>
        </w:rPr>
        <w:t xml:space="preserve"> </w:t>
      </w:r>
      <w:r>
        <w:rPr>
          <w:b/>
          <w:sz w:val="28"/>
        </w:rPr>
        <w:t>0</w:t>
      </w:r>
    </w:p>
    <w:p w14:paraId="6ED77898" w14:textId="77777777" w:rsidR="00216AE0" w:rsidRDefault="00216AE0">
      <w:pPr>
        <w:pStyle w:val="BodyText"/>
        <w:rPr>
          <w:b/>
          <w:sz w:val="36"/>
        </w:rPr>
      </w:pPr>
    </w:p>
    <w:p w14:paraId="5B3A5A06" w14:textId="77777777" w:rsidR="00216AE0" w:rsidRDefault="00216AE0">
      <w:pPr>
        <w:pStyle w:val="BodyText"/>
        <w:rPr>
          <w:b/>
          <w:sz w:val="36"/>
        </w:rPr>
      </w:pPr>
    </w:p>
    <w:p w14:paraId="689C8D4A" w14:textId="77777777" w:rsidR="00216AE0" w:rsidRDefault="00000000">
      <w:pPr>
        <w:pStyle w:val="Heading2"/>
        <w:numPr>
          <w:ilvl w:val="2"/>
          <w:numId w:val="11"/>
        </w:numPr>
        <w:tabs>
          <w:tab w:val="left" w:pos="725"/>
        </w:tabs>
        <w:spacing w:before="239"/>
        <w:ind w:hanging="625"/>
      </w:pPr>
      <w:r>
        <w:t>Data</w:t>
      </w:r>
      <w:r>
        <w:rPr>
          <w:spacing w:val="-4"/>
        </w:rPr>
        <w:t xml:space="preserve"> </w:t>
      </w:r>
      <w:r>
        <w:t>Flow Diagram</w:t>
      </w:r>
      <w:r>
        <w:rPr>
          <w:spacing w:val="-11"/>
        </w:rPr>
        <w:t xml:space="preserve"> </w:t>
      </w:r>
      <w:r>
        <w:t>Level</w:t>
      </w:r>
      <w:r>
        <w:rPr>
          <w:spacing w:val="-5"/>
        </w:rPr>
        <w:t xml:space="preserve"> </w:t>
      </w:r>
      <w:r>
        <w:t>1</w:t>
      </w:r>
    </w:p>
    <w:p w14:paraId="58E54C6A" w14:textId="77777777" w:rsidR="00216AE0" w:rsidRDefault="00216AE0">
      <w:pPr>
        <w:pStyle w:val="BodyText"/>
        <w:rPr>
          <w:b/>
          <w:sz w:val="20"/>
        </w:rPr>
      </w:pPr>
    </w:p>
    <w:p w14:paraId="6FB15400" w14:textId="77777777" w:rsidR="00216AE0" w:rsidRDefault="00216AE0">
      <w:pPr>
        <w:pStyle w:val="BodyText"/>
        <w:rPr>
          <w:b/>
          <w:sz w:val="20"/>
        </w:rPr>
      </w:pPr>
    </w:p>
    <w:p w14:paraId="00F06782" w14:textId="37881DA8" w:rsidR="00216AE0" w:rsidRDefault="006A1514">
      <w:pPr>
        <w:pStyle w:val="BodyText"/>
        <w:spacing w:before="3"/>
        <w:rPr>
          <w:b/>
          <w:sz w:val="14"/>
          <w:lang w:val="en-IN"/>
        </w:rPr>
      </w:pPr>
      <w:r>
        <w:rPr>
          <w:b/>
          <w:noProof/>
          <w:sz w:val="14"/>
          <w:lang w:val="en-IN"/>
        </w:rPr>
        <w:drawing>
          <wp:inline distT="0" distB="0" distL="0" distR="0" wp14:anchorId="347DDF8E" wp14:editId="17A461CC">
            <wp:extent cx="5888355" cy="3110230"/>
            <wp:effectExtent l="0" t="0" r="0" b="0"/>
            <wp:docPr id="1679315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contrast="3000"/>
                              </a14:imgEffect>
                            </a14:imgLayer>
                          </a14:imgProps>
                        </a:ext>
                        <a:ext uri="{28A0092B-C50C-407E-A947-70E740481C1C}">
                          <a14:useLocalDpi xmlns:a14="http://schemas.microsoft.com/office/drawing/2010/main" val="0"/>
                        </a:ext>
                      </a:extLst>
                    </a:blip>
                    <a:srcRect/>
                    <a:stretch>
                      <a:fillRect/>
                    </a:stretch>
                  </pic:blipFill>
                  <pic:spPr bwMode="auto">
                    <a:xfrm>
                      <a:off x="0" y="0"/>
                      <a:ext cx="5888355" cy="3110230"/>
                    </a:xfrm>
                    <a:prstGeom prst="rect">
                      <a:avLst/>
                    </a:prstGeom>
                    <a:noFill/>
                    <a:ln>
                      <a:noFill/>
                    </a:ln>
                  </pic:spPr>
                </pic:pic>
              </a:graphicData>
            </a:graphic>
          </wp:inline>
        </w:drawing>
      </w:r>
    </w:p>
    <w:p w14:paraId="21BFA219" w14:textId="77777777" w:rsidR="00216AE0" w:rsidRDefault="00216AE0">
      <w:pPr>
        <w:pStyle w:val="BodyText"/>
        <w:rPr>
          <w:b/>
          <w:sz w:val="30"/>
        </w:rPr>
      </w:pPr>
    </w:p>
    <w:p w14:paraId="4FBA5194" w14:textId="77777777" w:rsidR="00216AE0" w:rsidRDefault="00216AE0">
      <w:pPr>
        <w:pStyle w:val="BodyText"/>
        <w:spacing w:before="3"/>
        <w:rPr>
          <w:b/>
          <w:sz w:val="29"/>
        </w:rPr>
      </w:pPr>
    </w:p>
    <w:p w14:paraId="39D87E75" w14:textId="77777777" w:rsidR="00216AE0" w:rsidRDefault="00000000">
      <w:pPr>
        <w:ind w:left="1899" w:right="1934"/>
        <w:jc w:val="center"/>
        <w:rPr>
          <w:b/>
          <w:sz w:val="28"/>
        </w:rPr>
      </w:pPr>
      <w:r>
        <w:rPr>
          <w:b/>
          <w:sz w:val="28"/>
        </w:rPr>
        <w:t>Figure.</w:t>
      </w:r>
      <w:r>
        <w:rPr>
          <w:b/>
          <w:spacing w:val="-5"/>
          <w:sz w:val="28"/>
        </w:rPr>
        <w:t xml:space="preserve"> </w:t>
      </w:r>
      <w:r>
        <w:rPr>
          <w:b/>
          <w:sz w:val="28"/>
        </w:rPr>
        <w:t>4</w:t>
      </w:r>
      <w:r>
        <w:rPr>
          <w:rFonts w:ascii="Cambria"/>
          <w:sz w:val="32"/>
        </w:rPr>
        <w:t>.</w:t>
      </w:r>
      <w:r>
        <w:rPr>
          <w:b/>
          <w:sz w:val="28"/>
        </w:rPr>
        <w:t>3</w:t>
      </w:r>
      <w:r>
        <w:rPr>
          <w:b/>
          <w:spacing w:val="-4"/>
          <w:sz w:val="28"/>
        </w:rPr>
        <w:t xml:space="preserve"> </w:t>
      </w:r>
      <w:r>
        <w:rPr>
          <w:b/>
          <w:sz w:val="28"/>
        </w:rPr>
        <w:t>Data Flow</w:t>
      </w:r>
      <w:r>
        <w:rPr>
          <w:b/>
          <w:spacing w:val="-1"/>
          <w:sz w:val="28"/>
        </w:rPr>
        <w:t xml:space="preserve"> </w:t>
      </w:r>
      <w:r>
        <w:rPr>
          <w:b/>
          <w:sz w:val="28"/>
        </w:rPr>
        <w:t>Diagram</w:t>
      </w:r>
      <w:r>
        <w:rPr>
          <w:b/>
          <w:spacing w:val="-11"/>
          <w:sz w:val="28"/>
        </w:rPr>
        <w:t xml:space="preserve"> </w:t>
      </w:r>
      <w:r>
        <w:rPr>
          <w:b/>
          <w:sz w:val="28"/>
        </w:rPr>
        <w:t>Level</w:t>
      </w:r>
      <w:r>
        <w:rPr>
          <w:b/>
          <w:spacing w:val="-5"/>
          <w:sz w:val="28"/>
        </w:rPr>
        <w:t xml:space="preserve"> </w:t>
      </w:r>
      <w:r>
        <w:rPr>
          <w:b/>
          <w:sz w:val="28"/>
        </w:rPr>
        <w:t>1</w:t>
      </w:r>
    </w:p>
    <w:p w14:paraId="41782F03" w14:textId="77777777" w:rsidR="00216AE0" w:rsidRDefault="00216AE0">
      <w:pPr>
        <w:jc w:val="center"/>
        <w:rPr>
          <w:sz w:val="28"/>
        </w:rPr>
        <w:sectPr w:rsidR="00216AE0">
          <w:pgSz w:w="11920" w:h="16850"/>
          <w:pgMar w:top="1340" w:right="1300" w:bottom="1180" w:left="1340" w:header="0" w:footer="998" w:gutter="0"/>
          <w:cols w:space="720"/>
        </w:sectPr>
      </w:pPr>
    </w:p>
    <w:p w14:paraId="3AB05E22" w14:textId="77777777" w:rsidR="00216AE0" w:rsidRDefault="00216AE0">
      <w:pPr>
        <w:pStyle w:val="BodyText"/>
        <w:spacing w:before="8"/>
        <w:rPr>
          <w:b/>
          <w:sz w:val="33"/>
        </w:rPr>
      </w:pPr>
    </w:p>
    <w:p w14:paraId="1B18023D" w14:textId="77777777" w:rsidR="00216AE0" w:rsidRDefault="00000000">
      <w:pPr>
        <w:pStyle w:val="Heading1"/>
        <w:numPr>
          <w:ilvl w:val="1"/>
          <w:numId w:val="11"/>
        </w:numPr>
        <w:tabs>
          <w:tab w:val="left" w:pos="567"/>
        </w:tabs>
        <w:spacing w:before="1"/>
        <w:ind w:hanging="467"/>
      </w:pPr>
      <w:r>
        <w:t>MODULE</w:t>
      </w:r>
      <w:r>
        <w:rPr>
          <w:spacing w:val="-4"/>
        </w:rPr>
        <w:t xml:space="preserve"> </w:t>
      </w:r>
      <w:r>
        <w:t>DESCRIPTION</w:t>
      </w:r>
    </w:p>
    <w:p w14:paraId="031AA75F" w14:textId="77777777" w:rsidR="00216AE0" w:rsidRDefault="00216AE0">
      <w:pPr>
        <w:pStyle w:val="BodyText"/>
        <w:spacing w:before="7"/>
        <w:rPr>
          <w:b/>
          <w:sz w:val="32"/>
        </w:rPr>
      </w:pPr>
    </w:p>
    <w:p w14:paraId="30938662" w14:textId="77777777" w:rsidR="00216AE0" w:rsidRDefault="00000000">
      <w:pPr>
        <w:pStyle w:val="BodyText"/>
        <w:ind w:left="820"/>
      </w:pPr>
      <w:r>
        <w:t>Our</w:t>
      </w:r>
      <w:r>
        <w:rPr>
          <w:spacing w:val="-9"/>
        </w:rPr>
        <w:t xml:space="preserve"> </w:t>
      </w:r>
      <w:r>
        <w:t>project</w:t>
      </w:r>
      <w:r>
        <w:rPr>
          <w:spacing w:val="-4"/>
        </w:rPr>
        <w:t xml:space="preserve"> </w:t>
      </w:r>
      <w:r>
        <w:t>consists</w:t>
      </w:r>
      <w:r>
        <w:rPr>
          <w:spacing w:val="-8"/>
        </w:rPr>
        <w:t xml:space="preserve"> </w:t>
      </w:r>
      <w:r>
        <w:t>of</w:t>
      </w:r>
      <w:r>
        <w:rPr>
          <w:spacing w:val="-6"/>
        </w:rPr>
        <w:t xml:space="preserve"> </w:t>
      </w:r>
      <w:r>
        <w:t>the</w:t>
      </w:r>
      <w:r>
        <w:rPr>
          <w:spacing w:val="-7"/>
        </w:rPr>
        <w:t xml:space="preserve"> </w:t>
      </w:r>
      <w:r>
        <w:t>following</w:t>
      </w:r>
      <w:r>
        <w:rPr>
          <w:spacing w:val="-3"/>
        </w:rPr>
        <w:t xml:space="preserve"> </w:t>
      </w:r>
      <w:r>
        <w:t>modules:</w:t>
      </w:r>
    </w:p>
    <w:p w14:paraId="26973127" w14:textId="77777777" w:rsidR="00216AE0" w:rsidRDefault="00216AE0">
      <w:pPr>
        <w:pStyle w:val="BodyText"/>
        <w:spacing w:before="7"/>
        <w:rPr>
          <w:sz w:val="31"/>
        </w:rPr>
      </w:pPr>
    </w:p>
    <w:p w14:paraId="11455D98" w14:textId="685824B7" w:rsidR="00216AE0" w:rsidRPr="003519FF" w:rsidRDefault="00000000" w:rsidP="003519FF">
      <w:pPr>
        <w:pStyle w:val="ListParagraph"/>
        <w:numPr>
          <w:ilvl w:val="0"/>
          <w:numId w:val="12"/>
        </w:numPr>
        <w:tabs>
          <w:tab w:val="left" w:pos="1900"/>
          <w:tab w:val="left" w:pos="1901"/>
        </w:tabs>
        <w:ind w:hanging="361"/>
        <w:rPr>
          <w:sz w:val="28"/>
          <w:lang w:val="en-IN"/>
        </w:rPr>
      </w:pPr>
      <w:r>
        <w:rPr>
          <w:sz w:val="28"/>
        </w:rPr>
        <w:t>Module</w:t>
      </w:r>
      <w:r>
        <w:rPr>
          <w:spacing w:val="-10"/>
          <w:sz w:val="28"/>
        </w:rPr>
        <w:t xml:space="preserve"> </w:t>
      </w:r>
      <w:r>
        <w:rPr>
          <w:sz w:val="28"/>
        </w:rPr>
        <w:t>1:</w:t>
      </w:r>
      <w:r>
        <w:rPr>
          <w:spacing w:val="-2"/>
          <w:sz w:val="28"/>
        </w:rPr>
        <w:t xml:space="preserve"> </w:t>
      </w:r>
      <w:r w:rsidR="003519FF" w:rsidRPr="003519FF">
        <w:rPr>
          <w:sz w:val="28"/>
        </w:rPr>
        <w:t>Admin Control</w:t>
      </w:r>
    </w:p>
    <w:p w14:paraId="52B12732" w14:textId="77777777" w:rsidR="003519FF" w:rsidRPr="003519FF" w:rsidRDefault="00000000" w:rsidP="003519FF">
      <w:pPr>
        <w:pStyle w:val="ListParagraph"/>
        <w:numPr>
          <w:ilvl w:val="0"/>
          <w:numId w:val="12"/>
        </w:numPr>
        <w:tabs>
          <w:tab w:val="left" w:pos="1900"/>
          <w:tab w:val="left" w:pos="1901"/>
        </w:tabs>
        <w:spacing w:before="161"/>
        <w:ind w:hanging="361"/>
        <w:rPr>
          <w:sz w:val="28"/>
          <w:lang w:val="en-IN"/>
        </w:rPr>
      </w:pPr>
      <w:r w:rsidRPr="003519FF">
        <w:rPr>
          <w:sz w:val="28"/>
        </w:rPr>
        <w:t>Module</w:t>
      </w:r>
      <w:r w:rsidRPr="003519FF">
        <w:rPr>
          <w:spacing w:val="-11"/>
          <w:sz w:val="28"/>
        </w:rPr>
        <w:t xml:space="preserve"> </w:t>
      </w:r>
      <w:r w:rsidR="003519FF" w:rsidRPr="003519FF">
        <w:rPr>
          <w:sz w:val="28"/>
        </w:rPr>
        <w:t>2</w:t>
      </w:r>
      <w:r w:rsidR="003519FF" w:rsidRPr="003519FF">
        <w:rPr>
          <w:spacing w:val="-5"/>
          <w:sz w:val="28"/>
        </w:rPr>
        <w:t>:</w:t>
      </w:r>
      <w:r w:rsidRPr="003519FF">
        <w:rPr>
          <w:spacing w:val="60"/>
          <w:sz w:val="28"/>
        </w:rPr>
        <w:t xml:space="preserve"> </w:t>
      </w:r>
      <w:r w:rsidR="003519FF" w:rsidRPr="003519FF">
        <w:rPr>
          <w:sz w:val="28"/>
        </w:rPr>
        <w:t>Donor Registration</w:t>
      </w:r>
    </w:p>
    <w:p w14:paraId="7F7819EE" w14:textId="1FF14389" w:rsidR="003519FF" w:rsidRPr="003519FF" w:rsidRDefault="00000000" w:rsidP="003519FF">
      <w:pPr>
        <w:pStyle w:val="ListParagraph"/>
        <w:numPr>
          <w:ilvl w:val="0"/>
          <w:numId w:val="12"/>
        </w:numPr>
        <w:tabs>
          <w:tab w:val="left" w:pos="1900"/>
          <w:tab w:val="left" w:pos="1901"/>
        </w:tabs>
        <w:spacing w:before="161" w:line="360" w:lineRule="auto"/>
        <w:ind w:hanging="361"/>
        <w:rPr>
          <w:sz w:val="28"/>
          <w:lang w:val="en-IN"/>
        </w:rPr>
      </w:pPr>
      <w:r w:rsidRPr="003519FF">
        <w:rPr>
          <w:sz w:val="28"/>
        </w:rPr>
        <w:t>Module</w:t>
      </w:r>
      <w:r w:rsidRPr="003519FF">
        <w:rPr>
          <w:spacing w:val="-9"/>
          <w:sz w:val="28"/>
        </w:rPr>
        <w:t xml:space="preserve"> </w:t>
      </w:r>
      <w:r w:rsidR="003519FF" w:rsidRPr="003519FF">
        <w:rPr>
          <w:sz w:val="28"/>
        </w:rPr>
        <w:t>3</w:t>
      </w:r>
      <w:r w:rsidR="003519FF" w:rsidRPr="003519FF">
        <w:rPr>
          <w:spacing w:val="-5"/>
          <w:sz w:val="28"/>
        </w:rPr>
        <w:t>:</w:t>
      </w:r>
      <w:r w:rsidRPr="003519FF">
        <w:rPr>
          <w:spacing w:val="61"/>
          <w:sz w:val="28"/>
        </w:rPr>
        <w:t xml:space="preserve"> </w:t>
      </w:r>
      <w:r w:rsidR="003519FF" w:rsidRPr="003519FF">
        <w:rPr>
          <w:sz w:val="28"/>
        </w:rPr>
        <w:t>Donor information</w:t>
      </w:r>
    </w:p>
    <w:p w14:paraId="353396C2" w14:textId="6E7CF1E9" w:rsidR="00216AE0" w:rsidRPr="003519FF" w:rsidRDefault="00000000" w:rsidP="003519FF">
      <w:pPr>
        <w:pStyle w:val="ListParagraph"/>
        <w:numPr>
          <w:ilvl w:val="0"/>
          <w:numId w:val="12"/>
        </w:numPr>
        <w:tabs>
          <w:tab w:val="left" w:pos="1900"/>
          <w:tab w:val="left" w:pos="1901"/>
        </w:tabs>
        <w:spacing w:before="3" w:line="360" w:lineRule="auto"/>
        <w:ind w:hanging="361"/>
        <w:rPr>
          <w:sz w:val="28"/>
          <w:lang w:val="en-IN"/>
        </w:rPr>
      </w:pPr>
      <w:r>
        <w:rPr>
          <w:sz w:val="28"/>
        </w:rPr>
        <w:t>Module</w:t>
      </w:r>
      <w:r w:rsidRPr="003519FF">
        <w:rPr>
          <w:spacing w:val="-10"/>
          <w:sz w:val="28"/>
        </w:rPr>
        <w:t xml:space="preserve"> </w:t>
      </w:r>
      <w:r w:rsidR="003519FF">
        <w:rPr>
          <w:sz w:val="28"/>
        </w:rPr>
        <w:t>4</w:t>
      </w:r>
      <w:r w:rsidR="003519FF" w:rsidRPr="003519FF">
        <w:rPr>
          <w:spacing w:val="-5"/>
          <w:sz w:val="28"/>
        </w:rPr>
        <w:t>:</w:t>
      </w:r>
      <w:r w:rsidRPr="003519FF">
        <w:rPr>
          <w:spacing w:val="60"/>
          <w:sz w:val="28"/>
        </w:rPr>
        <w:t xml:space="preserve"> </w:t>
      </w:r>
      <w:r w:rsidR="003519FF" w:rsidRPr="003519FF">
        <w:rPr>
          <w:sz w:val="28"/>
        </w:rPr>
        <w:t>Request for the Donor</w:t>
      </w:r>
    </w:p>
    <w:p w14:paraId="60DCA51A" w14:textId="77777777" w:rsidR="003519FF" w:rsidRPr="003519FF" w:rsidRDefault="003519FF" w:rsidP="003519FF">
      <w:pPr>
        <w:pStyle w:val="ListParagraph"/>
        <w:tabs>
          <w:tab w:val="left" w:pos="1900"/>
          <w:tab w:val="left" w:pos="1901"/>
        </w:tabs>
        <w:spacing w:before="3"/>
        <w:ind w:left="1900" w:firstLine="0"/>
        <w:rPr>
          <w:sz w:val="28"/>
          <w:lang w:val="en-IN"/>
        </w:rPr>
      </w:pPr>
    </w:p>
    <w:p w14:paraId="172B71A9" w14:textId="6BE595A2" w:rsidR="00216AE0" w:rsidRDefault="00000000">
      <w:pPr>
        <w:pStyle w:val="Heading2"/>
        <w:numPr>
          <w:ilvl w:val="2"/>
          <w:numId w:val="11"/>
        </w:numPr>
        <w:tabs>
          <w:tab w:val="left" w:pos="792"/>
        </w:tabs>
        <w:ind w:left="791" w:hanging="692"/>
      </w:pPr>
      <w:r>
        <w:t>MODULE</w:t>
      </w:r>
      <w:r>
        <w:rPr>
          <w:spacing w:val="-5"/>
        </w:rPr>
        <w:t xml:space="preserve"> </w:t>
      </w:r>
      <w:r>
        <w:t>1:</w:t>
      </w:r>
      <w:r>
        <w:rPr>
          <w:spacing w:val="-5"/>
        </w:rPr>
        <w:t xml:space="preserve"> </w:t>
      </w:r>
      <w:r w:rsidR="003519FF">
        <w:t>Admin Control</w:t>
      </w:r>
    </w:p>
    <w:p w14:paraId="78B42A6C" w14:textId="77777777" w:rsidR="00216AE0" w:rsidRDefault="00216AE0">
      <w:pPr>
        <w:pStyle w:val="BodyText"/>
        <w:spacing w:before="8"/>
        <w:rPr>
          <w:b/>
          <w:sz w:val="32"/>
        </w:rPr>
      </w:pPr>
    </w:p>
    <w:p w14:paraId="786E719C" w14:textId="77777777" w:rsidR="003519FF" w:rsidRPr="003519FF" w:rsidRDefault="003519FF" w:rsidP="003519FF">
      <w:pPr>
        <w:pStyle w:val="ListParagraph"/>
        <w:numPr>
          <w:ilvl w:val="0"/>
          <w:numId w:val="32"/>
        </w:numPr>
        <w:tabs>
          <w:tab w:val="left" w:pos="820"/>
          <w:tab w:val="left" w:pos="821"/>
        </w:tabs>
        <w:spacing w:before="24" w:line="343" w:lineRule="auto"/>
        <w:ind w:right="181"/>
        <w:rPr>
          <w:sz w:val="28"/>
          <w:lang w:val="en-IN"/>
        </w:rPr>
      </w:pPr>
      <w:r w:rsidRPr="003519FF">
        <w:rPr>
          <w:sz w:val="28"/>
        </w:rPr>
        <w:t>In the Admin Panel, Admin able to add the user, delete the already existing users.</w:t>
      </w:r>
    </w:p>
    <w:p w14:paraId="400972F8" w14:textId="77777777" w:rsidR="003519FF" w:rsidRPr="003519FF" w:rsidRDefault="003519FF" w:rsidP="003519FF">
      <w:pPr>
        <w:pStyle w:val="ListParagraph"/>
        <w:numPr>
          <w:ilvl w:val="0"/>
          <w:numId w:val="32"/>
        </w:numPr>
        <w:tabs>
          <w:tab w:val="left" w:pos="820"/>
          <w:tab w:val="left" w:pos="821"/>
        </w:tabs>
        <w:spacing w:before="24" w:line="343" w:lineRule="auto"/>
        <w:ind w:right="181"/>
        <w:rPr>
          <w:sz w:val="28"/>
          <w:lang w:val="en-IN"/>
        </w:rPr>
      </w:pPr>
      <w:r w:rsidRPr="003519FF">
        <w:rPr>
          <w:sz w:val="28"/>
        </w:rPr>
        <w:t>Also, admin able to post the Details of Blood Camp.</w:t>
      </w:r>
    </w:p>
    <w:p w14:paraId="2C1AE4B7" w14:textId="77777777" w:rsidR="00216AE0" w:rsidRDefault="00216AE0">
      <w:pPr>
        <w:pStyle w:val="ListParagraph"/>
        <w:tabs>
          <w:tab w:val="left" w:pos="820"/>
          <w:tab w:val="left" w:pos="821"/>
        </w:tabs>
        <w:spacing w:before="24" w:line="343" w:lineRule="auto"/>
        <w:ind w:left="460" w:right="181" w:firstLine="0"/>
        <w:rPr>
          <w:sz w:val="28"/>
        </w:rPr>
      </w:pPr>
    </w:p>
    <w:p w14:paraId="1EC5197F" w14:textId="16ECFC48" w:rsidR="00216AE0" w:rsidRDefault="00000000">
      <w:pPr>
        <w:pStyle w:val="Heading2"/>
        <w:numPr>
          <w:ilvl w:val="2"/>
          <w:numId w:val="11"/>
        </w:numPr>
        <w:tabs>
          <w:tab w:val="left" w:pos="792"/>
        </w:tabs>
        <w:spacing w:before="75"/>
        <w:ind w:left="791" w:hanging="692"/>
      </w:pPr>
      <w:r>
        <w:t>MODULE</w:t>
      </w:r>
      <w:r>
        <w:rPr>
          <w:spacing w:val="-8"/>
        </w:rPr>
        <w:t xml:space="preserve"> </w:t>
      </w:r>
      <w:r>
        <w:t>2:</w:t>
      </w:r>
      <w:r>
        <w:rPr>
          <w:spacing w:val="-5"/>
        </w:rPr>
        <w:t xml:space="preserve"> </w:t>
      </w:r>
      <w:r w:rsidR="003519FF">
        <w:t>Donor Registration</w:t>
      </w:r>
    </w:p>
    <w:p w14:paraId="4394DA3F" w14:textId="77777777" w:rsidR="003519FF" w:rsidRPr="003519FF" w:rsidRDefault="003519FF" w:rsidP="003519FF">
      <w:pPr>
        <w:pStyle w:val="Heading2"/>
        <w:numPr>
          <w:ilvl w:val="0"/>
          <w:numId w:val="33"/>
        </w:numPr>
        <w:tabs>
          <w:tab w:val="left" w:pos="792"/>
        </w:tabs>
        <w:spacing w:before="186" w:line="360" w:lineRule="auto"/>
        <w:rPr>
          <w:b w:val="0"/>
          <w:bCs w:val="0"/>
          <w:lang w:val="en-IN"/>
        </w:rPr>
      </w:pPr>
      <w:r w:rsidRPr="003519FF">
        <w:rPr>
          <w:b w:val="0"/>
          <w:bCs w:val="0"/>
        </w:rPr>
        <w:tab/>
        <w:t>In this section, user able to register as a donor for themselves.</w:t>
      </w:r>
    </w:p>
    <w:p w14:paraId="68FD7569" w14:textId="6EBE168F" w:rsidR="003519FF" w:rsidRPr="003519FF" w:rsidRDefault="003519FF" w:rsidP="003519FF">
      <w:pPr>
        <w:pStyle w:val="Heading2"/>
        <w:numPr>
          <w:ilvl w:val="0"/>
          <w:numId w:val="33"/>
        </w:numPr>
        <w:tabs>
          <w:tab w:val="left" w:pos="792"/>
        </w:tabs>
        <w:spacing w:before="186" w:line="360" w:lineRule="auto"/>
        <w:rPr>
          <w:b w:val="0"/>
          <w:bCs w:val="0"/>
          <w:lang w:val="en-IN"/>
        </w:rPr>
      </w:pPr>
      <w:r w:rsidRPr="003519FF">
        <w:rPr>
          <w:b w:val="0"/>
          <w:bCs w:val="0"/>
        </w:rPr>
        <w:t xml:space="preserve">By Register as a donor, details will store in the Donor details table in the database and the Donor will get the notification through the Email what they provide while the registration. </w:t>
      </w:r>
    </w:p>
    <w:p w14:paraId="1257875C" w14:textId="219C4EE6" w:rsidR="003519FF" w:rsidRDefault="00000000" w:rsidP="003519FF">
      <w:pPr>
        <w:pStyle w:val="Heading2"/>
        <w:numPr>
          <w:ilvl w:val="2"/>
          <w:numId w:val="11"/>
        </w:numPr>
        <w:tabs>
          <w:tab w:val="left" w:pos="792"/>
        </w:tabs>
        <w:spacing w:before="186"/>
        <w:ind w:left="791" w:hanging="692"/>
        <w:rPr>
          <w:lang w:val="en-IN"/>
        </w:rPr>
      </w:pPr>
      <w:r>
        <w:t>MODULE</w:t>
      </w:r>
      <w:r>
        <w:rPr>
          <w:spacing w:val="-5"/>
        </w:rPr>
        <w:t xml:space="preserve"> </w:t>
      </w:r>
      <w:r>
        <w:t>3:</w:t>
      </w:r>
      <w:r>
        <w:rPr>
          <w:spacing w:val="-7"/>
        </w:rPr>
        <w:t xml:space="preserve"> </w:t>
      </w:r>
      <w:r w:rsidR="003519FF" w:rsidRPr="003519FF">
        <w:t>Donor Information</w:t>
      </w:r>
    </w:p>
    <w:p w14:paraId="77D356B6" w14:textId="385751DD" w:rsidR="003519FF" w:rsidRPr="003519FF" w:rsidRDefault="003519FF" w:rsidP="003519FF">
      <w:pPr>
        <w:pStyle w:val="Heading2"/>
        <w:tabs>
          <w:tab w:val="left" w:pos="792"/>
        </w:tabs>
        <w:spacing w:before="186"/>
        <w:ind w:left="0"/>
        <w:rPr>
          <w:lang w:val="en-IN"/>
        </w:rPr>
      </w:pPr>
    </w:p>
    <w:p w14:paraId="63921223" w14:textId="77777777" w:rsidR="003519FF" w:rsidRPr="003519FF" w:rsidRDefault="003519FF" w:rsidP="003519FF">
      <w:pPr>
        <w:pStyle w:val="BodyText"/>
        <w:numPr>
          <w:ilvl w:val="0"/>
          <w:numId w:val="36"/>
        </w:numPr>
        <w:spacing w:line="360" w:lineRule="auto"/>
        <w:rPr>
          <w:sz w:val="30"/>
          <w:lang w:val="en-IN"/>
        </w:rPr>
      </w:pPr>
      <w:r w:rsidRPr="003519FF">
        <w:rPr>
          <w:sz w:val="30"/>
        </w:rPr>
        <w:t>In this section, people can get the Donor details like Name, Phone Number, Blood Group, and City.</w:t>
      </w:r>
    </w:p>
    <w:p w14:paraId="75CEB97B" w14:textId="77777777" w:rsidR="003519FF" w:rsidRPr="003519FF" w:rsidRDefault="003519FF" w:rsidP="003519FF">
      <w:pPr>
        <w:pStyle w:val="BodyText"/>
        <w:numPr>
          <w:ilvl w:val="0"/>
          <w:numId w:val="36"/>
        </w:numPr>
        <w:spacing w:line="360" w:lineRule="auto"/>
        <w:rPr>
          <w:sz w:val="30"/>
          <w:lang w:val="en-IN"/>
        </w:rPr>
      </w:pPr>
      <w:r w:rsidRPr="003519FF">
        <w:rPr>
          <w:sz w:val="30"/>
        </w:rPr>
        <w:t>By this details People those who are needed a blood can able to arrange blood easily.</w:t>
      </w:r>
    </w:p>
    <w:p w14:paraId="16AE8BB0" w14:textId="77777777" w:rsidR="003519FF" w:rsidRPr="003519FF" w:rsidRDefault="003519FF" w:rsidP="003519FF">
      <w:pPr>
        <w:pStyle w:val="BodyText"/>
        <w:numPr>
          <w:ilvl w:val="0"/>
          <w:numId w:val="36"/>
        </w:numPr>
        <w:spacing w:line="360" w:lineRule="auto"/>
        <w:rPr>
          <w:sz w:val="30"/>
          <w:lang w:val="en-IN"/>
        </w:rPr>
      </w:pPr>
      <w:r w:rsidRPr="003519FF">
        <w:rPr>
          <w:sz w:val="30"/>
        </w:rPr>
        <w:t xml:space="preserve">Details are fetched from the Donor Details table in database. </w:t>
      </w:r>
    </w:p>
    <w:p w14:paraId="109D70DB" w14:textId="77777777" w:rsidR="00216AE0" w:rsidRDefault="00216AE0" w:rsidP="003519FF">
      <w:pPr>
        <w:pStyle w:val="BodyText"/>
        <w:ind w:left="720"/>
        <w:rPr>
          <w:sz w:val="30"/>
        </w:rPr>
      </w:pPr>
    </w:p>
    <w:p w14:paraId="7088BE71" w14:textId="77777777" w:rsidR="003519FF" w:rsidRDefault="003519FF" w:rsidP="003519FF">
      <w:pPr>
        <w:pStyle w:val="BodyText"/>
        <w:ind w:left="720"/>
        <w:rPr>
          <w:sz w:val="30"/>
        </w:rPr>
      </w:pPr>
    </w:p>
    <w:p w14:paraId="7869CC7A" w14:textId="77777777" w:rsidR="003519FF" w:rsidRDefault="003519FF" w:rsidP="003519FF">
      <w:pPr>
        <w:pStyle w:val="BodyText"/>
        <w:ind w:left="720"/>
        <w:rPr>
          <w:sz w:val="30"/>
        </w:rPr>
      </w:pPr>
    </w:p>
    <w:p w14:paraId="02FF326A" w14:textId="16614B44" w:rsidR="00216AE0" w:rsidRPr="003519FF" w:rsidRDefault="00000000" w:rsidP="003519FF">
      <w:pPr>
        <w:pStyle w:val="Heading2"/>
        <w:numPr>
          <w:ilvl w:val="2"/>
          <w:numId w:val="11"/>
        </w:numPr>
        <w:tabs>
          <w:tab w:val="left" w:pos="792"/>
        </w:tabs>
        <w:spacing w:before="176"/>
        <w:ind w:left="791" w:hanging="692"/>
        <w:rPr>
          <w:lang w:val="en-IN"/>
        </w:rPr>
      </w:pPr>
      <w:r>
        <w:lastRenderedPageBreak/>
        <w:t>MODULE</w:t>
      </w:r>
      <w:r>
        <w:rPr>
          <w:spacing w:val="-5"/>
        </w:rPr>
        <w:t xml:space="preserve"> </w:t>
      </w:r>
      <w:r>
        <w:t>4:</w:t>
      </w:r>
      <w:r>
        <w:rPr>
          <w:spacing w:val="-4"/>
        </w:rPr>
        <w:t xml:space="preserve"> </w:t>
      </w:r>
      <w:r w:rsidR="003519FF" w:rsidRPr="003519FF">
        <w:t>Request For Donor</w:t>
      </w:r>
    </w:p>
    <w:p w14:paraId="1893C249" w14:textId="77777777" w:rsidR="003519FF" w:rsidRPr="003519FF" w:rsidRDefault="003519FF" w:rsidP="003519FF">
      <w:pPr>
        <w:pStyle w:val="Heading2"/>
        <w:tabs>
          <w:tab w:val="left" w:pos="792"/>
        </w:tabs>
        <w:spacing w:before="176"/>
        <w:ind w:left="99"/>
        <w:rPr>
          <w:lang w:val="en-IN"/>
        </w:rPr>
      </w:pPr>
    </w:p>
    <w:p w14:paraId="373D05D1" w14:textId="77777777" w:rsidR="003519FF" w:rsidRPr="003519FF" w:rsidRDefault="003519FF" w:rsidP="003519FF">
      <w:pPr>
        <w:numPr>
          <w:ilvl w:val="0"/>
          <w:numId w:val="38"/>
        </w:numPr>
        <w:spacing w:line="360" w:lineRule="auto"/>
        <w:jc w:val="both"/>
        <w:rPr>
          <w:sz w:val="28"/>
          <w:lang w:val="en-IN"/>
        </w:rPr>
      </w:pPr>
      <w:r w:rsidRPr="003519FF">
        <w:rPr>
          <w:sz w:val="28"/>
        </w:rPr>
        <w:t>By raise the request for blood in this application, the details will be forwarded to the donor those who are registered in the Application through the Email.</w:t>
      </w:r>
    </w:p>
    <w:p w14:paraId="3B14E670" w14:textId="77777777" w:rsidR="003519FF" w:rsidRPr="003519FF" w:rsidRDefault="003519FF" w:rsidP="003519FF">
      <w:pPr>
        <w:numPr>
          <w:ilvl w:val="0"/>
          <w:numId w:val="38"/>
        </w:numPr>
        <w:spacing w:line="360" w:lineRule="auto"/>
        <w:jc w:val="both"/>
        <w:rPr>
          <w:sz w:val="28"/>
          <w:lang w:val="en-IN"/>
        </w:rPr>
      </w:pPr>
      <w:r w:rsidRPr="003519FF">
        <w:rPr>
          <w:sz w:val="28"/>
        </w:rPr>
        <w:t>And the Request details will be stored in Request Details table in database for future reference.</w:t>
      </w:r>
    </w:p>
    <w:p w14:paraId="5A1A406D" w14:textId="77777777" w:rsidR="00216AE0" w:rsidRDefault="00216AE0">
      <w:pPr>
        <w:spacing w:line="333" w:lineRule="auto"/>
        <w:jc w:val="both"/>
        <w:rPr>
          <w:rFonts w:ascii="Symbol" w:hAnsi="Symbol"/>
          <w:sz w:val="32"/>
        </w:rPr>
        <w:sectPr w:rsidR="00216AE0">
          <w:pgSz w:w="11920" w:h="16850"/>
          <w:pgMar w:top="1340" w:right="1300" w:bottom="1180" w:left="1340" w:header="0" w:footer="998" w:gutter="0"/>
          <w:cols w:space="720"/>
        </w:sectPr>
      </w:pPr>
    </w:p>
    <w:p w14:paraId="3C26811F" w14:textId="77777777" w:rsidR="00216AE0" w:rsidRDefault="00000000">
      <w:pPr>
        <w:pStyle w:val="Heading1"/>
        <w:ind w:left="1876" w:right="1934"/>
        <w:jc w:val="center"/>
      </w:pPr>
      <w:r>
        <w:lastRenderedPageBreak/>
        <w:t>CHAPTER</w:t>
      </w:r>
      <w:r>
        <w:rPr>
          <w:spacing w:val="-5"/>
        </w:rPr>
        <w:t xml:space="preserve"> </w:t>
      </w:r>
      <w:r>
        <w:t>5</w:t>
      </w:r>
    </w:p>
    <w:p w14:paraId="2C344ED7" w14:textId="77777777" w:rsidR="00216AE0" w:rsidRDefault="00216AE0">
      <w:pPr>
        <w:pStyle w:val="BodyText"/>
        <w:spacing w:before="6"/>
        <w:rPr>
          <w:b/>
          <w:sz w:val="22"/>
        </w:rPr>
      </w:pPr>
    </w:p>
    <w:p w14:paraId="6DC15A01" w14:textId="77777777" w:rsidR="00216AE0" w:rsidRDefault="00000000">
      <w:pPr>
        <w:pStyle w:val="Heading1"/>
        <w:spacing w:before="86"/>
        <w:ind w:left="100"/>
      </w:pPr>
      <w:r>
        <w:t>SYSTEM</w:t>
      </w:r>
      <w:r>
        <w:rPr>
          <w:lang w:val="en-IN"/>
        </w:rPr>
        <w:t xml:space="preserve"> TE</w:t>
      </w:r>
      <w:r>
        <w:t>STING</w:t>
      </w:r>
    </w:p>
    <w:p w14:paraId="2DA6D8A4" w14:textId="6CE50864" w:rsidR="00216AE0" w:rsidRDefault="00000000">
      <w:pPr>
        <w:pStyle w:val="Heading1"/>
        <w:spacing w:before="86"/>
        <w:ind w:left="100"/>
      </w:pPr>
      <w:r>
        <w:rPr>
          <w:sz w:val="28"/>
          <w:lang w:val="en-IN"/>
        </w:rPr>
        <w:t>5.</w:t>
      </w:r>
      <w:r w:rsidR="001D11CB">
        <w:rPr>
          <w:sz w:val="28"/>
          <w:lang w:val="en-IN"/>
        </w:rPr>
        <w:t>1. UNIT</w:t>
      </w:r>
      <w:r>
        <w:rPr>
          <w:spacing w:val="-6"/>
          <w:sz w:val="28"/>
        </w:rPr>
        <w:t xml:space="preserve"> </w:t>
      </w:r>
      <w:r>
        <w:rPr>
          <w:sz w:val="28"/>
        </w:rPr>
        <w:t>TESTING</w:t>
      </w:r>
    </w:p>
    <w:p w14:paraId="74D1E437" w14:textId="77777777" w:rsidR="00216AE0" w:rsidRDefault="00000000">
      <w:pPr>
        <w:pStyle w:val="BodyText"/>
        <w:spacing w:before="178" w:line="360" w:lineRule="auto"/>
        <w:ind w:left="100" w:right="126" w:firstLine="719"/>
        <w:jc w:val="both"/>
        <w:rPr>
          <w:rFonts w:ascii="Cambria"/>
          <w:sz w:val="32"/>
        </w:rPr>
      </w:pPr>
      <w:r>
        <w:t>Testing</w:t>
      </w:r>
      <w:r>
        <w:rPr>
          <w:spacing w:val="-12"/>
        </w:rPr>
        <w:t xml:space="preserve"> </w:t>
      </w:r>
      <w:r>
        <w:t>each</w:t>
      </w:r>
      <w:r>
        <w:rPr>
          <w:spacing w:val="-13"/>
        </w:rPr>
        <w:t xml:space="preserve"> </w:t>
      </w:r>
      <w:r>
        <w:t>component</w:t>
      </w:r>
      <w:r>
        <w:rPr>
          <w:spacing w:val="-15"/>
        </w:rPr>
        <w:t xml:space="preserve"> </w:t>
      </w:r>
      <w:r>
        <w:t>or</w:t>
      </w:r>
      <w:r>
        <w:rPr>
          <w:spacing w:val="-15"/>
        </w:rPr>
        <w:t xml:space="preserve"> </w:t>
      </w:r>
      <w:r>
        <w:t>module</w:t>
      </w:r>
      <w:r>
        <w:rPr>
          <w:spacing w:val="-13"/>
        </w:rPr>
        <w:t xml:space="preserve"> </w:t>
      </w:r>
      <w:r>
        <w:t>of</w:t>
      </w:r>
      <w:r>
        <w:rPr>
          <w:spacing w:val="-15"/>
        </w:rPr>
        <w:t xml:space="preserve"> </w:t>
      </w:r>
      <w:r>
        <w:t>the</w:t>
      </w:r>
      <w:r>
        <w:rPr>
          <w:spacing w:val="-14"/>
        </w:rPr>
        <w:t xml:space="preserve"> </w:t>
      </w:r>
      <w:r>
        <w:t>software</w:t>
      </w:r>
      <w:r>
        <w:rPr>
          <w:spacing w:val="-13"/>
        </w:rPr>
        <w:t xml:space="preserve"> </w:t>
      </w:r>
      <w:r>
        <w:t>project</w:t>
      </w:r>
      <w:r>
        <w:rPr>
          <w:spacing w:val="-15"/>
        </w:rPr>
        <w:t xml:space="preserve"> </w:t>
      </w:r>
      <w:r>
        <w:t>is</w:t>
      </w:r>
      <w:r>
        <w:rPr>
          <w:spacing w:val="-16"/>
        </w:rPr>
        <w:t xml:space="preserve"> </w:t>
      </w:r>
      <w:r>
        <w:t>known</w:t>
      </w:r>
      <w:r>
        <w:rPr>
          <w:spacing w:val="-4"/>
        </w:rPr>
        <w:t xml:space="preserve"> </w:t>
      </w:r>
      <w:r>
        <w:t>as</w:t>
      </w:r>
      <w:r>
        <w:rPr>
          <w:spacing w:val="-14"/>
        </w:rPr>
        <w:t xml:space="preserve"> </w:t>
      </w:r>
      <w:r>
        <w:t>unit</w:t>
      </w:r>
      <w:r>
        <w:rPr>
          <w:spacing w:val="-68"/>
        </w:rPr>
        <w:t xml:space="preserve"> </w:t>
      </w:r>
      <w:r>
        <w:rPr>
          <w:spacing w:val="-1"/>
        </w:rPr>
        <w:t>testing</w:t>
      </w:r>
      <w:r>
        <w:rPr>
          <w:rFonts w:ascii="Cambria"/>
          <w:spacing w:val="-1"/>
          <w:sz w:val="32"/>
        </w:rPr>
        <w:t>.</w:t>
      </w:r>
      <w:r>
        <w:rPr>
          <w:rFonts w:ascii="Cambria"/>
          <w:spacing w:val="-12"/>
          <w:sz w:val="32"/>
        </w:rPr>
        <w:t xml:space="preserve"> </w:t>
      </w:r>
      <w:r>
        <w:rPr>
          <w:spacing w:val="-1"/>
        </w:rPr>
        <w:t>To</w:t>
      </w:r>
      <w:r>
        <w:rPr>
          <w:spacing w:val="-9"/>
        </w:rPr>
        <w:t xml:space="preserve"> </w:t>
      </w:r>
      <w:r>
        <w:rPr>
          <w:spacing w:val="-1"/>
        </w:rPr>
        <w:t>perform</w:t>
      </w:r>
      <w:r>
        <w:rPr>
          <w:spacing w:val="-19"/>
        </w:rPr>
        <w:t xml:space="preserve"> </w:t>
      </w:r>
      <w:r>
        <w:rPr>
          <w:spacing w:val="-1"/>
        </w:rPr>
        <w:t>unit</w:t>
      </w:r>
      <w:r>
        <w:rPr>
          <w:spacing w:val="-9"/>
        </w:rPr>
        <w:t xml:space="preserve"> </w:t>
      </w:r>
      <w:r>
        <w:rPr>
          <w:spacing w:val="-1"/>
        </w:rPr>
        <w:t>testing,</w:t>
      </w:r>
      <w:r>
        <w:rPr>
          <w:spacing w:val="-11"/>
        </w:rPr>
        <w:t xml:space="preserve"> </w:t>
      </w:r>
      <w:r>
        <w:rPr>
          <w:spacing w:val="-1"/>
        </w:rPr>
        <w:t>knowledge</w:t>
      </w:r>
      <w:r>
        <w:rPr>
          <w:spacing w:val="-12"/>
        </w:rPr>
        <w:t xml:space="preserve"> </w:t>
      </w:r>
      <w:r>
        <w:rPr>
          <w:spacing w:val="-1"/>
        </w:rPr>
        <w:t>of</w:t>
      </w:r>
      <w:r>
        <w:rPr>
          <w:spacing w:val="-13"/>
        </w:rPr>
        <w:t xml:space="preserve"> </w:t>
      </w:r>
      <w:r>
        <w:rPr>
          <w:spacing w:val="-1"/>
        </w:rPr>
        <w:t>programming</w:t>
      </w:r>
      <w:r>
        <w:rPr>
          <w:spacing w:val="-4"/>
        </w:rPr>
        <w:t xml:space="preserve"> </w:t>
      </w:r>
      <w:r>
        <w:t>is</w:t>
      </w:r>
      <w:r>
        <w:rPr>
          <w:spacing w:val="-12"/>
        </w:rPr>
        <w:t xml:space="preserve"> </w:t>
      </w:r>
      <w:r>
        <w:t>necessary</w:t>
      </w:r>
      <w:r>
        <w:rPr>
          <w:rFonts w:ascii="Cambria"/>
          <w:sz w:val="32"/>
        </w:rPr>
        <w:t>.</w:t>
      </w:r>
      <w:r>
        <w:rPr>
          <w:rFonts w:ascii="Cambria"/>
          <w:spacing w:val="-11"/>
          <w:sz w:val="32"/>
        </w:rPr>
        <w:t xml:space="preserve"> </w:t>
      </w:r>
      <w:r>
        <w:t>So</w:t>
      </w:r>
      <w:r>
        <w:rPr>
          <w:spacing w:val="-7"/>
        </w:rPr>
        <w:t xml:space="preserve"> </w:t>
      </w:r>
      <w:r>
        <w:t>only</w:t>
      </w:r>
      <w:r>
        <w:rPr>
          <w:spacing w:val="-67"/>
        </w:rPr>
        <w:t xml:space="preserve"> </w:t>
      </w:r>
      <w:r>
        <w:t>programmers do this kind of tests, not testers</w:t>
      </w:r>
      <w:r>
        <w:rPr>
          <w:rFonts w:ascii="Cambria"/>
          <w:sz w:val="32"/>
        </w:rPr>
        <w:t xml:space="preserve">. </w:t>
      </w:r>
      <w:r>
        <w:t>A testing technique using which</w:t>
      </w:r>
      <w:r>
        <w:rPr>
          <w:spacing w:val="1"/>
        </w:rPr>
        <w:t xml:space="preserve"> </w:t>
      </w:r>
      <w:r>
        <w:rPr>
          <w:spacing w:val="-1"/>
        </w:rPr>
        <w:t>individual</w:t>
      </w:r>
      <w:r>
        <w:rPr>
          <w:spacing w:val="-8"/>
        </w:rPr>
        <w:t xml:space="preserve"> </w:t>
      </w:r>
      <w:r>
        <w:rPr>
          <w:spacing w:val="-1"/>
        </w:rPr>
        <w:t>modules</w:t>
      </w:r>
      <w:r>
        <w:rPr>
          <w:spacing w:val="-9"/>
        </w:rPr>
        <w:t xml:space="preserve"> </w:t>
      </w:r>
      <w:r>
        <w:rPr>
          <w:spacing w:val="-1"/>
        </w:rPr>
        <w:t>are</w:t>
      </w:r>
      <w:r>
        <w:rPr>
          <w:spacing w:val="-13"/>
        </w:rPr>
        <w:t xml:space="preserve"> </w:t>
      </w:r>
      <w:r>
        <w:rPr>
          <w:spacing w:val="-1"/>
        </w:rPr>
        <w:t>tested</w:t>
      </w:r>
      <w:r>
        <w:rPr>
          <w:spacing w:val="-9"/>
        </w:rPr>
        <w:t xml:space="preserve"> </w:t>
      </w:r>
      <w:r>
        <w:rPr>
          <w:spacing w:val="-1"/>
        </w:rPr>
        <w:t>to</w:t>
      </w:r>
      <w:r>
        <w:rPr>
          <w:spacing w:val="-7"/>
        </w:rPr>
        <w:t xml:space="preserve"> </w:t>
      </w:r>
      <w:r>
        <w:rPr>
          <w:spacing w:val="-1"/>
        </w:rPr>
        <w:t>determine</w:t>
      </w:r>
      <w:r>
        <w:rPr>
          <w:spacing w:val="-8"/>
        </w:rPr>
        <w:t xml:space="preserve"> </w:t>
      </w:r>
      <w:r>
        <w:rPr>
          <w:spacing w:val="-1"/>
        </w:rPr>
        <w:t>if</w:t>
      </w:r>
      <w:r>
        <w:rPr>
          <w:spacing w:val="-10"/>
        </w:rPr>
        <w:t xml:space="preserve"> </w:t>
      </w:r>
      <w:r>
        <w:rPr>
          <w:spacing w:val="-1"/>
        </w:rPr>
        <w:t>there</w:t>
      </w:r>
      <w:r>
        <w:rPr>
          <w:spacing w:val="-12"/>
        </w:rPr>
        <w:t xml:space="preserve"> </w:t>
      </w:r>
      <w:r>
        <w:rPr>
          <w:spacing w:val="-1"/>
        </w:rPr>
        <w:t>are</w:t>
      </w:r>
      <w:r>
        <w:rPr>
          <w:spacing w:val="-13"/>
        </w:rPr>
        <w:t xml:space="preserve"> </w:t>
      </w:r>
      <w:r>
        <w:rPr>
          <w:spacing w:val="-1"/>
        </w:rPr>
        <w:t>any</w:t>
      </w:r>
      <w:r>
        <w:rPr>
          <w:spacing w:val="-18"/>
        </w:rPr>
        <w:t xml:space="preserve"> </w:t>
      </w:r>
      <w:r>
        <w:t>issues</w:t>
      </w:r>
      <w:r>
        <w:rPr>
          <w:spacing w:val="-11"/>
        </w:rPr>
        <w:t xml:space="preserve"> </w:t>
      </w:r>
      <w:r>
        <w:t>by</w:t>
      </w:r>
      <w:r>
        <w:rPr>
          <w:spacing w:val="-19"/>
        </w:rPr>
        <w:t xml:space="preserve"> </w:t>
      </w:r>
      <w:r>
        <w:t>the</w:t>
      </w:r>
      <w:r>
        <w:rPr>
          <w:spacing w:val="-13"/>
        </w:rPr>
        <w:t xml:space="preserve"> </w:t>
      </w:r>
      <w:r>
        <w:t>developer</w:t>
      </w:r>
      <w:r>
        <w:rPr>
          <w:spacing w:val="-68"/>
        </w:rPr>
        <w:t xml:space="preserve"> </w:t>
      </w:r>
      <w:r>
        <w:t>himself</w:t>
      </w:r>
      <w:r>
        <w:rPr>
          <w:rFonts w:ascii="Cambria"/>
          <w:sz w:val="32"/>
        </w:rPr>
        <w:t xml:space="preserve">. </w:t>
      </w:r>
      <w:r>
        <w:t>It is concerned with functional correctness of the standalone modules</w:t>
      </w:r>
      <w:r>
        <w:rPr>
          <w:rFonts w:ascii="Cambria"/>
          <w:sz w:val="32"/>
        </w:rPr>
        <w:t>.</w:t>
      </w:r>
      <w:r>
        <w:rPr>
          <w:rFonts w:ascii="Cambria"/>
          <w:spacing w:val="1"/>
          <w:sz w:val="32"/>
        </w:rPr>
        <w:t xml:space="preserve"> </w:t>
      </w:r>
      <w:r>
        <w:t>The main aim is to isolate each unit of the system to identify, analyze and fix the</w:t>
      </w:r>
      <w:r>
        <w:rPr>
          <w:spacing w:val="-67"/>
        </w:rPr>
        <w:t xml:space="preserve"> </w:t>
      </w:r>
      <w:r>
        <w:t>defects</w:t>
      </w:r>
      <w:r>
        <w:rPr>
          <w:rFonts w:ascii="Cambria"/>
          <w:sz w:val="32"/>
        </w:rPr>
        <w:t>.</w:t>
      </w:r>
    </w:p>
    <w:p w14:paraId="332D0D9D" w14:textId="77777777" w:rsidR="00216AE0" w:rsidRDefault="00000000">
      <w:pPr>
        <w:pStyle w:val="Heading2"/>
        <w:spacing w:before="11"/>
        <w:ind w:left="100"/>
      </w:pPr>
      <w:r>
        <w:t>Advantage</w:t>
      </w:r>
    </w:p>
    <w:p w14:paraId="62700EC8" w14:textId="77777777" w:rsidR="00216AE0" w:rsidRDefault="00000000">
      <w:pPr>
        <w:pStyle w:val="ListParagraph"/>
        <w:numPr>
          <w:ilvl w:val="2"/>
          <w:numId w:val="17"/>
        </w:numPr>
        <w:tabs>
          <w:tab w:val="left" w:pos="1118"/>
        </w:tabs>
        <w:spacing w:before="151" w:line="367" w:lineRule="auto"/>
        <w:ind w:right="231" w:firstLine="719"/>
        <w:rPr>
          <w:rFonts w:ascii="Cambria"/>
          <w:sz w:val="32"/>
        </w:rPr>
      </w:pPr>
      <w:r>
        <w:rPr>
          <w:sz w:val="28"/>
        </w:rPr>
        <w:t>Reduces</w:t>
      </w:r>
      <w:r>
        <w:rPr>
          <w:spacing w:val="-10"/>
          <w:sz w:val="28"/>
        </w:rPr>
        <w:t xml:space="preserve"> </w:t>
      </w:r>
      <w:r>
        <w:rPr>
          <w:sz w:val="28"/>
        </w:rPr>
        <w:t>Defects</w:t>
      </w:r>
      <w:r>
        <w:rPr>
          <w:spacing w:val="-12"/>
          <w:sz w:val="28"/>
        </w:rPr>
        <w:t xml:space="preserve"> </w:t>
      </w:r>
      <w:r>
        <w:rPr>
          <w:sz w:val="28"/>
        </w:rPr>
        <w:t>in</w:t>
      </w:r>
      <w:r>
        <w:rPr>
          <w:spacing w:val="-11"/>
          <w:sz w:val="28"/>
        </w:rPr>
        <w:t xml:space="preserve"> </w:t>
      </w:r>
      <w:r>
        <w:rPr>
          <w:sz w:val="28"/>
        </w:rPr>
        <w:t>the</w:t>
      </w:r>
      <w:r>
        <w:rPr>
          <w:spacing w:val="-12"/>
          <w:sz w:val="28"/>
        </w:rPr>
        <w:t xml:space="preserve"> </w:t>
      </w:r>
      <w:r>
        <w:rPr>
          <w:sz w:val="28"/>
        </w:rPr>
        <w:t>newly</w:t>
      </w:r>
      <w:r>
        <w:rPr>
          <w:spacing w:val="-17"/>
          <w:sz w:val="28"/>
        </w:rPr>
        <w:t xml:space="preserve"> </w:t>
      </w:r>
      <w:r>
        <w:rPr>
          <w:sz w:val="28"/>
        </w:rPr>
        <w:t>developed</w:t>
      </w:r>
      <w:r>
        <w:rPr>
          <w:spacing w:val="-12"/>
          <w:sz w:val="28"/>
        </w:rPr>
        <w:t xml:space="preserve"> </w:t>
      </w:r>
      <w:r>
        <w:rPr>
          <w:sz w:val="28"/>
        </w:rPr>
        <w:t>features</w:t>
      </w:r>
      <w:r>
        <w:rPr>
          <w:spacing w:val="-12"/>
          <w:sz w:val="28"/>
        </w:rPr>
        <w:t xml:space="preserve"> </w:t>
      </w:r>
      <w:r>
        <w:rPr>
          <w:sz w:val="28"/>
        </w:rPr>
        <w:t>or</w:t>
      </w:r>
      <w:r>
        <w:rPr>
          <w:spacing w:val="-12"/>
          <w:sz w:val="28"/>
        </w:rPr>
        <w:t xml:space="preserve"> </w:t>
      </w:r>
      <w:r>
        <w:rPr>
          <w:sz w:val="28"/>
        </w:rPr>
        <w:t>reduces</w:t>
      </w:r>
      <w:r>
        <w:rPr>
          <w:spacing w:val="-6"/>
          <w:sz w:val="28"/>
        </w:rPr>
        <w:t xml:space="preserve"> </w:t>
      </w:r>
      <w:r>
        <w:rPr>
          <w:sz w:val="28"/>
        </w:rPr>
        <w:t>bugs</w:t>
      </w:r>
      <w:r>
        <w:rPr>
          <w:spacing w:val="-9"/>
          <w:sz w:val="28"/>
        </w:rPr>
        <w:t xml:space="preserve"> </w:t>
      </w:r>
      <w:r>
        <w:rPr>
          <w:sz w:val="28"/>
        </w:rPr>
        <w:t>when</w:t>
      </w:r>
      <w:r>
        <w:rPr>
          <w:spacing w:val="-67"/>
          <w:sz w:val="28"/>
        </w:rPr>
        <w:t xml:space="preserve"> </w:t>
      </w:r>
      <w:r>
        <w:rPr>
          <w:sz w:val="28"/>
        </w:rPr>
        <w:t>changing</w:t>
      </w:r>
      <w:r>
        <w:rPr>
          <w:spacing w:val="-5"/>
          <w:sz w:val="28"/>
        </w:rPr>
        <w:t xml:space="preserve"> </w:t>
      </w:r>
      <w:r>
        <w:rPr>
          <w:sz w:val="28"/>
        </w:rPr>
        <w:t>the existing</w:t>
      </w:r>
      <w:r>
        <w:rPr>
          <w:spacing w:val="-1"/>
          <w:sz w:val="28"/>
        </w:rPr>
        <w:t xml:space="preserve"> </w:t>
      </w:r>
      <w:r>
        <w:rPr>
          <w:sz w:val="28"/>
        </w:rPr>
        <w:t>functionality</w:t>
      </w:r>
      <w:r>
        <w:rPr>
          <w:rFonts w:ascii="Cambria"/>
          <w:sz w:val="32"/>
        </w:rPr>
        <w:t>.</w:t>
      </w:r>
    </w:p>
    <w:p w14:paraId="7FF40B2F" w14:textId="77777777" w:rsidR="00216AE0" w:rsidRDefault="00000000">
      <w:pPr>
        <w:pStyle w:val="ListParagraph"/>
        <w:numPr>
          <w:ilvl w:val="2"/>
          <w:numId w:val="17"/>
        </w:numPr>
        <w:tabs>
          <w:tab w:val="left" w:pos="1126"/>
        </w:tabs>
        <w:spacing w:line="363" w:lineRule="exact"/>
        <w:ind w:left="1125" w:hanging="306"/>
        <w:rPr>
          <w:rFonts w:ascii="Cambria"/>
          <w:sz w:val="32"/>
        </w:rPr>
      </w:pPr>
      <w:r>
        <w:rPr>
          <w:sz w:val="28"/>
        </w:rPr>
        <w:t>Reduces</w:t>
      </w:r>
      <w:r>
        <w:rPr>
          <w:spacing w:val="-1"/>
          <w:sz w:val="28"/>
        </w:rPr>
        <w:t xml:space="preserve"> </w:t>
      </w:r>
      <w:r>
        <w:rPr>
          <w:sz w:val="28"/>
        </w:rPr>
        <w:t>Cost</w:t>
      </w:r>
      <w:r>
        <w:rPr>
          <w:spacing w:val="-5"/>
          <w:sz w:val="28"/>
        </w:rPr>
        <w:t xml:space="preserve"> </w:t>
      </w:r>
      <w:r>
        <w:rPr>
          <w:sz w:val="28"/>
        </w:rPr>
        <w:t>of</w:t>
      </w:r>
      <w:r>
        <w:rPr>
          <w:spacing w:val="-4"/>
          <w:sz w:val="28"/>
        </w:rPr>
        <w:t xml:space="preserve"> </w:t>
      </w:r>
      <w:r>
        <w:rPr>
          <w:sz w:val="28"/>
        </w:rPr>
        <w:t>Testing as</w:t>
      </w:r>
      <w:r>
        <w:rPr>
          <w:spacing w:val="-1"/>
          <w:sz w:val="28"/>
        </w:rPr>
        <w:t xml:space="preserve"> </w:t>
      </w:r>
      <w:r>
        <w:rPr>
          <w:sz w:val="28"/>
        </w:rPr>
        <w:t>defects are</w:t>
      </w:r>
      <w:r>
        <w:rPr>
          <w:spacing w:val="-3"/>
          <w:sz w:val="28"/>
        </w:rPr>
        <w:t xml:space="preserve"> </w:t>
      </w:r>
      <w:r>
        <w:rPr>
          <w:sz w:val="28"/>
        </w:rPr>
        <w:t>captured</w:t>
      </w:r>
      <w:r>
        <w:rPr>
          <w:spacing w:val="-4"/>
          <w:sz w:val="28"/>
        </w:rPr>
        <w:t xml:space="preserve"> </w:t>
      </w:r>
      <w:r>
        <w:rPr>
          <w:sz w:val="28"/>
        </w:rPr>
        <w:t>in</w:t>
      </w:r>
      <w:r>
        <w:rPr>
          <w:spacing w:val="-6"/>
          <w:sz w:val="28"/>
        </w:rPr>
        <w:t xml:space="preserve"> </w:t>
      </w:r>
      <w:r>
        <w:rPr>
          <w:sz w:val="28"/>
        </w:rPr>
        <w:t>very</w:t>
      </w:r>
      <w:r>
        <w:rPr>
          <w:spacing w:val="-10"/>
          <w:sz w:val="28"/>
        </w:rPr>
        <w:t xml:space="preserve"> </w:t>
      </w:r>
      <w:r>
        <w:rPr>
          <w:sz w:val="28"/>
        </w:rPr>
        <w:t>early</w:t>
      </w:r>
      <w:r>
        <w:rPr>
          <w:spacing w:val="-3"/>
          <w:sz w:val="28"/>
        </w:rPr>
        <w:t xml:space="preserve"> </w:t>
      </w:r>
      <w:r>
        <w:rPr>
          <w:sz w:val="28"/>
        </w:rPr>
        <w:t>phase</w:t>
      </w:r>
      <w:r>
        <w:rPr>
          <w:rFonts w:ascii="Cambria"/>
          <w:sz w:val="32"/>
        </w:rPr>
        <w:t>.</w:t>
      </w:r>
    </w:p>
    <w:p w14:paraId="505E05EE" w14:textId="77777777" w:rsidR="00216AE0" w:rsidRDefault="00000000">
      <w:pPr>
        <w:pStyle w:val="ListParagraph"/>
        <w:numPr>
          <w:ilvl w:val="2"/>
          <w:numId w:val="17"/>
        </w:numPr>
        <w:tabs>
          <w:tab w:val="left" w:pos="1126"/>
        </w:tabs>
        <w:spacing w:before="188"/>
        <w:ind w:left="1125" w:hanging="306"/>
        <w:rPr>
          <w:rFonts w:ascii="Cambria"/>
          <w:sz w:val="32"/>
        </w:rPr>
      </w:pPr>
      <w:r>
        <w:rPr>
          <w:sz w:val="28"/>
        </w:rPr>
        <w:t>Improves</w:t>
      </w:r>
      <w:r>
        <w:rPr>
          <w:spacing w:val="-5"/>
          <w:sz w:val="28"/>
        </w:rPr>
        <w:t xml:space="preserve"> </w:t>
      </w:r>
      <w:r>
        <w:rPr>
          <w:sz w:val="28"/>
        </w:rPr>
        <w:t>design</w:t>
      </w:r>
      <w:r>
        <w:rPr>
          <w:spacing w:val="-3"/>
          <w:sz w:val="28"/>
        </w:rPr>
        <w:t xml:space="preserve"> </w:t>
      </w:r>
      <w:r>
        <w:rPr>
          <w:sz w:val="28"/>
        </w:rPr>
        <w:t>and</w:t>
      </w:r>
      <w:r>
        <w:rPr>
          <w:spacing w:val="-3"/>
          <w:sz w:val="28"/>
        </w:rPr>
        <w:t xml:space="preserve"> </w:t>
      </w:r>
      <w:r>
        <w:rPr>
          <w:sz w:val="28"/>
        </w:rPr>
        <w:t>allows</w:t>
      </w:r>
      <w:r>
        <w:rPr>
          <w:spacing w:val="-5"/>
          <w:sz w:val="28"/>
        </w:rPr>
        <w:t xml:space="preserve"> </w:t>
      </w:r>
      <w:r>
        <w:rPr>
          <w:sz w:val="28"/>
        </w:rPr>
        <w:t>better</w:t>
      </w:r>
      <w:r>
        <w:rPr>
          <w:spacing w:val="-6"/>
          <w:sz w:val="28"/>
        </w:rPr>
        <w:t xml:space="preserve"> </w:t>
      </w:r>
      <w:r>
        <w:rPr>
          <w:sz w:val="28"/>
        </w:rPr>
        <w:t>refactoring</w:t>
      </w:r>
      <w:r>
        <w:rPr>
          <w:spacing w:val="-8"/>
          <w:sz w:val="28"/>
        </w:rPr>
        <w:t xml:space="preserve"> </w:t>
      </w:r>
      <w:r>
        <w:rPr>
          <w:sz w:val="28"/>
        </w:rPr>
        <w:t>of</w:t>
      </w:r>
      <w:r>
        <w:rPr>
          <w:spacing w:val="-5"/>
          <w:sz w:val="28"/>
        </w:rPr>
        <w:t xml:space="preserve"> </w:t>
      </w:r>
      <w:r>
        <w:rPr>
          <w:sz w:val="28"/>
        </w:rPr>
        <w:t>code</w:t>
      </w:r>
      <w:r>
        <w:rPr>
          <w:rFonts w:ascii="Cambria"/>
          <w:sz w:val="32"/>
        </w:rPr>
        <w:t>.</w:t>
      </w:r>
    </w:p>
    <w:p w14:paraId="42165F0A" w14:textId="77777777" w:rsidR="00216AE0" w:rsidRDefault="00000000">
      <w:pPr>
        <w:pStyle w:val="ListParagraph"/>
        <w:numPr>
          <w:ilvl w:val="2"/>
          <w:numId w:val="17"/>
        </w:numPr>
        <w:tabs>
          <w:tab w:val="left" w:pos="1135"/>
        </w:tabs>
        <w:spacing w:before="179" w:line="367" w:lineRule="auto"/>
        <w:ind w:left="820" w:right="182" w:firstLine="0"/>
        <w:rPr>
          <w:rFonts w:ascii="Cambria"/>
          <w:sz w:val="32"/>
        </w:rPr>
      </w:pPr>
      <w:r>
        <w:rPr>
          <w:sz w:val="28"/>
        </w:rPr>
        <w:t>Unit</w:t>
      </w:r>
      <w:r>
        <w:rPr>
          <w:spacing w:val="5"/>
          <w:sz w:val="28"/>
        </w:rPr>
        <w:t xml:space="preserve"> </w:t>
      </w:r>
      <w:r>
        <w:rPr>
          <w:sz w:val="28"/>
        </w:rPr>
        <w:t>Tests,</w:t>
      </w:r>
      <w:r>
        <w:rPr>
          <w:spacing w:val="2"/>
          <w:sz w:val="28"/>
        </w:rPr>
        <w:t xml:space="preserve"> </w:t>
      </w:r>
      <w:r>
        <w:rPr>
          <w:sz w:val="28"/>
        </w:rPr>
        <w:t>when</w:t>
      </w:r>
      <w:r>
        <w:rPr>
          <w:spacing w:val="1"/>
          <w:sz w:val="28"/>
        </w:rPr>
        <w:t xml:space="preserve"> </w:t>
      </w:r>
      <w:r>
        <w:rPr>
          <w:sz w:val="28"/>
        </w:rPr>
        <w:t>integrated</w:t>
      </w:r>
      <w:r>
        <w:rPr>
          <w:spacing w:val="5"/>
          <w:sz w:val="28"/>
        </w:rPr>
        <w:t xml:space="preserve"> </w:t>
      </w:r>
      <w:r>
        <w:rPr>
          <w:sz w:val="28"/>
        </w:rPr>
        <w:t>with</w:t>
      </w:r>
      <w:r>
        <w:rPr>
          <w:spacing w:val="1"/>
          <w:sz w:val="28"/>
        </w:rPr>
        <w:t xml:space="preserve"> </w:t>
      </w:r>
      <w:r>
        <w:rPr>
          <w:sz w:val="28"/>
        </w:rPr>
        <w:t>build</w:t>
      </w:r>
      <w:r>
        <w:rPr>
          <w:spacing w:val="1"/>
          <w:sz w:val="28"/>
        </w:rPr>
        <w:t xml:space="preserve"> </w:t>
      </w:r>
      <w:r>
        <w:rPr>
          <w:sz w:val="28"/>
        </w:rPr>
        <w:t>gives the</w:t>
      </w:r>
      <w:r>
        <w:rPr>
          <w:spacing w:val="-2"/>
          <w:sz w:val="28"/>
        </w:rPr>
        <w:t xml:space="preserve"> </w:t>
      </w:r>
      <w:r>
        <w:rPr>
          <w:sz w:val="28"/>
        </w:rPr>
        <w:t>quality</w:t>
      </w:r>
      <w:r>
        <w:rPr>
          <w:spacing w:val="-3"/>
          <w:sz w:val="28"/>
        </w:rPr>
        <w:t xml:space="preserve"> </w:t>
      </w:r>
      <w:r>
        <w:rPr>
          <w:sz w:val="28"/>
        </w:rPr>
        <w:t>of the</w:t>
      </w:r>
      <w:r>
        <w:rPr>
          <w:spacing w:val="-3"/>
          <w:sz w:val="28"/>
        </w:rPr>
        <w:t xml:space="preserve"> </w:t>
      </w:r>
      <w:r>
        <w:rPr>
          <w:sz w:val="28"/>
        </w:rPr>
        <w:t>build</w:t>
      </w:r>
      <w:r>
        <w:rPr>
          <w:spacing w:val="16"/>
          <w:sz w:val="28"/>
        </w:rPr>
        <w:t xml:space="preserve"> </w:t>
      </w:r>
      <w:r>
        <w:rPr>
          <w:sz w:val="28"/>
        </w:rPr>
        <w:t>as</w:t>
      </w:r>
      <w:r>
        <w:rPr>
          <w:spacing w:val="-67"/>
          <w:sz w:val="28"/>
        </w:rPr>
        <w:t xml:space="preserve"> </w:t>
      </w:r>
      <w:r>
        <w:rPr>
          <w:sz w:val="28"/>
        </w:rPr>
        <w:t>well</w:t>
      </w:r>
      <w:r>
        <w:rPr>
          <w:rFonts w:ascii="Cambria"/>
          <w:sz w:val="32"/>
        </w:rPr>
        <w:t>.</w:t>
      </w:r>
    </w:p>
    <w:p w14:paraId="6F48EBD4" w14:textId="77777777" w:rsidR="00216AE0" w:rsidRDefault="00000000">
      <w:pPr>
        <w:pStyle w:val="Heading2"/>
        <w:spacing w:line="307" w:lineRule="exact"/>
        <w:ind w:left="100"/>
      </w:pPr>
      <w:r>
        <w:t>Scenario</w:t>
      </w:r>
    </w:p>
    <w:p w14:paraId="5B8C251E" w14:textId="77777777" w:rsidR="00216AE0" w:rsidRDefault="00000000">
      <w:pPr>
        <w:pStyle w:val="BodyText"/>
        <w:spacing w:before="153" w:line="360" w:lineRule="auto"/>
        <w:ind w:left="100" w:right="127" w:firstLine="719"/>
        <w:jc w:val="both"/>
      </w:pPr>
      <w:proofErr w:type="gramStart"/>
      <w:r>
        <w:t>Each</w:t>
      </w:r>
      <w:r>
        <w:rPr>
          <w:spacing w:val="1"/>
        </w:rPr>
        <w:t xml:space="preserve"> </w:t>
      </w:r>
      <w:r>
        <w:t>and</w:t>
      </w:r>
      <w:r>
        <w:rPr>
          <w:spacing w:val="1"/>
        </w:rPr>
        <w:t xml:space="preserve"> </w:t>
      </w:r>
      <w:r>
        <w:t>every</w:t>
      </w:r>
      <w:proofErr w:type="gramEnd"/>
      <w:r>
        <w:rPr>
          <w:spacing w:val="1"/>
        </w:rPr>
        <w:t xml:space="preserve"> </w:t>
      </w:r>
      <w:r>
        <w:t>module</w:t>
      </w:r>
      <w:r>
        <w:rPr>
          <w:spacing w:val="1"/>
        </w:rPr>
        <w:t xml:space="preserve"> </w:t>
      </w:r>
      <w:r>
        <w:t>after</w:t>
      </w:r>
      <w:r>
        <w:rPr>
          <w:spacing w:val="1"/>
        </w:rPr>
        <w:t xml:space="preserve"> </w:t>
      </w:r>
      <w:r>
        <w:t>the</w:t>
      </w:r>
      <w:r>
        <w:rPr>
          <w:spacing w:val="1"/>
        </w:rPr>
        <w:t xml:space="preserve"> </w:t>
      </w:r>
      <w:r>
        <w:t>development</w:t>
      </w:r>
      <w:r>
        <w:rPr>
          <w:spacing w:val="1"/>
        </w:rPr>
        <w:t xml:space="preserve"> </w:t>
      </w:r>
      <w:r>
        <w:t>stage</w:t>
      </w:r>
      <w:r>
        <w:rPr>
          <w:spacing w:val="1"/>
        </w:rPr>
        <w:t xml:space="preserve"> </w:t>
      </w:r>
      <w:r>
        <w:t>is</w:t>
      </w:r>
      <w:r>
        <w:rPr>
          <w:spacing w:val="1"/>
        </w:rPr>
        <w:t xml:space="preserve"> </w:t>
      </w:r>
      <w:r>
        <w:t>tested</w:t>
      </w:r>
      <w:r>
        <w:rPr>
          <w:spacing w:val="1"/>
        </w:rPr>
        <w:t xml:space="preserve"> </w:t>
      </w:r>
      <w:r>
        <w:t>by the</w:t>
      </w:r>
      <w:r>
        <w:rPr>
          <w:spacing w:val="1"/>
        </w:rPr>
        <w:t xml:space="preserve"> </w:t>
      </w:r>
      <w:r>
        <w:t>developer before further implementations or moving on to the next module</w:t>
      </w:r>
      <w:r>
        <w:rPr>
          <w:rFonts w:ascii="Cambria"/>
          <w:sz w:val="32"/>
        </w:rPr>
        <w:t xml:space="preserve">. </w:t>
      </w:r>
      <w:r>
        <w:t>If a</w:t>
      </w:r>
      <w:r>
        <w:rPr>
          <w:spacing w:val="1"/>
        </w:rPr>
        <w:t xml:space="preserve"> </w:t>
      </w:r>
      <w:r>
        <w:t>small feature is implemented also it is tested with possible constraints before</w:t>
      </w:r>
      <w:r>
        <w:rPr>
          <w:spacing w:val="1"/>
        </w:rPr>
        <w:t xml:space="preserve"> </w:t>
      </w:r>
      <w:r>
        <w:t>proceeding further by adding few other features or any other small constructions</w:t>
      </w:r>
      <w:r>
        <w:rPr>
          <w:spacing w:val="-67"/>
        </w:rPr>
        <w:t xml:space="preserve"> </w:t>
      </w:r>
      <w:r>
        <w:rPr>
          <w:spacing w:val="-1"/>
        </w:rPr>
        <w:t>to</w:t>
      </w:r>
      <w:r>
        <w:rPr>
          <w:spacing w:val="-15"/>
        </w:rPr>
        <w:t xml:space="preserve"> </w:t>
      </w:r>
      <w:r>
        <w:rPr>
          <w:spacing w:val="-1"/>
        </w:rPr>
        <w:t>the</w:t>
      </w:r>
      <w:r>
        <w:rPr>
          <w:spacing w:val="-13"/>
        </w:rPr>
        <w:t xml:space="preserve"> </w:t>
      </w:r>
      <w:r>
        <w:rPr>
          <w:spacing w:val="-1"/>
        </w:rPr>
        <w:t>website</w:t>
      </w:r>
      <w:r>
        <w:rPr>
          <w:spacing w:val="-14"/>
        </w:rPr>
        <w:t xml:space="preserve"> </w:t>
      </w:r>
      <w:r>
        <w:rPr>
          <w:spacing w:val="-1"/>
        </w:rPr>
        <w:t>and</w:t>
      </w:r>
      <w:r>
        <w:rPr>
          <w:spacing w:val="-12"/>
        </w:rPr>
        <w:t xml:space="preserve"> </w:t>
      </w:r>
      <w:r>
        <w:rPr>
          <w:spacing w:val="-1"/>
        </w:rPr>
        <w:t>app</w:t>
      </w:r>
      <w:r>
        <w:rPr>
          <w:rFonts w:ascii="Cambria"/>
          <w:spacing w:val="-1"/>
          <w:sz w:val="32"/>
        </w:rPr>
        <w:t>.</w:t>
      </w:r>
      <w:r>
        <w:rPr>
          <w:rFonts w:ascii="Cambria"/>
          <w:spacing w:val="-14"/>
          <w:sz w:val="32"/>
        </w:rPr>
        <w:t xml:space="preserve"> </w:t>
      </w:r>
      <w:r>
        <w:t>If</w:t>
      </w:r>
      <w:r>
        <w:rPr>
          <w:spacing w:val="-14"/>
        </w:rPr>
        <w:t xml:space="preserve"> </w:t>
      </w:r>
      <w:r>
        <w:t>once</w:t>
      </w:r>
      <w:r>
        <w:rPr>
          <w:spacing w:val="-15"/>
        </w:rPr>
        <w:t xml:space="preserve"> </w:t>
      </w:r>
      <w:r>
        <w:t>implemented</w:t>
      </w:r>
      <w:r>
        <w:rPr>
          <w:spacing w:val="-15"/>
        </w:rPr>
        <w:t xml:space="preserve"> </w:t>
      </w:r>
      <w:r>
        <w:t>any</w:t>
      </w:r>
      <w:r>
        <w:rPr>
          <w:spacing w:val="-17"/>
        </w:rPr>
        <w:t xml:space="preserve"> </w:t>
      </w:r>
      <w:r>
        <w:t>feature</w:t>
      </w:r>
      <w:r>
        <w:rPr>
          <w:spacing w:val="-15"/>
        </w:rPr>
        <w:t xml:space="preserve"> </w:t>
      </w:r>
      <w:r>
        <w:t>the</w:t>
      </w:r>
      <w:r>
        <w:rPr>
          <w:spacing w:val="-16"/>
        </w:rPr>
        <w:t xml:space="preserve"> </w:t>
      </w:r>
      <w:r>
        <w:t>testing</w:t>
      </w:r>
      <w:r>
        <w:rPr>
          <w:spacing w:val="-14"/>
        </w:rPr>
        <w:t xml:space="preserve"> </w:t>
      </w:r>
      <w:r>
        <w:t>is</w:t>
      </w:r>
      <w:r>
        <w:rPr>
          <w:spacing w:val="-14"/>
        </w:rPr>
        <w:t xml:space="preserve"> </w:t>
      </w:r>
      <w:r>
        <w:t>done</w:t>
      </w:r>
      <w:r>
        <w:rPr>
          <w:spacing w:val="-14"/>
        </w:rPr>
        <w:t xml:space="preserve"> </w:t>
      </w:r>
      <w:r>
        <w:t>at</w:t>
      </w:r>
      <w:r>
        <w:rPr>
          <w:spacing w:val="-8"/>
        </w:rPr>
        <w:t xml:space="preserve"> </w:t>
      </w:r>
      <w:proofErr w:type="gramStart"/>
      <w:r>
        <w:t>each</w:t>
      </w:r>
      <w:r>
        <w:rPr>
          <w:spacing w:val="-68"/>
        </w:rPr>
        <w:t xml:space="preserve"> </w:t>
      </w:r>
      <w:r>
        <w:t>and every</w:t>
      </w:r>
      <w:proofErr w:type="gramEnd"/>
      <w:r>
        <w:t xml:space="preserve"> stage to avoid errors solving after complete module completion which</w:t>
      </w:r>
      <w:r>
        <w:rPr>
          <w:spacing w:val="-67"/>
        </w:rPr>
        <w:t xml:space="preserve"> </w:t>
      </w:r>
      <w:r>
        <w:t>makes</w:t>
      </w:r>
      <w:r>
        <w:rPr>
          <w:spacing w:val="7"/>
        </w:rPr>
        <w:t xml:space="preserve"> </w:t>
      </w:r>
      <w:r>
        <w:t>error</w:t>
      </w:r>
      <w:r>
        <w:rPr>
          <w:spacing w:val="8"/>
        </w:rPr>
        <w:t xml:space="preserve"> </w:t>
      </w:r>
      <w:r>
        <w:t>solving</w:t>
      </w:r>
      <w:r>
        <w:rPr>
          <w:spacing w:val="5"/>
        </w:rPr>
        <w:t xml:space="preserve"> </w:t>
      </w:r>
      <w:r>
        <w:t>difficult</w:t>
      </w:r>
      <w:r>
        <w:rPr>
          <w:spacing w:val="6"/>
        </w:rPr>
        <w:t xml:space="preserve"> </w:t>
      </w:r>
      <w:r>
        <w:t>or</w:t>
      </w:r>
      <w:r>
        <w:rPr>
          <w:spacing w:val="3"/>
        </w:rPr>
        <w:t xml:space="preserve"> </w:t>
      </w:r>
      <w:r>
        <w:t>unable</w:t>
      </w:r>
      <w:r>
        <w:rPr>
          <w:spacing w:val="7"/>
        </w:rPr>
        <w:t xml:space="preserve"> </w:t>
      </w:r>
      <w:r>
        <w:t>to</w:t>
      </w:r>
      <w:r>
        <w:rPr>
          <w:spacing w:val="4"/>
        </w:rPr>
        <w:t xml:space="preserve"> </w:t>
      </w:r>
      <w:r>
        <w:t>solve</w:t>
      </w:r>
      <w:r>
        <w:rPr>
          <w:spacing w:val="5"/>
        </w:rPr>
        <w:t xml:space="preserve"> </w:t>
      </w:r>
      <w:r>
        <w:t>situation</w:t>
      </w:r>
      <w:r>
        <w:rPr>
          <w:spacing w:val="5"/>
        </w:rPr>
        <w:t xml:space="preserve"> </w:t>
      </w:r>
      <w:r>
        <w:t>recode</w:t>
      </w:r>
      <w:r>
        <w:rPr>
          <w:spacing w:val="3"/>
        </w:rPr>
        <w:t xml:space="preserve"> </w:t>
      </w:r>
      <w:r>
        <w:t>from</w:t>
      </w:r>
      <w:r>
        <w:rPr>
          <w:spacing w:val="-1"/>
        </w:rPr>
        <w:t xml:space="preserve"> </w:t>
      </w:r>
      <w:r>
        <w:t>the</w:t>
      </w:r>
    </w:p>
    <w:p w14:paraId="2A78C88A" w14:textId="77777777" w:rsidR="00216AE0" w:rsidRDefault="00000000">
      <w:pPr>
        <w:pStyle w:val="BodyText"/>
        <w:spacing w:before="78" w:line="360" w:lineRule="auto"/>
        <w:ind w:left="100" w:right="137"/>
        <w:rPr>
          <w:rFonts w:ascii="Cambria"/>
          <w:sz w:val="32"/>
        </w:rPr>
      </w:pPr>
      <w:r>
        <w:t>first</w:t>
      </w:r>
      <w:r>
        <w:rPr>
          <w:rFonts w:ascii="Cambria"/>
          <w:sz w:val="32"/>
        </w:rPr>
        <w:t xml:space="preserve">. </w:t>
      </w:r>
      <w:r>
        <w:t>The User login credentials is verified with firebase database before login in</w:t>
      </w:r>
      <w:r>
        <w:rPr>
          <w:spacing w:val="-67"/>
        </w:rPr>
        <w:t xml:space="preserve"> </w:t>
      </w:r>
      <w:r>
        <w:t>and redirecting</w:t>
      </w:r>
      <w:r>
        <w:rPr>
          <w:spacing w:val="1"/>
        </w:rPr>
        <w:t xml:space="preserve"> </w:t>
      </w:r>
      <w:r>
        <w:t>to</w:t>
      </w:r>
      <w:r>
        <w:rPr>
          <w:spacing w:val="-1"/>
        </w:rPr>
        <w:t xml:space="preserve"> </w:t>
      </w:r>
      <w:r>
        <w:t>the</w:t>
      </w:r>
      <w:r>
        <w:rPr>
          <w:spacing w:val="-3"/>
        </w:rPr>
        <w:t xml:space="preserve"> </w:t>
      </w:r>
      <w:r>
        <w:t>respective</w:t>
      </w:r>
      <w:r>
        <w:rPr>
          <w:spacing w:val="-3"/>
        </w:rPr>
        <w:t xml:space="preserve"> </w:t>
      </w:r>
      <w:r>
        <w:t>homepage</w:t>
      </w:r>
      <w:r>
        <w:rPr>
          <w:rFonts w:ascii="Cambria"/>
          <w:sz w:val="32"/>
        </w:rPr>
        <w:t>.</w:t>
      </w:r>
    </w:p>
    <w:p w14:paraId="76B22B66" w14:textId="77777777" w:rsidR="00216AE0" w:rsidRDefault="00216AE0">
      <w:pPr>
        <w:pStyle w:val="BodyText"/>
        <w:spacing w:before="2"/>
        <w:rPr>
          <w:rFonts w:ascii="Cambria"/>
          <w:sz w:val="41"/>
        </w:rPr>
      </w:pPr>
    </w:p>
    <w:p w14:paraId="2C37DD05" w14:textId="77777777" w:rsidR="00216AE0" w:rsidRDefault="00000000">
      <w:pPr>
        <w:pStyle w:val="Heading2"/>
        <w:numPr>
          <w:ilvl w:val="1"/>
          <w:numId w:val="17"/>
        </w:numPr>
        <w:tabs>
          <w:tab w:val="left" w:pos="583"/>
        </w:tabs>
      </w:pPr>
      <w:r>
        <w:t>INTEGRATION</w:t>
      </w:r>
      <w:r>
        <w:rPr>
          <w:spacing w:val="-7"/>
        </w:rPr>
        <w:t xml:space="preserve"> </w:t>
      </w:r>
      <w:r>
        <w:t>TESTING</w:t>
      </w:r>
    </w:p>
    <w:p w14:paraId="7626D11F" w14:textId="76DEAF59" w:rsidR="00216AE0" w:rsidRDefault="00000000">
      <w:pPr>
        <w:pStyle w:val="BodyText"/>
        <w:spacing w:before="177" w:line="360" w:lineRule="auto"/>
        <w:ind w:left="100" w:right="129" w:firstLine="719"/>
        <w:jc w:val="both"/>
      </w:pPr>
      <w:r>
        <w:t>Integration testing Integration testing is the phase in software testing in</w:t>
      </w:r>
      <w:r>
        <w:rPr>
          <w:spacing w:val="1"/>
        </w:rPr>
        <w:t xml:space="preserve"> </w:t>
      </w:r>
      <w:r>
        <w:t>which</w:t>
      </w:r>
      <w:r>
        <w:rPr>
          <w:spacing w:val="-6"/>
        </w:rPr>
        <w:t xml:space="preserve"> </w:t>
      </w:r>
      <w:r>
        <w:t>individual</w:t>
      </w:r>
      <w:r>
        <w:rPr>
          <w:spacing w:val="-4"/>
        </w:rPr>
        <w:t xml:space="preserve"> </w:t>
      </w:r>
      <w:r>
        <w:t>software</w:t>
      </w:r>
      <w:r>
        <w:rPr>
          <w:spacing w:val="-1"/>
        </w:rPr>
        <w:t xml:space="preserve"> </w:t>
      </w:r>
      <w:r>
        <w:t>modules</w:t>
      </w:r>
      <w:r>
        <w:rPr>
          <w:spacing w:val="-4"/>
        </w:rPr>
        <w:t xml:space="preserve"> </w:t>
      </w:r>
      <w:r>
        <w:t>are</w:t>
      </w:r>
      <w:r>
        <w:rPr>
          <w:spacing w:val="-1"/>
        </w:rPr>
        <w:t xml:space="preserve"> </w:t>
      </w:r>
      <w:r>
        <w:t>combined</w:t>
      </w:r>
      <w:r>
        <w:rPr>
          <w:spacing w:val="-4"/>
        </w:rPr>
        <w:t xml:space="preserve"> </w:t>
      </w:r>
      <w:r>
        <w:t>and</w:t>
      </w:r>
      <w:r>
        <w:rPr>
          <w:spacing w:val="-7"/>
        </w:rPr>
        <w:t xml:space="preserve"> </w:t>
      </w:r>
      <w:r>
        <w:t>tested</w:t>
      </w:r>
      <w:r>
        <w:rPr>
          <w:spacing w:val="-4"/>
        </w:rPr>
        <w:t xml:space="preserve"> </w:t>
      </w:r>
      <w:r>
        <w:t>as</w:t>
      </w:r>
      <w:r>
        <w:rPr>
          <w:spacing w:val="-5"/>
        </w:rPr>
        <w:t xml:space="preserve"> </w:t>
      </w:r>
      <w:r>
        <w:t>a</w:t>
      </w:r>
      <w:r>
        <w:rPr>
          <w:spacing w:val="-6"/>
        </w:rPr>
        <w:t xml:space="preserve"> </w:t>
      </w:r>
      <w:r>
        <w:t>group</w:t>
      </w:r>
      <w:r>
        <w:rPr>
          <w:rFonts w:ascii="Cambria"/>
          <w:sz w:val="32"/>
        </w:rPr>
        <w:t>.</w:t>
      </w:r>
      <w:r>
        <w:rPr>
          <w:rFonts w:ascii="Cambria"/>
          <w:spacing w:val="-7"/>
          <w:sz w:val="32"/>
        </w:rPr>
        <w:t xml:space="preserve"> </w:t>
      </w:r>
      <w:r>
        <w:t>It</w:t>
      </w:r>
      <w:r>
        <w:rPr>
          <w:spacing w:val="-5"/>
        </w:rPr>
        <w:t xml:space="preserve"> </w:t>
      </w:r>
      <w:r>
        <w:t>occurs</w:t>
      </w:r>
      <w:r>
        <w:rPr>
          <w:spacing w:val="-68"/>
        </w:rPr>
        <w:t xml:space="preserve"> </w:t>
      </w:r>
      <w:r>
        <w:rPr>
          <w:spacing w:val="-1"/>
        </w:rPr>
        <w:t>after</w:t>
      </w:r>
      <w:r>
        <w:rPr>
          <w:spacing w:val="-15"/>
        </w:rPr>
        <w:t xml:space="preserve"> </w:t>
      </w:r>
      <w:r>
        <w:rPr>
          <w:spacing w:val="-1"/>
        </w:rPr>
        <w:t>unit</w:t>
      </w:r>
      <w:r>
        <w:rPr>
          <w:spacing w:val="-17"/>
        </w:rPr>
        <w:t xml:space="preserve"> </w:t>
      </w:r>
      <w:r>
        <w:rPr>
          <w:spacing w:val="-1"/>
        </w:rPr>
        <w:t>testing</w:t>
      </w:r>
      <w:r>
        <w:rPr>
          <w:spacing w:val="-14"/>
        </w:rPr>
        <w:t xml:space="preserve"> </w:t>
      </w:r>
      <w:r>
        <w:rPr>
          <w:spacing w:val="-1"/>
        </w:rPr>
        <w:t>and</w:t>
      </w:r>
      <w:r>
        <w:rPr>
          <w:spacing w:val="-14"/>
        </w:rPr>
        <w:t xml:space="preserve"> </w:t>
      </w:r>
      <w:r>
        <w:rPr>
          <w:spacing w:val="-1"/>
        </w:rPr>
        <w:t>before</w:t>
      </w:r>
      <w:r>
        <w:rPr>
          <w:spacing w:val="-15"/>
        </w:rPr>
        <w:t xml:space="preserve"> </w:t>
      </w:r>
      <w:r>
        <w:rPr>
          <w:spacing w:val="-1"/>
        </w:rPr>
        <w:t>validation</w:t>
      </w:r>
      <w:r>
        <w:rPr>
          <w:spacing w:val="-12"/>
        </w:rPr>
        <w:t xml:space="preserve"> </w:t>
      </w:r>
      <w:r>
        <w:rPr>
          <w:spacing w:val="-1"/>
        </w:rPr>
        <w:t>testing</w:t>
      </w:r>
      <w:r>
        <w:rPr>
          <w:rFonts w:ascii="Cambria"/>
          <w:spacing w:val="-1"/>
          <w:sz w:val="32"/>
        </w:rPr>
        <w:t>.</w:t>
      </w:r>
      <w:r>
        <w:rPr>
          <w:rFonts w:ascii="Cambria"/>
          <w:spacing w:val="-14"/>
          <w:sz w:val="32"/>
        </w:rPr>
        <w:t xml:space="preserve"> </w:t>
      </w:r>
      <w:r>
        <w:rPr>
          <w:spacing w:val="-1"/>
        </w:rPr>
        <w:t>Integration</w:t>
      </w:r>
      <w:r>
        <w:rPr>
          <w:spacing w:val="-10"/>
        </w:rPr>
        <w:t xml:space="preserve"> </w:t>
      </w:r>
      <w:r>
        <w:rPr>
          <w:spacing w:val="-1"/>
        </w:rPr>
        <w:t>testing</w:t>
      </w:r>
      <w:r>
        <w:rPr>
          <w:spacing w:val="-11"/>
        </w:rPr>
        <w:t xml:space="preserve"> </w:t>
      </w:r>
      <w:r>
        <w:rPr>
          <w:spacing w:val="-1"/>
        </w:rPr>
        <w:t>takes</w:t>
      </w:r>
      <w:r>
        <w:rPr>
          <w:spacing w:val="-11"/>
        </w:rPr>
        <w:t xml:space="preserve"> </w:t>
      </w:r>
      <w:r>
        <w:rPr>
          <w:spacing w:val="-1"/>
        </w:rPr>
        <w:t>as</w:t>
      </w:r>
      <w:r>
        <w:rPr>
          <w:spacing w:val="-9"/>
        </w:rPr>
        <w:t xml:space="preserve"> </w:t>
      </w:r>
      <w:r>
        <w:rPr>
          <w:spacing w:val="-1"/>
        </w:rPr>
        <w:t>its</w:t>
      </w:r>
      <w:r>
        <w:rPr>
          <w:spacing w:val="-7"/>
        </w:rPr>
        <w:t xml:space="preserve"> </w:t>
      </w:r>
      <w:r>
        <w:rPr>
          <w:spacing w:val="-1"/>
        </w:rPr>
        <w:t>input</w:t>
      </w:r>
      <w:r>
        <w:rPr>
          <w:spacing w:val="-68"/>
        </w:rPr>
        <w:t xml:space="preserve"> </w:t>
      </w:r>
      <w:r>
        <w:rPr>
          <w:spacing w:val="-1"/>
        </w:rPr>
        <w:t>modules</w:t>
      </w:r>
      <w:r>
        <w:rPr>
          <w:spacing w:val="-9"/>
        </w:rPr>
        <w:t xml:space="preserve"> </w:t>
      </w:r>
      <w:r>
        <w:rPr>
          <w:spacing w:val="-1"/>
        </w:rPr>
        <w:t>that</w:t>
      </w:r>
      <w:r>
        <w:rPr>
          <w:spacing w:val="-9"/>
        </w:rPr>
        <w:t xml:space="preserve"> </w:t>
      </w:r>
      <w:r>
        <w:rPr>
          <w:spacing w:val="-1"/>
        </w:rPr>
        <w:t>have</w:t>
      </w:r>
      <w:r>
        <w:rPr>
          <w:spacing w:val="-12"/>
        </w:rPr>
        <w:t xml:space="preserve"> </w:t>
      </w:r>
      <w:r>
        <w:rPr>
          <w:spacing w:val="-1"/>
        </w:rPr>
        <w:t>been</w:t>
      </w:r>
      <w:r>
        <w:rPr>
          <w:spacing w:val="-10"/>
        </w:rPr>
        <w:t xml:space="preserve"> </w:t>
      </w:r>
      <w:r>
        <w:rPr>
          <w:spacing w:val="-1"/>
        </w:rPr>
        <w:t>unit</w:t>
      </w:r>
      <w:r>
        <w:rPr>
          <w:spacing w:val="-12"/>
        </w:rPr>
        <w:t xml:space="preserve"> </w:t>
      </w:r>
      <w:r>
        <w:rPr>
          <w:spacing w:val="-1"/>
        </w:rPr>
        <w:t>tested,</w:t>
      </w:r>
      <w:r>
        <w:rPr>
          <w:spacing w:val="-13"/>
        </w:rPr>
        <w:t xml:space="preserve"> </w:t>
      </w:r>
      <w:r>
        <w:rPr>
          <w:spacing w:val="-1"/>
        </w:rPr>
        <w:t>groups</w:t>
      </w:r>
      <w:r>
        <w:rPr>
          <w:spacing w:val="-9"/>
        </w:rPr>
        <w:t xml:space="preserve"> </w:t>
      </w:r>
      <w:r>
        <w:rPr>
          <w:spacing w:val="-1"/>
        </w:rPr>
        <w:t>them</w:t>
      </w:r>
      <w:r>
        <w:rPr>
          <w:spacing w:val="-19"/>
        </w:rPr>
        <w:t xml:space="preserve"> </w:t>
      </w:r>
      <w:r>
        <w:rPr>
          <w:spacing w:val="-1"/>
        </w:rPr>
        <w:t>in</w:t>
      </w:r>
      <w:r>
        <w:rPr>
          <w:spacing w:val="-7"/>
        </w:rPr>
        <w:t xml:space="preserve"> </w:t>
      </w:r>
      <w:r>
        <w:rPr>
          <w:spacing w:val="-1"/>
        </w:rPr>
        <w:t>larger</w:t>
      </w:r>
      <w:r>
        <w:rPr>
          <w:spacing w:val="-10"/>
        </w:rPr>
        <w:t xml:space="preserve"> </w:t>
      </w:r>
      <w:r>
        <w:rPr>
          <w:spacing w:val="-1"/>
        </w:rPr>
        <w:t>aggregates,</w:t>
      </w:r>
      <w:r>
        <w:rPr>
          <w:spacing w:val="-10"/>
        </w:rPr>
        <w:t xml:space="preserve"> </w:t>
      </w:r>
      <w:r>
        <w:rPr>
          <w:spacing w:val="-1"/>
        </w:rPr>
        <w:t>applies</w:t>
      </w:r>
      <w:r>
        <w:rPr>
          <w:spacing w:val="4"/>
        </w:rPr>
        <w:t xml:space="preserve"> </w:t>
      </w:r>
      <w:r>
        <w:t>tests</w:t>
      </w:r>
      <w:r>
        <w:rPr>
          <w:spacing w:val="-68"/>
        </w:rPr>
        <w:t xml:space="preserve"> </w:t>
      </w:r>
      <w:r>
        <w:t>defined in an integration test plan to those aggregates, and delivers as its output</w:t>
      </w:r>
      <w:r>
        <w:rPr>
          <w:spacing w:val="1"/>
        </w:rPr>
        <w:t xml:space="preserve"> </w:t>
      </w:r>
      <w:r>
        <w:t>the</w:t>
      </w:r>
      <w:r>
        <w:rPr>
          <w:spacing w:val="-7"/>
        </w:rPr>
        <w:t xml:space="preserve"> </w:t>
      </w:r>
      <w:r>
        <w:t>integrated</w:t>
      </w:r>
      <w:r>
        <w:rPr>
          <w:spacing w:val="-2"/>
        </w:rPr>
        <w:t xml:space="preserve"> </w:t>
      </w:r>
      <w:r>
        <w:t>system</w:t>
      </w:r>
      <w:r>
        <w:rPr>
          <w:spacing w:val="-6"/>
        </w:rPr>
        <w:t xml:space="preserve"> </w:t>
      </w:r>
      <w:r>
        <w:t>ready</w:t>
      </w:r>
      <w:r>
        <w:rPr>
          <w:spacing w:val="-10"/>
        </w:rPr>
        <w:t xml:space="preserve"> </w:t>
      </w:r>
      <w:r>
        <w:t>for</w:t>
      </w:r>
      <w:r>
        <w:rPr>
          <w:spacing w:val="-6"/>
        </w:rPr>
        <w:t xml:space="preserve"> </w:t>
      </w:r>
      <w:r>
        <w:t>system</w:t>
      </w:r>
      <w:r>
        <w:rPr>
          <w:spacing w:val="-10"/>
        </w:rPr>
        <w:t xml:space="preserve"> </w:t>
      </w:r>
      <w:r>
        <w:t>testing</w:t>
      </w:r>
      <w:r>
        <w:rPr>
          <w:rFonts w:ascii="Cambria"/>
          <w:sz w:val="32"/>
        </w:rPr>
        <w:t>.</w:t>
      </w:r>
      <w:r>
        <w:rPr>
          <w:rFonts w:ascii="Cambria"/>
          <w:spacing w:val="-6"/>
          <w:sz w:val="32"/>
        </w:rPr>
        <w:t xml:space="preserve"> </w:t>
      </w:r>
      <w:r>
        <w:t>The</w:t>
      </w:r>
      <w:r>
        <w:rPr>
          <w:spacing w:val="-4"/>
        </w:rPr>
        <w:t xml:space="preserve"> </w:t>
      </w:r>
      <w:r>
        <w:t>purpose</w:t>
      </w:r>
      <w:r>
        <w:rPr>
          <w:spacing w:val="-4"/>
        </w:rPr>
        <w:t xml:space="preserve"> </w:t>
      </w:r>
      <w:r>
        <w:t>of</w:t>
      </w:r>
      <w:r>
        <w:rPr>
          <w:spacing w:val="-4"/>
        </w:rPr>
        <w:t xml:space="preserve"> </w:t>
      </w:r>
      <w:r>
        <w:t>integration</w:t>
      </w:r>
      <w:r>
        <w:rPr>
          <w:spacing w:val="-3"/>
        </w:rPr>
        <w:t xml:space="preserve"> </w:t>
      </w:r>
      <w:r>
        <w:t>testing</w:t>
      </w:r>
      <w:r>
        <w:rPr>
          <w:spacing w:val="-68"/>
        </w:rPr>
        <w:t xml:space="preserve"> </w:t>
      </w:r>
      <w:r>
        <w:t>is</w:t>
      </w:r>
      <w:r>
        <w:rPr>
          <w:spacing w:val="-10"/>
        </w:rPr>
        <w:t xml:space="preserve"> </w:t>
      </w:r>
      <w:r>
        <w:t>to</w:t>
      </w:r>
      <w:r>
        <w:rPr>
          <w:spacing w:val="-7"/>
        </w:rPr>
        <w:t xml:space="preserve"> </w:t>
      </w:r>
      <w:r>
        <w:t>verify</w:t>
      </w:r>
      <w:r>
        <w:rPr>
          <w:spacing w:val="-13"/>
        </w:rPr>
        <w:t xml:space="preserve"> </w:t>
      </w:r>
      <w:r>
        <w:t>functional,</w:t>
      </w:r>
      <w:r>
        <w:rPr>
          <w:spacing w:val="-5"/>
        </w:rPr>
        <w:t xml:space="preserve"> </w:t>
      </w:r>
      <w:r>
        <w:t>performance,</w:t>
      </w:r>
      <w:r>
        <w:rPr>
          <w:spacing w:val="-7"/>
        </w:rPr>
        <w:t xml:space="preserve"> </w:t>
      </w:r>
      <w:r>
        <w:t>and</w:t>
      </w:r>
      <w:r>
        <w:rPr>
          <w:spacing w:val="-5"/>
        </w:rPr>
        <w:t xml:space="preserve"> </w:t>
      </w:r>
      <w:r>
        <w:t>reliability</w:t>
      </w:r>
      <w:r>
        <w:rPr>
          <w:spacing w:val="-14"/>
        </w:rPr>
        <w:t xml:space="preserve"> </w:t>
      </w:r>
      <w:r>
        <w:t>requirements</w:t>
      </w:r>
      <w:r>
        <w:rPr>
          <w:spacing w:val="-7"/>
        </w:rPr>
        <w:t xml:space="preserve"> </w:t>
      </w:r>
      <w:r>
        <w:t>placed</w:t>
      </w:r>
      <w:r>
        <w:rPr>
          <w:spacing w:val="-4"/>
        </w:rPr>
        <w:t xml:space="preserve"> </w:t>
      </w:r>
      <w:r>
        <w:t>on</w:t>
      </w:r>
      <w:r>
        <w:rPr>
          <w:spacing w:val="-5"/>
        </w:rPr>
        <w:t xml:space="preserve"> </w:t>
      </w:r>
      <w:r>
        <w:t>major</w:t>
      </w:r>
      <w:r>
        <w:rPr>
          <w:spacing w:val="-67"/>
        </w:rPr>
        <w:t xml:space="preserve"> </w:t>
      </w:r>
      <w:r>
        <w:t>design</w:t>
      </w:r>
      <w:r>
        <w:rPr>
          <w:spacing w:val="1"/>
        </w:rPr>
        <w:t xml:space="preserve"> </w:t>
      </w:r>
      <w:r>
        <w:t>items</w:t>
      </w:r>
      <w:r>
        <w:rPr>
          <w:rFonts w:ascii="Cambria"/>
          <w:sz w:val="32"/>
        </w:rPr>
        <w:t>.</w:t>
      </w:r>
      <w:r>
        <w:rPr>
          <w:rFonts w:ascii="Cambria"/>
          <w:spacing w:val="1"/>
          <w:sz w:val="32"/>
        </w:rPr>
        <w:t xml:space="preserve"> </w:t>
      </w:r>
      <w:r>
        <w:t>Simulated</w:t>
      </w:r>
      <w:r>
        <w:rPr>
          <w:spacing w:val="1"/>
        </w:rPr>
        <w:t xml:space="preserve"> </w:t>
      </w:r>
      <w:r>
        <w:t>usage</w:t>
      </w:r>
      <w:r>
        <w:rPr>
          <w:spacing w:val="1"/>
        </w:rPr>
        <w:t xml:space="preserve"> </w:t>
      </w:r>
      <w:r>
        <w:t>of</w:t>
      </w:r>
      <w:r>
        <w:rPr>
          <w:spacing w:val="1"/>
        </w:rPr>
        <w:t xml:space="preserve"> </w:t>
      </w:r>
      <w:r>
        <w:t>shared</w:t>
      </w:r>
      <w:r>
        <w:rPr>
          <w:spacing w:val="1"/>
        </w:rPr>
        <w:t xml:space="preserve"> </w:t>
      </w:r>
      <w:r>
        <w:t>data</w:t>
      </w:r>
      <w:r>
        <w:rPr>
          <w:spacing w:val="1"/>
        </w:rPr>
        <w:t xml:space="preserve"> </w:t>
      </w:r>
      <w:r>
        <w:t>areas</w:t>
      </w:r>
      <w:r>
        <w:rPr>
          <w:spacing w:val="1"/>
        </w:rPr>
        <w:t xml:space="preserve"> </w:t>
      </w:r>
      <w:r>
        <w:t>and</w:t>
      </w:r>
      <w:r>
        <w:rPr>
          <w:spacing w:val="1"/>
        </w:rPr>
        <w:t xml:space="preserve"> </w:t>
      </w:r>
      <w:r>
        <w:t>inter-process</w:t>
      </w:r>
      <w:r>
        <w:rPr>
          <w:spacing w:val="1"/>
        </w:rPr>
        <w:t xml:space="preserve"> </w:t>
      </w:r>
      <w:r>
        <w:t xml:space="preserve">communication is </w:t>
      </w:r>
      <w:r w:rsidR="00CA7253">
        <w:t>tested,</w:t>
      </w:r>
      <w:r>
        <w:t xml:space="preserve"> and individual subsystems are exercised through their</w:t>
      </w:r>
      <w:r>
        <w:rPr>
          <w:spacing w:val="1"/>
        </w:rPr>
        <w:t xml:space="preserve"> </w:t>
      </w:r>
      <w:r>
        <w:t>input</w:t>
      </w:r>
      <w:r>
        <w:rPr>
          <w:spacing w:val="-5"/>
        </w:rPr>
        <w:t xml:space="preserve"> </w:t>
      </w:r>
      <w:r>
        <w:t>interface</w:t>
      </w:r>
      <w:r>
        <w:rPr>
          <w:rFonts w:ascii="Cambria"/>
          <w:sz w:val="32"/>
        </w:rPr>
        <w:t>.</w:t>
      </w:r>
      <w:r>
        <w:rPr>
          <w:rFonts w:ascii="Cambria"/>
          <w:spacing w:val="-4"/>
          <w:sz w:val="32"/>
        </w:rPr>
        <w:t xml:space="preserve"> </w:t>
      </w:r>
      <w:r>
        <w:t>Integration</w:t>
      </w:r>
      <w:r>
        <w:rPr>
          <w:spacing w:val="2"/>
        </w:rPr>
        <w:t xml:space="preserve"> </w:t>
      </w:r>
      <w:r>
        <w:t>Strategies</w:t>
      </w:r>
    </w:p>
    <w:p w14:paraId="4A3176F7" w14:textId="77777777" w:rsidR="00216AE0" w:rsidRDefault="00000000">
      <w:pPr>
        <w:pStyle w:val="ListParagraph"/>
        <w:numPr>
          <w:ilvl w:val="2"/>
          <w:numId w:val="17"/>
        </w:numPr>
        <w:tabs>
          <w:tab w:val="left" w:pos="1126"/>
        </w:tabs>
        <w:spacing w:before="7"/>
        <w:ind w:left="1125" w:hanging="306"/>
        <w:jc w:val="both"/>
        <w:rPr>
          <w:sz w:val="28"/>
        </w:rPr>
      </w:pPr>
      <w:r>
        <w:rPr>
          <w:sz w:val="28"/>
        </w:rPr>
        <w:t>Big-Bang</w:t>
      </w:r>
      <w:r>
        <w:rPr>
          <w:spacing w:val="-8"/>
          <w:sz w:val="28"/>
        </w:rPr>
        <w:t xml:space="preserve"> </w:t>
      </w:r>
      <w:r>
        <w:rPr>
          <w:sz w:val="28"/>
        </w:rPr>
        <w:t>Integration</w:t>
      </w:r>
    </w:p>
    <w:p w14:paraId="66ADC05D" w14:textId="0C687C52" w:rsidR="00216AE0" w:rsidRDefault="00CA7253">
      <w:pPr>
        <w:pStyle w:val="ListParagraph"/>
        <w:numPr>
          <w:ilvl w:val="2"/>
          <w:numId w:val="17"/>
        </w:numPr>
        <w:tabs>
          <w:tab w:val="left" w:pos="1126"/>
        </w:tabs>
        <w:spacing w:before="156"/>
        <w:ind w:left="1125" w:hanging="306"/>
        <w:jc w:val="both"/>
        <w:rPr>
          <w:sz w:val="28"/>
        </w:rPr>
      </w:pPr>
      <w:r>
        <w:rPr>
          <w:sz w:val="28"/>
        </w:rPr>
        <w:t>Top</w:t>
      </w:r>
      <w:r>
        <w:rPr>
          <w:spacing w:val="-6"/>
          <w:sz w:val="28"/>
        </w:rPr>
        <w:t>-Down</w:t>
      </w:r>
      <w:r>
        <w:rPr>
          <w:spacing w:val="-5"/>
          <w:sz w:val="28"/>
        </w:rPr>
        <w:t xml:space="preserve"> </w:t>
      </w:r>
      <w:r>
        <w:rPr>
          <w:sz w:val="28"/>
        </w:rPr>
        <w:t>Integration</w:t>
      </w:r>
    </w:p>
    <w:p w14:paraId="32B9996F" w14:textId="612AEF41" w:rsidR="00216AE0" w:rsidRDefault="00CA7253">
      <w:pPr>
        <w:pStyle w:val="ListParagraph"/>
        <w:numPr>
          <w:ilvl w:val="2"/>
          <w:numId w:val="17"/>
        </w:numPr>
        <w:tabs>
          <w:tab w:val="left" w:pos="1126"/>
        </w:tabs>
        <w:spacing w:before="162"/>
        <w:ind w:left="1125" w:hanging="306"/>
        <w:jc w:val="both"/>
        <w:rPr>
          <w:sz w:val="28"/>
        </w:rPr>
      </w:pPr>
      <w:r>
        <w:rPr>
          <w:sz w:val="28"/>
        </w:rPr>
        <w:t>Bottom</w:t>
      </w:r>
      <w:r>
        <w:rPr>
          <w:spacing w:val="-13"/>
          <w:sz w:val="28"/>
        </w:rPr>
        <w:t>-Up</w:t>
      </w:r>
      <w:r>
        <w:rPr>
          <w:spacing w:val="-4"/>
          <w:sz w:val="28"/>
        </w:rPr>
        <w:t xml:space="preserve"> </w:t>
      </w:r>
      <w:r>
        <w:rPr>
          <w:sz w:val="28"/>
        </w:rPr>
        <w:t>Integration</w:t>
      </w:r>
    </w:p>
    <w:p w14:paraId="15401583" w14:textId="77777777" w:rsidR="00216AE0" w:rsidRDefault="00000000">
      <w:pPr>
        <w:pStyle w:val="ListParagraph"/>
        <w:numPr>
          <w:ilvl w:val="2"/>
          <w:numId w:val="17"/>
        </w:numPr>
        <w:tabs>
          <w:tab w:val="left" w:pos="1126"/>
        </w:tabs>
        <w:spacing w:before="161"/>
        <w:ind w:left="1125" w:hanging="306"/>
        <w:jc w:val="both"/>
        <w:rPr>
          <w:sz w:val="28"/>
        </w:rPr>
      </w:pPr>
      <w:r>
        <w:rPr>
          <w:sz w:val="28"/>
        </w:rPr>
        <w:t>Hybrid</w:t>
      </w:r>
      <w:r>
        <w:rPr>
          <w:spacing w:val="-7"/>
          <w:sz w:val="28"/>
        </w:rPr>
        <w:t xml:space="preserve"> </w:t>
      </w:r>
      <w:r>
        <w:rPr>
          <w:sz w:val="28"/>
        </w:rPr>
        <w:t>Integration</w:t>
      </w:r>
    </w:p>
    <w:p w14:paraId="5686026D" w14:textId="77777777" w:rsidR="00216AE0" w:rsidRDefault="00000000">
      <w:pPr>
        <w:pStyle w:val="Heading2"/>
        <w:spacing w:before="170"/>
        <w:ind w:left="100"/>
      </w:pPr>
      <w:r>
        <w:t>Scenario</w:t>
      </w:r>
    </w:p>
    <w:p w14:paraId="6E180682" w14:textId="77777777" w:rsidR="00216AE0" w:rsidRDefault="00000000">
      <w:pPr>
        <w:pStyle w:val="BodyText"/>
        <w:spacing w:before="151" w:line="364" w:lineRule="auto"/>
        <w:ind w:left="100" w:right="133" w:firstLine="719"/>
        <w:jc w:val="both"/>
        <w:rPr>
          <w:rFonts w:ascii="Cambria"/>
          <w:sz w:val="32"/>
        </w:rPr>
      </w:pPr>
      <w:r>
        <w:t>Home page module is integrated with the register and view compliant</w:t>
      </w:r>
      <w:r>
        <w:rPr>
          <w:spacing w:val="1"/>
        </w:rPr>
        <w:t xml:space="preserve"> </w:t>
      </w:r>
      <w:r>
        <w:t>feature</w:t>
      </w:r>
      <w:r>
        <w:rPr>
          <w:rFonts w:ascii="Cambria"/>
          <w:sz w:val="32"/>
        </w:rPr>
        <w:t xml:space="preserve">. </w:t>
      </w:r>
      <w:r>
        <w:t>The register compliant user can register a compliant, that is stored in</w:t>
      </w:r>
      <w:r>
        <w:rPr>
          <w:spacing w:val="1"/>
        </w:rPr>
        <w:t xml:space="preserve"> </w:t>
      </w:r>
      <w:r>
        <w:t>firebase database and user can view the register compliant from the firebase</w:t>
      </w:r>
      <w:r>
        <w:rPr>
          <w:spacing w:val="1"/>
        </w:rPr>
        <w:t xml:space="preserve"> </w:t>
      </w:r>
      <w:r>
        <w:t>database</w:t>
      </w:r>
      <w:r>
        <w:rPr>
          <w:rFonts w:ascii="Cambria"/>
          <w:sz w:val="32"/>
        </w:rPr>
        <w:t>.</w:t>
      </w:r>
    </w:p>
    <w:p w14:paraId="2ABE8D2F" w14:textId="77777777" w:rsidR="00216AE0" w:rsidRDefault="00216AE0">
      <w:pPr>
        <w:spacing w:line="364" w:lineRule="auto"/>
        <w:jc w:val="both"/>
        <w:rPr>
          <w:rFonts w:ascii="Cambria"/>
          <w:sz w:val="32"/>
        </w:rPr>
        <w:sectPr w:rsidR="00216AE0">
          <w:pgSz w:w="11920" w:h="16850"/>
          <w:pgMar w:top="1340" w:right="1300" w:bottom="1180" w:left="1340" w:header="0" w:footer="998" w:gutter="0"/>
          <w:cols w:space="720"/>
        </w:sectPr>
      </w:pPr>
    </w:p>
    <w:p w14:paraId="6B3B0389" w14:textId="77777777" w:rsidR="00216AE0" w:rsidRDefault="00000000">
      <w:pPr>
        <w:pStyle w:val="Heading2"/>
        <w:numPr>
          <w:ilvl w:val="1"/>
          <w:numId w:val="17"/>
        </w:numPr>
        <w:tabs>
          <w:tab w:val="left" w:pos="583"/>
        </w:tabs>
        <w:spacing w:before="75"/>
      </w:pPr>
      <w:r>
        <w:lastRenderedPageBreak/>
        <w:t>FUNCTIONAL</w:t>
      </w:r>
      <w:r>
        <w:rPr>
          <w:spacing w:val="-5"/>
        </w:rPr>
        <w:t xml:space="preserve"> </w:t>
      </w:r>
      <w:r>
        <w:t>TESTING</w:t>
      </w:r>
    </w:p>
    <w:p w14:paraId="52039934" w14:textId="53857FD4" w:rsidR="00216AE0" w:rsidRDefault="00000000">
      <w:pPr>
        <w:pStyle w:val="BodyText"/>
        <w:spacing w:before="180" w:line="360" w:lineRule="auto"/>
        <w:ind w:left="100" w:right="127" w:firstLine="719"/>
        <w:jc w:val="both"/>
      </w:pPr>
      <w:r>
        <w:t>Functional</w:t>
      </w:r>
      <w:r>
        <w:rPr>
          <w:spacing w:val="1"/>
        </w:rPr>
        <w:t xml:space="preserve"> </w:t>
      </w:r>
      <w:r>
        <w:t>Testing</w:t>
      </w:r>
      <w:r>
        <w:rPr>
          <w:spacing w:val="1"/>
        </w:rPr>
        <w:t xml:space="preserve"> </w:t>
      </w:r>
      <w:r>
        <w:t>is</w:t>
      </w:r>
      <w:r>
        <w:rPr>
          <w:spacing w:val="1"/>
        </w:rPr>
        <w:t xml:space="preserve"> </w:t>
      </w:r>
      <w:r>
        <w:t>a</w:t>
      </w:r>
      <w:r>
        <w:rPr>
          <w:spacing w:val="1"/>
        </w:rPr>
        <w:t xml:space="preserve"> </w:t>
      </w:r>
      <w:r>
        <w:t>testing</w:t>
      </w:r>
      <w:r>
        <w:rPr>
          <w:spacing w:val="1"/>
        </w:rPr>
        <w:t xml:space="preserve"> </w:t>
      </w:r>
      <w:r>
        <w:t>technique</w:t>
      </w:r>
      <w:r>
        <w:rPr>
          <w:spacing w:val="1"/>
        </w:rPr>
        <w:t xml:space="preserve"> </w:t>
      </w:r>
      <w:r>
        <w:t>that</w:t>
      </w:r>
      <w:r>
        <w:rPr>
          <w:spacing w:val="1"/>
        </w:rPr>
        <w:t xml:space="preserve"> </w:t>
      </w:r>
      <w:r>
        <w:t>is</w:t>
      </w:r>
      <w:r>
        <w:rPr>
          <w:spacing w:val="1"/>
        </w:rPr>
        <w:t xml:space="preserve"> </w:t>
      </w:r>
      <w:r>
        <w:t>used</w:t>
      </w:r>
      <w:r>
        <w:rPr>
          <w:spacing w:val="1"/>
        </w:rPr>
        <w:t xml:space="preserve"> </w:t>
      </w:r>
      <w:r>
        <w:t>to</w:t>
      </w:r>
      <w:r>
        <w:rPr>
          <w:spacing w:val="1"/>
        </w:rPr>
        <w:t xml:space="preserve"> </w:t>
      </w:r>
      <w:r>
        <w:t>test</w:t>
      </w:r>
      <w:r>
        <w:rPr>
          <w:spacing w:val="1"/>
        </w:rPr>
        <w:t xml:space="preserve"> </w:t>
      </w:r>
      <w:r>
        <w:t>the</w:t>
      </w:r>
      <w:r>
        <w:rPr>
          <w:spacing w:val="1"/>
        </w:rPr>
        <w:t xml:space="preserve"> </w:t>
      </w:r>
      <w:r>
        <w:t>features/functionality of the system or Software, should cover all the scenarios</w:t>
      </w:r>
      <w:r>
        <w:rPr>
          <w:spacing w:val="1"/>
        </w:rPr>
        <w:t xml:space="preserve"> </w:t>
      </w:r>
      <w:r>
        <w:t>including</w:t>
      </w:r>
      <w:r>
        <w:rPr>
          <w:spacing w:val="1"/>
        </w:rPr>
        <w:t xml:space="preserve"> </w:t>
      </w:r>
      <w:r>
        <w:t>failure</w:t>
      </w:r>
      <w:r>
        <w:rPr>
          <w:spacing w:val="1"/>
        </w:rPr>
        <w:t xml:space="preserve"> </w:t>
      </w:r>
      <w:r>
        <w:t>paths</w:t>
      </w:r>
      <w:r>
        <w:rPr>
          <w:spacing w:val="1"/>
        </w:rPr>
        <w:t xml:space="preserve"> </w:t>
      </w:r>
      <w:r>
        <w:t>and</w:t>
      </w:r>
      <w:r>
        <w:rPr>
          <w:spacing w:val="1"/>
        </w:rPr>
        <w:t xml:space="preserve"> </w:t>
      </w:r>
      <w:r>
        <w:t>boundary</w:t>
      </w:r>
      <w:r>
        <w:rPr>
          <w:spacing w:val="1"/>
        </w:rPr>
        <w:t xml:space="preserve"> </w:t>
      </w:r>
      <w:r>
        <w:t>cases</w:t>
      </w:r>
      <w:r>
        <w:rPr>
          <w:rFonts w:ascii="Cambria"/>
          <w:sz w:val="32"/>
        </w:rPr>
        <w:t>.</w:t>
      </w:r>
      <w:r>
        <w:rPr>
          <w:rFonts w:ascii="Cambria"/>
          <w:spacing w:val="1"/>
          <w:sz w:val="32"/>
        </w:rPr>
        <w:t xml:space="preserve"> </w:t>
      </w:r>
      <w:r>
        <w:t>Functional</w:t>
      </w:r>
      <w:r>
        <w:rPr>
          <w:spacing w:val="1"/>
        </w:rPr>
        <w:t xml:space="preserve"> </w:t>
      </w:r>
      <w:r>
        <w:t>testing</w:t>
      </w:r>
      <w:r>
        <w:rPr>
          <w:spacing w:val="1"/>
        </w:rPr>
        <w:t xml:space="preserve"> </w:t>
      </w:r>
      <w:r>
        <w:t>is</w:t>
      </w:r>
      <w:r>
        <w:rPr>
          <w:spacing w:val="1"/>
        </w:rPr>
        <w:t xml:space="preserve"> </w:t>
      </w:r>
      <w:r>
        <w:t>a</w:t>
      </w:r>
      <w:r>
        <w:rPr>
          <w:spacing w:val="1"/>
        </w:rPr>
        <w:t xml:space="preserve"> </w:t>
      </w:r>
      <w:r>
        <w:t>quality</w:t>
      </w:r>
      <w:r>
        <w:rPr>
          <w:spacing w:val="1"/>
        </w:rPr>
        <w:t xml:space="preserve"> </w:t>
      </w:r>
      <w:r>
        <w:t>assurance</w:t>
      </w:r>
      <w:r>
        <w:rPr>
          <w:spacing w:val="-12"/>
        </w:rPr>
        <w:t xml:space="preserve"> </w:t>
      </w:r>
      <w:r>
        <w:t>(QA)</w:t>
      </w:r>
      <w:r>
        <w:rPr>
          <w:spacing w:val="-8"/>
        </w:rPr>
        <w:t xml:space="preserve"> </w:t>
      </w:r>
      <w:r>
        <w:t>process</w:t>
      </w:r>
      <w:r>
        <w:rPr>
          <w:spacing w:val="-7"/>
        </w:rPr>
        <w:t xml:space="preserve"> </w:t>
      </w:r>
      <w:r>
        <w:t>and</w:t>
      </w:r>
      <w:r>
        <w:rPr>
          <w:spacing w:val="-7"/>
        </w:rPr>
        <w:t xml:space="preserve"> </w:t>
      </w:r>
      <w:r>
        <w:t>a</w:t>
      </w:r>
      <w:r>
        <w:rPr>
          <w:spacing w:val="-11"/>
        </w:rPr>
        <w:t xml:space="preserve"> </w:t>
      </w:r>
      <w:r>
        <w:t>type</w:t>
      </w:r>
      <w:r>
        <w:rPr>
          <w:spacing w:val="-9"/>
        </w:rPr>
        <w:t xml:space="preserve"> </w:t>
      </w:r>
      <w:r>
        <w:t>of</w:t>
      </w:r>
      <w:r>
        <w:rPr>
          <w:spacing w:val="-12"/>
        </w:rPr>
        <w:t xml:space="preserve"> </w:t>
      </w:r>
      <w:r>
        <w:t>black</w:t>
      </w:r>
      <w:r>
        <w:rPr>
          <w:spacing w:val="-11"/>
        </w:rPr>
        <w:t xml:space="preserve"> </w:t>
      </w:r>
      <w:r>
        <w:t>box</w:t>
      </w:r>
      <w:r>
        <w:rPr>
          <w:spacing w:val="-9"/>
        </w:rPr>
        <w:t xml:space="preserve"> </w:t>
      </w:r>
      <w:r>
        <w:t>testing</w:t>
      </w:r>
      <w:r>
        <w:rPr>
          <w:spacing w:val="-8"/>
        </w:rPr>
        <w:t xml:space="preserve"> </w:t>
      </w:r>
      <w:r>
        <w:t>that</w:t>
      </w:r>
      <w:r>
        <w:rPr>
          <w:spacing w:val="-10"/>
        </w:rPr>
        <w:t xml:space="preserve"> </w:t>
      </w:r>
      <w:r>
        <w:t>bases</w:t>
      </w:r>
      <w:r>
        <w:rPr>
          <w:spacing w:val="-13"/>
        </w:rPr>
        <w:t xml:space="preserve"> </w:t>
      </w:r>
      <w:r>
        <w:t>its</w:t>
      </w:r>
      <w:r>
        <w:rPr>
          <w:spacing w:val="-9"/>
        </w:rPr>
        <w:t xml:space="preserve"> </w:t>
      </w:r>
      <w:r>
        <w:t>test</w:t>
      </w:r>
      <w:r>
        <w:rPr>
          <w:spacing w:val="-6"/>
        </w:rPr>
        <w:t xml:space="preserve"> </w:t>
      </w:r>
      <w:r>
        <w:t>cases</w:t>
      </w:r>
      <w:r>
        <w:rPr>
          <w:spacing w:val="-4"/>
        </w:rPr>
        <w:t xml:space="preserve"> </w:t>
      </w:r>
      <w:r>
        <w:t>on</w:t>
      </w:r>
      <w:r>
        <w:rPr>
          <w:spacing w:val="-68"/>
        </w:rPr>
        <w:t xml:space="preserve"> </w:t>
      </w:r>
      <w:r>
        <w:t>the specifications of the software component under test</w:t>
      </w:r>
      <w:r>
        <w:rPr>
          <w:rFonts w:ascii="Cambria"/>
          <w:sz w:val="32"/>
        </w:rPr>
        <w:t xml:space="preserve">. </w:t>
      </w:r>
      <w:r>
        <w:t>Functions are tested by</w:t>
      </w:r>
      <w:r>
        <w:rPr>
          <w:spacing w:val="1"/>
        </w:rPr>
        <w:t xml:space="preserve"> </w:t>
      </w:r>
      <w:r>
        <w:t>feeding them input and examining the output, and internal program structure is</w:t>
      </w:r>
      <w:r>
        <w:rPr>
          <w:spacing w:val="1"/>
        </w:rPr>
        <w:t xml:space="preserve"> </w:t>
      </w:r>
      <w:r>
        <w:rPr>
          <w:spacing w:val="-1"/>
        </w:rPr>
        <w:t>rarely</w:t>
      </w:r>
      <w:r>
        <w:rPr>
          <w:spacing w:val="-17"/>
        </w:rPr>
        <w:t xml:space="preserve"> </w:t>
      </w:r>
      <w:r>
        <w:rPr>
          <w:spacing w:val="-1"/>
        </w:rPr>
        <w:t>considered</w:t>
      </w:r>
      <w:r>
        <w:rPr>
          <w:rFonts w:ascii="Cambria"/>
          <w:spacing w:val="-1"/>
          <w:sz w:val="32"/>
        </w:rPr>
        <w:t>.</w:t>
      </w:r>
      <w:r>
        <w:rPr>
          <w:rFonts w:ascii="Cambria"/>
          <w:spacing w:val="-12"/>
          <w:sz w:val="32"/>
        </w:rPr>
        <w:t xml:space="preserve"> </w:t>
      </w:r>
      <w:r>
        <w:rPr>
          <w:spacing w:val="-1"/>
        </w:rPr>
        <w:t>Functional</w:t>
      </w:r>
      <w:r>
        <w:rPr>
          <w:spacing w:val="-7"/>
        </w:rPr>
        <w:t xml:space="preserve"> </w:t>
      </w:r>
      <w:r>
        <w:rPr>
          <w:spacing w:val="-1"/>
        </w:rPr>
        <w:t>testing</w:t>
      </w:r>
      <w:r>
        <w:rPr>
          <w:spacing w:val="-9"/>
        </w:rPr>
        <w:t xml:space="preserve"> </w:t>
      </w:r>
      <w:r>
        <w:rPr>
          <w:spacing w:val="-1"/>
        </w:rPr>
        <w:t>differs</w:t>
      </w:r>
      <w:r>
        <w:rPr>
          <w:spacing w:val="-7"/>
        </w:rPr>
        <w:t xml:space="preserve"> </w:t>
      </w:r>
      <w:r>
        <w:rPr>
          <w:spacing w:val="-1"/>
        </w:rPr>
        <w:t>from</w:t>
      </w:r>
      <w:r>
        <w:rPr>
          <w:spacing w:val="-13"/>
        </w:rPr>
        <w:t xml:space="preserve"> </w:t>
      </w:r>
      <w:r>
        <w:rPr>
          <w:spacing w:val="-1"/>
        </w:rPr>
        <w:t>system</w:t>
      </w:r>
      <w:r>
        <w:rPr>
          <w:spacing w:val="-14"/>
        </w:rPr>
        <w:t xml:space="preserve"> </w:t>
      </w:r>
      <w:r>
        <w:t>testing</w:t>
      </w:r>
      <w:r>
        <w:rPr>
          <w:spacing w:val="-8"/>
        </w:rPr>
        <w:t xml:space="preserve"> </w:t>
      </w:r>
      <w:r>
        <w:t>in</w:t>
      </w:r>
      <w:r>
        <w:rPr>
          <w:spacing w:val="-10"/>
        </w:rPr>
        <w:t xml:space="preserve"> </w:t>
      </w:r>
      <w:r>
        <w:t>that</w:t>
      </w:r>
      <w:r>
        <w:rPr>
          <w:spacing w:val="-7"/>
        </w:rPr>
        <w:t xml:space="preserve"> </w:t>
      </w:r>
      <w:r>
        <w:t>functional</w:t>
      </w:r>
      <w:r>
        <w:rPr>
          <w:spacing w:val="-67"/>
        </w:rPr>
        <w:t xml:space="preserve"> </w:t>
      </w:r>
      <w:r>
        <w:t>testing "verifies a program by checking it against</w:t>
      </w:r>
      <w:r>
        <w:rPr>
          <w:spacing w:val="1"/>
        </w:rPr>
        <w:t xml:space="preserve"> </w:t>
      </w:r>
      <w:r>
        <w:rPr>
          <w:rFonts w:ascii="Cambria"/>
          <w:sz w:val="32"/>
        </w:rPr>
        <w:t xml:space="preserve">... </w:t>
      </w:r>
      <w:r>
        <w:t>design document(s) or</w:t>
      </w:r>
      <w:r>
        <w:rPr>
          <w:spacing w:val="1"/>
        </w:rPr>
        <w:t xml:space="preserve"> </w:t>
      </w:r>
      <w:r>
        <w:t>specification(s)",</w:t>
      </w:r>
      <w:r>
        <w:rPr>
          <w:spacing w:val="-6"/>
        </w:rPr>
        <w:t xml:space="preserve"> </w:t>
      </w:r>
      <w:r>
        <w:t>while</w:t>
      </w:r>
      <w:r>
        <w:rPr>
          <w:spacing w:val="-6"/>
        </w:rPr>
        <w:t xml:space="preserve"> </w:t>
      </w:r>
      <w:r>
        <w:t>system</w:t>
      </w:r>
      <w:r>
        <w:rPr>
          <w:spacing w:val="-15"/>
        </w:rPr>
        <w:t xml:space="preserve"> </w:t>
      </w:r>
      <w:r>
        <w:t>testing</w:t>
      </w:r>
      <w:r>
        <w:rPr>
          <w:spacing w:val="-4"/>
        </w:rPr>
        <w:t xml:space="preserve"> </w:t>
      </w:r>
      <w:r>
        <w:t>"validate</w:t>
      </w:r>
      <w:r>
        <w:rPr>
          <w:spacing w:val="-6"/>
        </w:rPr>
        <w:t xml:space="preserve"> </w:t>
      </w:r>
      <w:r>
        <w:t>a</w:t>
      </w:r>
      <w:r>
        <w:rPr>
          <w:spacing w:val="-6"/>
        </w:rPr>
        <w:t xml:space="preserve"> </w:t>
      </w:r>
      <w:r>
        <w:t>program</w:t>
      </w:r>
      <w:r>
        <w:rPr>
          <w:spacing w:val="-7"/>
        </w:rPr>
        <w:t xml:space="preserve"> </w:t>
      </w:r>
      <w:r>
        <w:t>by</w:t>
      </w:r>
      <w:r>
        <w:rPr>
          <w:spacing w:val="-12"/>
        </w:rPr>
        <w:t xml:space="preserve"> </w:t>
      </w:r>
      <w:r>
        <w:t>checking</w:t>
      </w:r>
      <w:r>
        <w:rPr>
          <w:spacing w:val="-2"/>
        </w:rPr>
        <w:t xml:space="preserve"> </w:t>
      </w:r>
      <w:r>
        <w:t>it</w:t>
      </w:r>
      <w:r>
        <w:rPr>
          <w:spacing w:val="-5"/>
        </w:rPr>
        <w:t xml:space="preserve"> </w:t>
      </w:r>
      <w:r>
        <w:t>against</w:t>
      </w:r>
      <w:r>
        <w:rPr>
          <w:spacing w:val="-67"/>
        </w:rPr>
        <w:t xml:space="preserve"> </w:t>
      </w:r>
      <w:r>
        <w:t>the published user or system requirements" Functional testing typically involves</w:t>
      </w:r>
      <w:r>
        <w:rPr>
          <w:spacing w:val="-67"/>
        </w:rPr>
        <w:t xml:space="preserve"> </w:t>
      </w:r>
      <w:r>
        <w:rPr>
          <w:spacing w:val="-1"/>
        </w:rPr>
        <w:t>five</w:t>
      </w:r>
      <w:r>
        <w:rPr>
          <w:spacing w:val="-13"/>
        </w:rPr>
        <w:t xml:space="preserve"> </w:t>
      </w:r>
      <w:r>
        <w:rPr>
          <w:spacing w:val="-1"/>
        </w:rPr>
        <w:t>steps</w:t>
      </w:r>
      <w:r>
        <w:rPr>
          <w:rFonts w:ascii="Cambria"/>
          <w:spacing w:val="-1"/>
          <w:sz w:val="32"/>
        </w:rPr>
        <w:t>.</w:t>
      </w:r>
      <w:r>
        <w:rPr>
          <w:rFonts w:ascii="Cambria"/>
          <w:spacing w:val="-17"/>
          <w:sz w:val="32"/>
        </w:rPr>
        <w:t xml:space="preserve"> </w:t>
      </w:r>
      <w:r>
        <w:rPr>
          <w:spacing w:val="-1"/>
        </w:rPr>
        <w:t>The</w:t>
      </w:r>
      <w:r>
        <w:rPr>
          <w:spacing w:val="-12"/>
        </w:rPr>
        <w:t xml:space="preserve"> </w:t>
      </w:r>
      <w:r>
        <w:rPr>
          <w:spacing w:val="-1"/>
        </w:rPr>
        <w:t>identification</w:t>
      </w:r>
      <w:r>
        <w:rPr>
          <w:spacing w:val="-8"/>
        </w:rPr>
        <w:t xml:space="preserve"> </w:t>
      </w:r>
      <w:r>
        <w:rPr>
          <w:spacing w:val="-1"/>
        </w:rPr>
        <w:t>of</w:t>
      </w:r>
      <w:r>
        <w:rPr>
          <w:spacing w:val="-13"/>
        </w:rPr>
        <w:t xml:space="preserve"> </w:t>
      </w:r>
      <w:r>
        <w:t>functions</w:t>
      </w:r>
      <w:r>
        <w:rPr>
          <w:spacing w:val="-14"/>
        </w:rPr>
        <w:t xml:space="preserve"> </w:t>
      </w:r>
      <w:r>
        <w:t>that</w:t>
      </w:r>
      <w:r>
        <w:rPr>
          <w:spacing w:val="-13"/>
        </w:rPr>
        <w:t xml:space="preserve"> </w:t>
      </w:r>
      <w:r>
        <w:t>the</w:t>
      </w:r>
      <w:r>
        <w:rPr>
          <w:spacing w:val="-15"/>
        </w:rPr>
        <w:t xml:space="preserve"> </w:t>
      </w:r>
      <w:r>
        <w:t>software</w:t>
      </w:r>
      <w:r>
        <w:rPr>
          <w:spacing w:val="-12"/>
        </w:rPr>
        <w:t xml:space="preserve"> </w:t>
      </w:r>
      <w:r>
        <w:t>is</w:t>
      </w:r>
      <w:r>
        <w:rPr>
          <w:spacing w:val="-12"/>
        </w:rPr>
        <w:t xml:space="preserve"> </w:t>
      </w:r>
      <w:r>
        <w:t>expected</w:t>
      </w:r>
      <w:r>
        <w:rPr>
          <w:spacing w:val="-14"/>
        </w:rPr>
        <w:t xml:space="preserve"> </w:t>
      </w:r>
      <w:r>
        <w:t>to</w:t>
      </w:r>
      <w:r>
        <w:rPr>
          <w:spacing w:val="-14"/>
        </w:rPr>
        <w:t xml:space="preserve"> </w:t>
      </w:r>
      <w:r w:rsidR="003519FF">
        <w:t>perform.</w:t>
      </w:r>
    </w:p>
    <w:p w14:paraId="6F19323C" w14:textId="018DDDA6" w:rsidR="00216AE0" w:rsidRDefault="00000000">
      <w:pPr>
        <w:pStyle w:val="ListParagraph"/>
        <w:numPr>
          <w:ilvl w:val="2"/>
          <w:numId w:val="17"/>
        </w:numPr>
        <w:tabs>
          <w:tab w:val="left" w:pos="1126"/>
        </w:tabs>
        <w:spacing w:before="1"/>
        <w:ind w:left="1125" w:hanging="306"/>
        <w:jc w:val="both"/>
        <w:rPr>
          <w:sz w:val="28"/>
        </w:rPr>
      </w:pPr>
      <w:r>
        <w:rPr>
          <w:sz w:val="28"/>
        </w:rPr>
        <w:t>The</w:t>
      </w:r>
      <w:r>
        <w:rPr>
          <w:spacing w:val="-8"/>
          <w:sz w:val="28"/>
        </w:rPr>
        <w:t xml:space="preserve"> </w:t>
      </w:r>
      <w:r>
        <w:rPr>
          <w:sz w:val="28"/>
        </w:rPr>
        <w:t>creation</w:t>
      </w:r>
      <w:r>
        <w:rPr>
          <w:spacing w:val="-9"/>
          <w:sz w:val="28"/>
        </w:rPr>
        <w:t xml:space="preserve"> </w:t>
      </w:r>
      <w:r>
        <w:rPr>
          <w:sz w:val="28"/>
        </w:rPr>
        <w:t>of</w:t>
      </w:r>
      <w:r>
        <w:rPr>
          <w:spacing w:val="-5"/>
          <w:sz w:val="28"/>
        </w:rPr>
        <w:t xml:space="preserve"> </w:t>
      </w:r>
      <w:r>
        <w:rPr>
          <w:sz w:val="28"/>
        </w:rPr>
        <w:t>input</w:t>
      </w:r>
      <w:r>
        <w:rPr>
          <w:spacing w:val="-10"/>
          <w:sz w:val="28"/>
        </w:rPr>
        <w:t xml:space="preserve"> </w:t>
      </w:r>
      <w:r>
        <w:rPr>
          <w:sz w:val="28"/>
        </w:rPr>
        <w:t>data</w:t>
      </w:r>
      <w:r>
        <w:rPr>
          <w:spacing w:val="-8"/>
          <w:sz w:val="28"/>
        </w:rPr>
        <w:t xml:space="preserve"> </w:t>
      </w:r>
      <w:r>
        <w:rPr>
          <w:sz w:val="28"/>
        </w:rPr>
        <w:t>based</w:t>
      </w:r>
      <w:r>
        <w:rPr>
          <w:spacing w:val="-3"/>
          <w:sz w:val="28"/>
        </w:rPr>
        <w:t xml:space="preserve"> </w:t>
      </w:r>
      <w:r>
        <w:rPr>
          <w:sz w:val="28"/>
        </w:rPr>
        <w:t>on</w:t>
      </w:r>
      <w:r>
        <w:rPr>
          <w:spacing w:val="-5"/>
          <w:sz w:val="28"/>
        </w:rPr>
        <w:t xml:space="preserve"> </w:t>
      </w:r>
      <w:r>
        <w:rPr>
          <w:sz w:val="28"/>
        </w:rPr>
        <w:t>the</w:t>
      </w:r>
      <w:r>
        <w:rPr>
          <w:spacing w:val="-6"/>
          <w:sz w:val="28"/>
        </w:rPr>
        <w:t xml:space="preserve"> </w:t>
      </w:r>
      <w:r>
        <w:rPr>
          <w:sz w:val="28"/>
        </w:rPr>
        <w:t>function's</w:t>
      </w:r>
      <w:r>
        <w:rPr>
          <w:spacing w:val="-5"/>
          <w:sz w:val="28"/>
        </w:rPr>
        <w:t xml:space="preserve"> </w:t>
      </w:r>
      <w:r w:rsidR="003519FF">
        <w:rPr>
          <w:sz w:val="28"/>
        </w:rPr>
        <w:t>specifications.</w:t>
      </w:r>
    </w:p>
    <w:p w14:paraId="34A9198A" w14:textId="7AAE5D2E" w:rsidR="00216AE0" w:rsidRDefault="00000000">
      <w:pPr>
        <w:pStyle w:val="ListParagraph"/>
        <w:numPr>
          <w:ilvl w:val="2"/>
          <w:numId w:val="17"/>
        </w:numPr>
        <w:tabs>
          <w:tab w:val="left" w:pos="1126"/>
        </w:tabs>
        <w:spacing w:before="161"/>
        <w:ind w:left="1125" w:hanging="306"/>
        <w:jc w:val="both"/>
        <w:rPr>
          <w:sz w:val="28"/>
        </w:rPr>
      </w:pPr>
      <w:r>
        <w:rPr>
          <w:sz w:val="28"/>
        </w:rPr>
        <w:t>The</w:t>
      </w:r>
      <w:r>
        <w:rPr>
          <w:spacing w:val="-11"/>
          <w:sz w:val="28"/>
        </w:rPr>
        <w:t xml:space="preserve"> </w:t>
      </w:r>
      <w:r>
        <w:rPr>
          <w:sz w:val="28"/>
        </w:rPr>
        <w:t>determination</w:t>
      </w:r>
      <w:r>
        <w:rPr>
          <w:spacing w:val="-10"/>
          <w:sz w:val="28"/>
        </w:rPr>
        <w:t xml:space="preserve"> </w:t>
      </w:r>
      <w:r>
        <w:rPr>
          <w:sz w:val="28"/>
        </w:rPr>
        <w:t>of</w:t>
      </w:r>
      <w:r>
        <w:rPr>
          <w:spacing w:val="-10"/>
          <w:sz w:val="28"/>
        </w:rPr>
        <w:t xml:space="preserve"> </w:t>
      </w:r>
      <w:r>
        <w:rPr>
          <w:sz w:val="28"/>
        </w:rPr>
        <w:t>output</w:t>
      </w:r>
      <w:r>
        <w:rPr>
          <w:spacing w:val="-9"/>
          <w:sz w:val="28"/>
        </w:rPr>
        <w:t xml:space="preserve"> </w:t>
      </w:r>
      <w:r>
        <w:rPr>
          <w:sz w:val="28"/>
        </w:rPr>
        <w:t>based</w:t>
      </w:r>
      <w:r>
        <w:rPr>
          <w:spacing w:val="-7"/>
          <w:sz w:val="28"/>
        </w:rPr>
        <w:t xml:space="preserve"> </w:t>
      </w:r>
      <w:r>
        <w:rPr>
          <w:sz w:val="28"/>
        </w:rPr>
        <w:t>on</w:t>
      </w:r>
      <w:r>
        <w:rPr>
          <w:spacing w:val="-7"/>
          <w:sz w:val="28"/>
        </w:rPr>
        <w:t xml:space="preserve"> </w:t>
      </w:r>
      <w:r>
        <w:rPr>
          <w:sz w:val="28"/>
        </w:rPr>
        <w:t>the</w:t>
      </w:r>
      <w:r>
        <w:rPr>
          <w:spacing w:val="-7"/>
          <w:sz w:val="28"/>
        </w:rPr>
        <w:t xml:space="preserve"> </w:t>
      </w:r>
      <w:r>
        <w:rPr>
          <w:sz w:val="28"/>
        </w:rPr>
        <w:t>function's</w:t>
      </w:r>
      <w:r>
        <w:rPr>
          <w:spacing w:val="-6"/>
          <w:sz w:val="28"/>
        </w:rPr>
        <w:t xml:space="preserve"> </w:t>
      </w:r>
      <w:r w:rsidR="003519FF">
        <w:rPr>
          <w:sz w:val="28"/>
        </w:rPr>
        <w:t>specifications.</w:t>
      </w:r>
    </w:p>
    <w:p w14:paraId="564592C8" w14:textId="77777777" w:rsidR="00216AE0" w:rsidRDefault="00000000">
      <w:pPr>
        <w:pStyle w:val="ListParagraph"/>
        <w:numPr>
          <w:ilvl w:val="2"/>
          <w:numId w:val="17"/>
        </w:numPr>
        <w:tabs>
          <w:tab w:val="left" w:pos="1126"/>
        </w:tabs>
        <w:spacing w:before="163"/>
        <w:ind w:left="1125" w:hanging="306"/>
        <w:jc w:val="both"/>
        <w:rPr>
          <w:sz w:val="28"/>
        </w:rPr>
      </w:pPr>
      <w:r>
        <w:rPr>
          <w:sz w:val="28"/>
        </w:rPr>
        <w:t>The</w:t>
      </w:r>
      <w:r>
        <w:rPr>
          <w:spacing w:val="-5"/>
          <w:sz w:val="28"/>
        </w:rPr>
        <w:t xml:space="preserve"> </w:t>
      </w:r>
      <w:r>
        <w:rPr>
          <w:sz w:val="28"/>
        </w:rPr>
        <w:t>execution</w:t>
      </w:r>
      <w:r>
        <w:rPr>
          <w:spacing w:val="-2"/>
          <w:sz w:val="28"/>
        </w:rPr>
        <w:t xml:space="preserve"> </w:t>
      </w:r>
      <w:r>
        <w:rPr>
          <w:sz w:val="28"/>
        </w:rPr>
        <w:t>of</w:t>
      </w:r>
      <w:r>
        <w:rPr>
          <w:spacing w:val="-7"/>
          <w:sz w:val="28"/>
        </w:rPr>
        <w:t xml:space="preserve"> </w:t>
      </w:r>
      <w:r>
        <w:rPr>
          <w:sz w:val="28"/>
        </w:rPr>
        <w:t>the</w:t>
      </w:r>
      <w:r>
        <w:rPr>
          <w:spacing w:val="-4"/>
          <w:sz w:val="28"/>
        </w:rPr>
        <w:t xml:space="preserve"> </w:t>
      </w:r>
      <w:r>
        <w:rPr>
          <w:sz w:val="28"/>
        </w:rPr>
        <w:t>test</w:t>
      </w:r>
      <w:r>
        <w:rPr>
          <w:spacing w:val="-3"/>
          <w:sz w:val="28"/>
        </w:rPr>
        <w:t xml:space="preserve"> </w:t>
      </w:r>
      <w:r>
        <w:rPr>
          <w:sz w:val="28"/>
        </w:rPr>
        <w:t>case</w:t>
      </w:r>
    </w:p>
    <w:p w14:paraId="461CDFB8" w14:textId="14F7E9D4" w:rsidR="00216AE0" w:rsidRDefault="00000000">
      <w:pPr>
        <w:pStyle w:val="ListParagraph"/>
        <w:numPr>
          <w:ilvl w:val="2"/>
          <w:numId w:val="17"/>
        </w:numPr>
        <w:tabs>
          <w:tab w:val="left" w:pos="1126"/>
        </w:tabs>
        <w:spacing w:before="160"/>
        <w:ind w:left="1125" w:hanging="306"/>
        <w:jc w:val="both"/>
        <w:rPr>
          <w:sz w:val="28"/>
        </w:rPr>
      </w:pPr>
      <w:r>
        <w:rPr>
          <w:sz w:val="28"/>
        </w:rPr>
        <w:t>The</w:t>
      </w:r>
      <w:r>
        <w:rPr>
          <w:spacing w:val="-6"/>
          <w:sz w:val="28"/>
        </w:rPr>
        <w:t xml:space="preserve"> </w:t>
      </w:r>
      <w:r>
        <w:rPr>
          <w:sz w:val="28"/>
        </w:rPr>
        <w:t>comparison</w:t>
      </w:r>
      <w:r>
        <w:rPr>
          <w:spacing w:val="-6"/>
          <w:sz w:val="28"/>
        </w:rPr>
        <w:t xml:space="preserve"> </w:t>
      </w:r>
      <w:r>
        <w:rPr>
          <w:sz w:val="28"/>
        </w:rPr>
        <w:t>of</w:t>
      </w:r>
      <w:r>
        <w:rPr>
          <w:spacing w:val="-9"/>
          <w:sz w:val="28"/>
        </w:rPr>
        <w:t xml:space="preserve"> </w:t>
      </w:r>
      <w:r>
        <w:rPr>
          <w:sz w:val="28"/>
        </w:rPr>
        <w:t>actual</w:t>
      </w:r>
      <w:r>
        <w:rPr>
          <w:spacing w:val="-4"/>
          <w:sz w:val="28"/>
        </w:rPr>
        <w:t xml:space="preserve"> </w:t>
      </w:r>
      <w:r>
        <w:rPr>
          <w:sz w:val="28"/>
        </w:rPr>
        <w:t>and</w:t>
      </w:r>
      <w:r>
        <w:rPr>
          <w:spacing w:val="-4"/>
          <w:sz w:val="28"/>
        </w:rPr>
        <w:t xml:space="preserve"> </w:t>
      </w:r>
      <w:r>
        <w:rPr>
          <w:sz w:val="28"/>
        </w:rPr>
        <w:t>expected</w:t>
      </w:r>
      <w:r>
        <w:rPr>
          <w:spacing w:val="-9"/>
          <w:sz w:val="28"/>
        </w:rPr>
        <w:t xml:space="preserve"> </w:t>
      </w:r>
      <w:r w:rsidR="003519FF">
        <w:rPr>
          <w:sz w:val="28"/>
        </w:rPr>
        <w:t>outputs.</w:t>
      </w:r>
    </w:p>
    <w:p w14:paraId="5CBF603F" w14:textId="77777777" w:rsidR="00216AE0" w:rsidRDefault="00000000">
      <w:pPr>
        <w:pStyle w:val="Heading2"/>
        <w:spacing w:before="170"/>
        <w:ind w:left="100"/>
      </w:pPr>
      <w:r>
        <w:t>Scenario</w:t>
      </w:r>
    </w:p>
    <w:p w14:paraId="34DC38E3" w14:textId="77777777" w:rsidR="00216AE0" w:rsidRDefault="00000000">
      <w:pPr>
        <w:pStyle w:val="BodyText"/>
        <w:spacing w:before="151" w:line="360" w:lineRule="auto"/>
        <w:ind w:left="100" w:right="125" w:firstLine="719"/>
        <w:jc w:val="both"/>
      </w:pPr>
      <w:r>
        <w:t>In</w:t>
      </w:r>
      <w:r>
        <w:rPr>
          <w:spacing w:val="1"/>
        </w:rPr>
        <w:t xml:space="preserve"> </w:t>
      </w:r>
      <w:r>
        <w:t>the</w:t>
      </w:r>
      <w:r>
        <w:rPr>
          <w:spacing w:val="1"/>
        </w:rPr>
        <w:t xml:space="preserve"> </w:t>
      </w:r>
      <w:r>
        <w:t>functional</w:t>
      </w:r>
      <w:r>
        <w:rPr>
          <w:spacing w:val="1"/>
        </w:rPr>
        <w:t xml:space="preserve"> </w:t>
      </w:r>
      <w:r>
        <w:t>testing,</w:t>
      </w:r>
      <w:r>
        <w:rPr>
          <w:spacing w:val="1"/>
        </w:rPr>
        <w:t xml:space="preserve"> </w:t>
      </w:r>
      <w:r>
        <w:t>the</w:t>
      </w:r>
      <w:r>
        <w:rPr>
          <w:spacing w:val="1"/>
        </w:rPr>
        <w:t xml:space="preserve"> </w:t>
      </w:r>
      <w:r>
        <w:t>function</w:t>
      </w:r>
      <w:r>
        <w:rPr>
          <w:spacing w:val="1"/>
        </w:rPr>
        <w:t xml:space="preserve"> </w:t>
      </w:r>
      <w:r>
        <w:t>implemented</w:t>
      </w:r>
      <w:r>
        <w:rPr>
          <w:spacing w:val="1"/>
        </w:rPr>
        <w:t xml:space="preserve"> </w:t>
      </w:r>
      <w:r>
        <w:t>is</w:t>
      </w:r>
      <w:r>
        <w:rPr>
          <w:spacing w:val="1"/>
        </w:rPr>
        <w:t xml:space="preserve"> </w:t>
      </w:r>
      <w:r>
        <w:t>testing</w:t>
      </w:r>
      <w:r>
        <w:rPr>
          <w:spacing w:val="1"/>
        </w:rPr>
        <w:t xml:space="preserve"> </w:t>
      </w:r>
      <w:r>
        <w:t>before</w:t>
      </w:r>
      <w:r>
        <w:rPr>
          <w:spacing w:val="1"/>
        </w:rPr>
        <w:t xml:space="preserve"> </w:t>
      </w:r>
      <w:r>
        <w:t>delivering it to the client or hosting as a website online</w:t>
      </w:r>
      <w:r>
        <w:rPr>
          <w:rFonts w:ascii="Cambria"/>
          <w:sz w:val="32"/>
        </w:rPr>
        <w:t xml:space="preserve">. </w:t>
      </w:r>
      <w:r>
        <w:t>In the proposed system,</w:t>
      </w:r>
      <w:r>
        <w:rPr>
          <w:spacing w:val="1"/>
        </w:rPr>
        <w:t xml:space="preserve"> </w:t>
      </w:r>
      <w:r>
        <w:t>Login module is developed and designed with two different logins admin and</w:t>
      </w:r>
      <w:r>
        <w:rPr>
          <w:spacing w:val="1"/>
        </w:rPr>
        <w:t xml:space="preserve"> </w:t>
      </w:r>
      <w:r>
        <w:t>employee learner login of the Serf Training Portal</w:t>
      </w:r>
      <w:r>
        <w:rPr>
          <w:rFonts w:ascii="Cambria"/>
          <w:sz w:val="32"/>
        </w:rPr>
        <w:t xml:space="preserve">. </w:t>
      </w:r>
      <w:r>
        <w:t>Before login of Admin or</w:t>
      </w:r>
      <w:r>
        <w:rPr>
          <w:spacing w:val="1"/>
        </w:rPr>
        <w:t xml:space="preserve"> </w:t>
      </w:r>
      <w:r>
        <w:t>employee learner login credentials are verified by employee learner or admin</w:t>
      </w:r>
      <w:r>
        <w:rPr>
          <w:spacing w:val="1"/>
        </w:rPr>
        <w:t xml:space="preserve"> </w:t>
      </w:r>
      <w:r>
        <w:t>gives the username, password in form of html in the browser which is displayed</w:t>
      </w:r>
      <w:r>
        <w:rPr>
          <w:spacing w:val="1"/>
        </w:rPr>
        <w:t xml:space="preserve"> </w:t>
      </w:r>
      <w:r>
        <w:t>to user of the portal in colorful manner the user gives the input at the database</w:t>
      </w:r>
      <w:r>
        <w:rPr>
          <w:spacing w:val="1"/>
        </w:rPr>
        <w:t xml:space="preserve"> </w:t>
      </w:r>
      <w:r>
        <w:t>backend user credentials already fed for the verification purpose while login</w:t>
      </w:r>
      <w:r>
        <w:rPr>
          <w:rFonts w:ascii="Cambria"/>
          <w:sz w:val="32"/>
        </w:rPr>
        <w:t>.</w:t>
      </w:r>
      <w:r>
        <w:rPr>
          <w:rFonts w:ascii="Cambria"/>
          <w:spacing w:val="1"/>
          <w:sz w:val="32"/>
        </w:rPr>
        <w:t xml:space="preserve"> </w:t>
      </w:r>
      <w:r>
        <w:t>While login button is pressed the credential in the form is verified with backend</w:t>
      </w:r>
      <w:r>
        <w:rPr>
          <w:spacing w:val="1"/>
        </w:rPr>
        <w:t xml:space="preserve"> </w:t>
      </w:r>
      <w:r>
        <w:t>in</w:t>
      </w:r>
      <w:r>
        <w:rPr>
          <w:spacing w:val="54"/>
        </w:rPr>
        <w:t xml:space="preserve"> </w:t>
      </w:r>
      <w:r>
        <w:t>the</w:t>
      </w:r>
      <w:r>
        <w:rPr>
          <w:spacing w:val="56"/>
        </w:rPr>
        <w:t xml:space="preserve"> </w:t>
      </w:r>
      <w:r>
        <w:t>database</w:t>
      </w:r>
      <w:r>
        <w:rPr>
          <w:spacing w:val="55"/>
        </w:rPr>
        <w:t xml:space="preserve"> </w:t>
      </w:r>
      <w:r>
        <w:t>once</w:t>
      </w:r>
      <w:r>
        <w:rPr>
          <w:spacing w:val="51"/>
        </w:rPr>
        <w:t xml:space="preserve"> </w:t>
      </w:r>
      <w:r>
        <w:t>verified</w:t>
      </w:r>
      <w:r>
        <w:rPr>
          <w:spacing w:val="58"/>
        </w:rPr>
        <w:t xml:space="preserve"> </w:t>
      </w:r>
      <w:r>
        <w:t>the</w:t>
      </w:r>
      <w:r>
        <w:rPr>
          <w:spacing w:val="56"/>
        </w:rPr>
        <w:t xml:space="preserve"> </w:t>
      </w:r>
      <w:r>
        <w:t>output</w:t>
      </w:r>
      <w:r>
        <w:rPr>
          <w:spacing w:val="57"/>
        </w:rPr>
        <w:t xml:space="preserve"> </w:t>
      </w:r>
      <w:r>
        <w:t>must</w:t>
      </w:r>
      <w:r>
        <w:rPr>
          <w:spacing w:val="58"/>
        </w:rPr>
        <w:t xml:space="preserve"> </w:t>
      </w:r>
      <w:r>
        <w:t>be</w:t>
      </w:r>
      <w:r>
        <w:rPr>
          <w:spacing w:val="58"/>
        </w:rPr>
        <w:t xml:space="preserve"> </w:t>
      </w:r>
      <w:r>
        <w:t>it</w:t>
      </w:r>
      <w:r>
        <w:rPr>
          <w:spacing w:val="56"/>
        </w:rPr>
        <w:t xml:space="preserve"> </w:t>
      </w:r>
      <w:r>
        <w:t>is</w:t>
      </w:r>
      <w:r>
        <w:rPr>
          <w:spacing w:val="60"/>
        </w:rPr>
        <w:t xml:space="preserve"> </w:t>
      </w:r>
      <w:r>
        <w:t>redirected to</w:t>
      </w:r>
      <w:r>
        <w:rPr>
          <w:spacing w:val="59"/>
        </w:rPr>
        <w:t xml:space="preserve"> </w:t>
      </w:r>
      <w:r>
        <w:t>another</w:t>
      </w:r>
    </w:p>
    <w:p w14:paraId="7F7F3ACC" w14:textId="77777777" w:rsidR="00216AE0" w:rsidRDefault="00216AE0">
      <w:pPr>
        <w:spacing w:line="360" w:lineRule="auto"/>
        <w:jc w:val="both"/>
        <w:sectPr w:rsidR="00216AE0">
          <w:pgSz w:w="11920" w:h="16850"/>
          <w:pgMar w:top="1340" w:right="1300" w:bottom="1180" w:left="1340" w:header="0" w:footer="998" w:gutter="0"/>
          <w:cols w:space="720"/>
        </w:sectPr>
      </w:pPr>
    </w:p>
    <w:p w14:paraId="4EFF983F" w14:textId="77777777" w:rsidR="00216AE0" w:rsidRDefault="00000000">
      <w:pPr>
        <w:pStyle w:val="BodyText"/>
        <w:spacing w:before="68" w:line="367" w:lineRule="auto"/>
        <w:ind w:left="100"/>
        <w:rPr>
          <w:rFonts w:ascii="Cambria"/>
          <w:sz w:val="32"/>
        </w:rPr>
      </w:pPr>
      <w:r>
        <w:rPr>
          <w:spacing w:val="-1"/>
        </w:rPr>
        <w:lastRenderedPageBreak/>
        <w:t>Webpage</w:t>
      </w:r>
      <w:r>
        <w:rPr>
          <w:spacing w:val="-17"/>
        </w:rPr>
        <w:t xml:space="preserve"> </w:t>
      </w:r>
      <w:r>
        <w:rPr>
          <w:spacing w:val="-1"/>
        </w:rPr>
        <w:t>which</w:t>
      </w:r>
      <w:r>
        <w:rPr>
          <w:spacing w:val="-13"/>
        </w:rPr>
        <w:t xml:space="preserve"> </w:t>
      </w:r>
      <w:r>
        <w:rPr>
          <w:spacing w:val="-1"/>
        </w:rPr>
        <w:t>contains</w:t>
      </w:r>
      <w:r>
        <w:rPr>
          <w:spacing w:val="-13"/>
        </w:rPr>
        <w:t xml:space="preserve"> </w:t>
      </w:r>
      <w:r>
        <w:rPr>
          <w:spacing w:val="-1"/>
        </w:rPr>
        <w:t>dashboard</w:t>
      </w:r>
      <w:r>
        <w:rPr>
          <w:spacing w:val="-16"/>
        </w:rPr>
        <w:t xml:space="preserve"> </w:t>
      </w:r>
      <w:r>
        <w:t>of</w:t>
      </w:r>
      <w:r>
        <w:rPr>
          <w:spacing w:val="-17"/>
        </w:rPr>
        <w:t xml:space="preserve"> </w:t>
      </w:r>
      <w:r>
        <w:t>the</w:t>
      </w:r>
      <w:r>
        <w:rPr>
          <w:spacing w:val="-17"/>
        </w:rPr>
        <w:t xml:space="preserve"> </w:t>
      </w:r>
      <w:r>
        <w:t>employee</w:t>
      </w:r>
      <w:r>
        <w:rPr>
          <w:spacing w:val="-14"/>
        </w:rPr>
        <w:t xml:space="preserve"> </w:t>
      </w:r>
      <w:r>
        <w:t>learner</w:t>
      </w:r>
      <w:r>
        <w:rPr>
          <w:spacing w:val="-17"/>
        </w:rPr>
        <w:t xml:space="preserve"> </w:t>
      </w:r>
      <w:r>
        <w:t>or</w:t>
      </w:r>
      <w:r>
        <w:rPr>
          <w:spacing w:val="-18"/>
        </w:rPr>
        <w:t xml:space="preserve"> </w:t>
      </w:r>
      <w:r>
        <w:t>the</w:t>
      </w:r>
      <w:r>
        <w:rPr>
          <w:spacing w:val="-15"/>
        </w:rPr>
        <w:t xml:space="preserve"> </w:t>
      </w:r>
      <w:r>
        <w:t>admin</w:t>
      </w:r>
      <w:r>
        <w:rPr>
          <w:spacing w:val="-6"/>
        </w:rPr>
        <w:t xml:space="preserve"> </w:t>
      </w:r>
      <w:r>
        <w:t>with</w:t>
      </w:r>
      <w:r>
        <w:rPr>
          <w:spacing w:val="-13"/>
        </w:rPr>
        <w:t xml:space="preserve"> </w:t>
      </w:r>
      <w:r>
        <w:t>the</w:t>
      </w:r>
      <w:r>
        <w:rPr>
          <w:spacing w:val="-67"/>
        </w:rPr>
        <w:t xml:space="preserve"> </w:t>
      </w:r>
      <w:r>
        <w:t>respective</w:t>
      </w:r>
      <w:r>
        <w:rPr>
          <w:spacing w:val="-1"/>
        </w:rPr>
        <w:t xml:space="preserve"> </w:t>
      </w:r>
      <w:r>
        <w:t>features</w:t>
      </w:r>
      <w:r>
        <w:rPr>
          <w:spacing w:val="1"/>
        </w:rPr>
        <w:t xml:space="preserve"> </w:t>
      </w:r>
      <w:r>
        <w:t>with a</w:t>
      </w:r>
      <w:r>
        <w:rPr>
          <w:spacing w:val="-7"/>
        </w:rPr>
        <w:t xml:space="preserve"> </w:t>
      </w:r>
      <w:r>
        <w:t>task</w:t>
      </w:r>
      <w:r>
        <w:rPr>
          <w:spacing w:val="-4"/>
        </w:rPr>
        <w:t xml:space="preserve"> </w:t>
      </w:r>
      <w:r>
        <w:t>to</w:t>
      </w:r>
      <w:r>
        <w:rPr>
          <w:spacing w:val="-4"/>
        </w:rPr>
        <w:t xml:space="preserve"> </w:t>
      </w:r>
      <w:r>
        <w:t>perform</w:t>
      </w:r>
      <w:r>
        <w:rPr>
          <w:rFonts w:ascii="Cambria"/>
          <w:sz w:val="32"/>
        </w:rPr>
        <w:t>.</w:t>
      </w:r>
    </w:p>
    <w:p w14:paraId="3E8097B5" w14:textId="77777777" w:rsidR="00216AE0" w:rsidRDefault="00216AE0">
      <w:pPr>
        <w:pStyle w:val="BodyText"/>
        <w:spacing w:before="3"/>
        <w:rPr>
          <w:rFonts w:ascii="Cambria"/>
          <w:sz w:val="40"/>
        </w:rPr>
      </w:pPr>
    </w:p>
    <w:p w14:paraId="6648C707" w14:textId="77777777" w:rsidR="00216AE0" w:rsidRDefault="00000000">
      <w:pPr>
        <w:pStyle w:val="Heading2"/>
        <w:numPr>
          <w:ilvl w:val="1"/>
          <w:numId w:val="17"/>
        </w:numPr>
        <w:tabs>
          <w:tab w:val="left" w:pos="583"/>
        </w:tabs>
      </w:pPr>
      <w:r>
        <w:t>VALIDATION</w:t>
      </w:r>
      <w:r>
        <w:rPr>
          <w:spacing w:val="-6"/>
        </w:rPr>
        <w:t xml:space="preserve"> </w:t>
      </w:r>
      <w:r>
        <w:t>TESTING</w:t>
      </w:r>
    </w:p>
    <w:p w14:paraId="1108544D" w14:textId="77777777" w:rsidR="00216AE0" w:rsidRDefault="00000000">
      <w:pPr>
        <w:pStyle w:val="BodyText"/>
        <w:spacing w:before="177" w:line="360" w:lineRule="auto"/>
        <w:ind w:left="100" w:right="128" w:firstLine="719"/>
        <w:jc w:val="both"/>
        <w:rPr>
          <w:rFonts w:ascii="Cambria"/>
          <w:sz w:val="32"/>
        </w:rPr>
      </w:pPr>
      <w:r>
        <w:t>The process of evaluating software during the development process or at</w:t>
      </w:r>
      <w:r>
        <w:rPr>
          <w:spacing w:val="1"/>
        </w:rPr>
        <w:t xml:space="preserve"> </w:t>
      </w:r>
      <w:r>
        <w:t>the end of the development process to determine whether it satisfies specified</w:t>
      </w:r>
      <w:r>
        <w:rPr>
          <w:spacing w:val="1"/>
        </w:rPr>
        <w:t xml:space="preserve"> </w:t>
      </w:r>
      <w:r>
        <w:rPr>
          <w:spacing w:val="-1"/>
        </w:rPr>
        <w:t>business</w:t>
      </w:r>
      <w:r>
        <w:rPr>
          <w:spacing w:val="-9"/>
        </w:rPr>
        <w:t xml:space="preserve"> </w:t>
      </w:r>
      <w:r>
        <w:rPr>
          <w:spacing w:val="-1"/>
        </w:rPr>
        <w:t>requirements</w:t>
      </w:r>
      <w:r>
        <w:rPr>
          <w:rFonts w:ascii="Cambria"/>
          <w:spacing w:val="-1"/>
          <w:sz w:val="32"/>
        </w:rPr>
        <w:t>.</w:t>
      </w:r>
      <w:r>
        <w:rPr>
          <w:rFonts w:ascii="Cambria"/>
          <w:spacing w:val="-14"/>
          <w:sz w:val="32"/>
        </w:rPr>
        <w:t xml:space="preserve"> </w:t>
      </w:r>
      <w:r>
        <w:t>Validation</w:t>
      </w:r>
      <w:r>
        <w:rPr>
          <w:spacing w:val="-11"/>
        </w:rPr>
        <w:t xml:space="preserve"> </w:t>
      </w:r>
      <w:r>
        <w:t>Testing</w:t>
      </w:r>
      <w:r>
        <w:rPr>
          <w:spacing w:val="-11"/>
        </w:rPr>
        <w:t xml:space="preserve"> </w:t>
      </w:r>
      <w:r>
        <w:t>ensures</w:t>
      </w:r>
      <w:r>
        <w:rPr>
          <w:spacing w:val="-11"/>
        </w:rPr>
        <w:t xml:space="preserve"> </w:t>
      </w:r>
      <w:r>
        <w:t>that</w:t>
      </w:r>
      <w:r>
        <w:rPr>
          <w:spacing w:val="-12"/>
        </w:rPr>
        <w:t xml:space="preserve"> </w:t>
      </w:r>
      <w:r>
        <w:t>the</w:t>
      </w:r>
      <w:r>
        <w:rPr>
          <w:spacing w:val="-14"/>
        </w:rPr>
        <w:t xml:space="preserve"> </w:t>
      </w:r>
      <w:r>
        <w:t>product</w:t>
      </w:r>
      <w:r>
        <w:rPr>
          <w:spacing w:val="-10"/>
        </w:rPr>
        <w:t xml:space="preserve"> </w:t>
      </w:r>
      <w:proofErr w:type="gramStart"/>
      <w:r>
        <w:t>actually</w:t>
      </w:r>
      <w:r>
        <w:rPr>
          <w:spacing w:val="-17"/>
        </w:rPr>
        <w:t xml:space="preserve"> </w:t>
      </w:r>
      <w:r>
        <w:t>meets</w:t>
      </w:r>
      <w:proofErr w:type="gramEnd"/>
      <w:r>
        <w:rPr>
          <w:spacing w:val="-67"/>
        </w:rPr>
        <w:t xml:space="preserve"> </w:t>
      </w:r>
      <w:r>
        <w:t>the client's needs</w:t>
      </w:r>
      <w:r>
        <w:rPr>
          <w:rFonts w:ascii="Cambria"/>
          <w:sz w:val="32"/>
        </w:rPr>
        <w:t xml:space="preserve">. </w:t>
      </w:r>
      <w:r>
        <w:t>It can also be defined as to demonstrate that the product fulfils</w:t>
      </w:r>
      <w:r>
        <w:rPr>
          <w:spacing w:val="-67"/>
        </w:rPr>
        <w:t xml:space="preserve"> </w:t>
      </w:r>
      <w:r>
        <w:t>its</w:t>
      </w:r>
      <w:r>
        <w:rPr>
          <w:spacing w:val="9"/>
        </w:rPr>
        <w:t xml:space="preserve"> </w:t>
      </w:r>
      <w:r>
        <w:t>intended</w:t>
      </w:r>
      <w:r>
        <w:rPr>
          <w:spacing w:val="9"/>
        </w:rPr>
        <w:t xml:space="preserve"> </w:t>
      </w:r>
      <w:r>
        <w:t>use</w:t>
      </w:r>
      <w:r>
        <w:rPr>
          <w:spacing w:val="9"/>
        </w:rPr>
        <w:t xml:space="preserve"> </w:t>
      </w:r>
      <w:r>
        <w:t>when</w:t>
      </w:r>
      <w:r>
        <w:rPr>
          <w:spacing w:val="7"/>
        </w:rPr>
        <w:t xml:space="preserve"> </w:t>
      </w:r>
      <w:r>
        <w:t>deployed</w:t>
      </w:r>
      <w:r>
        <w:rPr>
          <w:spacing w:val="10"/>
        </w:rPr>
        <w:t xml:space="preserve"> </w:t>
      </w:r>
      <w:r>
        <w:t>on</w:t>
      </w:r>
      <w:r>
        <w:rPr>
          <w:spacing w:val="9"/>
        </w:rPr>
        <w:t xml:space="preserve"> </w:t>
      </w:r>
      <w:r>
        <w:t>appropriate</w:t>
      </w:r>
      <w:r>
        <w:rPr>
          <w:spacing w:val="9"/>
        </w:rPr>
        <w:t xml:space="preserve"> </w:t>
      </w:r>
      <w:r>
        <w:t>environment</w:t>
      </w:r>
      <w:r>
        <w:rPr>
          <w:rFonts w:ascii="Cambria"/>
          <w:sz w:val="32"/>
        </w:rPr>
        <w:t>.</w:t>
      </w:r>
      <w:r>
        <w:rPr>
          <w:rFonts w:ascii="Cambria"/>
          <w:spacing w:val="7"/>
          <w:sz w:val="32"/>
        </w:rPr>
        <w:t xml:space="preserve"> </w:t>
      </w:r>
      <w:r>
        <w:t>The</w:t>
      </w:r>
      <w:r>
        <w:rPr>
          <w:spacing w:val="9"/>
        </w:rPr>
        <w:t xml:space="preserve"> </w:t>
      </w:r>
      <w:r>
        <w:t>assurance</w:t>
      </w:r>
      <w:r>
        <w:rPr>
          <w:spacing w:val="6"/>
        </w:rPr>
        <w:t xml:space="preserve"> </w:t>
      </w:r>
      <w:r>
        <w:t>that</w:t>
      </w:r>
      <w:r>
        <w:rPr>
          <w:spacing w:val="-67"/>
        </w:rPr>
        <w:t xml:space="preserve"> </w:t>
      </w:r>
      <w:r>
        <w:t>a</w:t>
      </w:r>
      <w:r>
        <w:rPr>
          <w:spacing w:val="-10"/>
        </w:rPr>
        <w:t xml:space="preserve"> </w:t>
      </w:r>
      <w:r>
        <w:t>product,</w:t>
      </w:r>
      <w:r>
        <w:rPr>
          <w:spacing w:val="-10"/>
        </w:rPr>
        <w:t xml:space="preserve"> </w:t>
      </w:r>
      <w:r>
        <w:t>service,</w:t>
      </w:r>
      <w:r>
        <w:rPr>
          <w:spacing w:val="-9"/>
        </w:rPr>
        <w:t xml:space="preserve"> </w:t>
      </w:r>
      <w:r>
        <w:t>or</w:t>
      </w:r>
      <w:r>
        <w:rPr>
          <w:spacing w:val="-14"/>
        </w:rPr>
        <w:t xml:space="preserve"> </w:t>
      </w:r>
      <w:r>
        <w:t>system</w:t>
      </w:r>
      <w:r>
        <w:rPr>
          <w:spacing w:val="-11"/>
        </w:rPr>
        <w:t xml:space="preserve"> </w:t>
      </w:r>
      <w:r>
        <w:t>meets</w:t>
      </w:r>
      <w:r>
        <w:rPr>
          <w:spacing w:val="-6"/>
        </w:rPr>
        <w:t xml:space="preserve"> </w:t>
      </w:r>
      <w:r>
        <w:t>the</w:t>
      </w:r>
      <w:r>
        <w:rPr>
          <w:spacing w:val="-9"/>
        </w:rPr>
        <w:t xml:space="preserve"> </w:t>
      </w:r>
      <w:r>
        <w:t>needs</w:t>
      </w:r>
      <w:r>
        <w:rPr>
          <w:spacing w:val="-10"/>
        </w:rPr>
        <w:t xml:space="preserve"> </w:t>
      </w:r>
      <w:r>
        <w:t>of</w:t>
      </w:r>
      <w:r>
        <w:rPr>
          <w:spacing w:val="-11"/>
        </w:rPr>
        <w:t xml:space="preserve"> </w:t>
      </w:r>
      <w:r>
        <w:t>the</w:t>
      </w:r>
      <w:r>
        <w:rPr>
          <w:spacing w:val="-2"/>
        </w:rPr>
        <w:t xml:space="preserve"> </w:t>
      </w:r>
      <w:r>
        <w:t>customer</w:t>
      </w:r>
      <w:r>
        <w:rPr>
          <w:spacing w:val="-9"/>
        </w:rPr>
        <w:t xml:space="preserve"> </w:t>
      </w:r>
      <w:r>
        <w:t>and</w:t>
      </w:r>
      <w:r>
        <w:rPr>
          <w:spacing w:val="-6"/>
        </w:rPr>
        <w:t xml:space="preserve"> </w:t>
      </w:r>
      <w:r>
        <w:t>other</w:t>
      </w:r>
      <w:r>
        <w:rPr>
          <w:spacing w:val="-10"/>
        </w:rPr>
        <w:t xml:space="preserve"> </w:t>
      </w:r>
      <w:r>
        <w:t>identified</w:t>
      </w:r>
      <w:r>
        <w:rPr>
          <w:spacing w:val="-67"/>
        </w:rPr>
        <w:t xml:space="preserve"> </w:t>
      </w:r>
      <w:r>
        <w:rPr>
          <w:spacing w:val="-1"/>
        </w:rPr>
        <w:t>stakeholders</w:t>
      </w:r>
      <w:r>
        <w:rPr>
          <w:rFonts w:ascii="Cambria"/>
          <w:spacing w:val="-1"/>
          <w:sz w:val="32"/>
        </w:rPr>
        <w:t>.</w:t>
      </w:r>
      <w:r>
        <w:rPr>
          <w:rFonts w:ascii="Cambria"/>
          <w:spacing w:val="-14"/>
          <w:sz w:val="32"/>
        </w:rPr>
        <w:t xml:space="preserve"> </w:t>
      </w:r>
      <w:r>
        <w:rPr>
          <w:spacing w:val="-1"/>
        </w:rPr>
        <w:t>It</w:t>
      </w:r>
      <w:r>
        <w:rPr>
          <w:spacing w:val="-10"/>
        </w:rPr>
        <w:t xml:space="preserve"> </w:t>
      </w:r>
      <w:r>
        <w:rPr>
          <w:spacing w:val="-1"/>
        </w:rPr>
        <w:t>often</w:t>
      </w:r>
      <w:r>
        <w:rPr>
          <w:spacing w:val="-10"/>
        </w:rPr>
        <w:t xml:space="preserve"> </w:t>
      </w:r>
      <w:r>
        <w:rPr>
          <w:spacing w:val="-1"/>
        </w:rPr>
        <w:t>involves</w:t>
      </w:r>
      <w:r>
        <w:rPr>
          <w:spacing w:val="-9"/>
        </w:rPr>
        <w:t xml:space="preserve"> </w:t>
      </w:r>
      <w:r>
        <w:rPr>
          <w:spacing w:val="-1"/>
        </w:rPr>
        <w:t>acceptance</w:t>
      </w:r>
      <w:r>
        <w:rPr>
          <w:spacing w:val="-9"/>
        </w:rPr>
        <w:t xml:space="preserve"> </w:t>
      </w:r>
      <w:r>
        <w:rPr>
          <w:spacing w:val="-1"/>
        </w:rPr>
        <w:t>and</w:t>
      </w:r>
      <w:r>
        <w:rPr>
          <w:spacing w:val="-10"/>
        </w:rPr>
        <w:t xml:space="preserve"> </w:t>
      </w:r>
      <w:r>
        <w:rPr>
          <w:spacing w:val="-1"/>
        </w:rPr>
        <w:t>suitability</w:t>
      </w:r>
      <w:r>
        <w:rPr>
          <w:spacing w:val="-16"/>
        </w:rPr>
        <w:t xml:space="preserve"> </w:t>
      </w:r>
      <w:r>
        <w:rPr>
          <w:spacing w:val="-1"/>
        </w:rPr>
        <w:t>with</w:t>
      </w:r>
      <w:r>
        <w:rPr>
          <w:spacing w:val="-7"/>
        </w:rPr>
        <w:t xml:space="preserve"> </w:t>
      </w:r>
      <w:r>
        <w:rPr>
          <w:spacing w:val="-1"/>
        </w:rPr>
        <w:t>external</w:t>
      </w:r>
      <w:r>
        <w:rPr>
          <w:spacing w:val="-6"/>
        </w:rPr>
        <w:t xml:space="preserve"> </w:t>
      </w:r>
      <w:r>
        <w:t>customers</w:t>
      </w:r>
      <w:r>
        <w:rPr>
          <w:rFonts w:ascii="Cambria"/>
          <w:sz w:val="32"/>
        </w:rPr>
        <w:t>.</w:t>
      </w:r>
      <w:r>
        <w:rPr>
          <w:rFonts w:ascii="Cambria"/>
          <w:spacing w:val="-68"/>
          <w:sz w:val="32"/>
        </w:rPr>
        <w:t xml:space="preserve"> </w:t>
      </w:r>
      <w:r>
        <w:t>Contrast with verification</w:t>
      </w:r>
      <w:r>
        <w:rPr>
          <w:rFonts w:ascii="Cambria"/>
          <w:sz w:val="32"/>
        </w:rPr>
        <w:t xml:space="preserve">. </w:t>
      </w:r>
      <w:r>
        <w:t>Validation testing can be best demonstrated using V-</w:t>
      </w:r>
      <w:r>
        <w:rPr>
          <w:spacing w:val="1"/>
        </w:rPr>
        <w:t xml:space="preserve"> </w:t>
      </w:r>
      <w:r>
        <w:t>Model</w:t>
      </w:r>
      <w:r>
        <w:rPr>
          <w:rFonts w:ascii="Cambria"/>
          <w:sz w:val="32"/>
        </w:rPr>
        <w:t>.</w:t>
      </w:r>
    </w:p>
    <w:p w14:paraId="0796D203" w14:textId="77777777" w:rsidR="00216AE0" w:rsidRDefault="00000000">
      <w:pPr>
        <w:pStyle w:val="BodyText"/>
        <w:spacing w:line="322" w:lineRule="exact"/>
        <w:ind w:left="820"/>
      </w:pPr>
      <w:r>
        <w:t>Activities</w:t>
      </w:r>
    </w:p>
    <w:p w14:paraId="40036DDE" w14:textId="77777777" w:rsidR="00216AE0" w:rsidRDefault="00000000">
      <w:pPr>
        <w:pStyle w:val="ListParagraph"/>
        <w:numPr>
          <w:ilvl w:val="2"/>
          <w:numId w:val="17"/>
        </w:numPr>
        <w:tabs>
          <w:tab w:val="left" w:pos="1126"/>
        </w:tabs>
        <w:spacing w:before="161"/>
        <w:ind w:left="1125" w:hanging="306"/>
        <w:rPr>
          <w:sz w:val="28"/>
        </w:rPr>
      </w:pPr>
      <w:r>
        <w:rPr>
          <w:sz w:val="28"/>
        </w:rPr>
        <w:t>Unit</w:t>
      </w:r>
      <w:r>
        <w:rPr>
          <w:spacing w:val="-6"/>
          <w:sz w:val="28"/>
        </w:rPr>
        <w:t xml:space="preserve"> </w:t>
      </w:r>
      <w:r>
        <w:rPr>
          <w:sz w:val="28"/>
        </w:rPr>
        <w:t>Testing</w:t>
      </w:r>
    </w:p>
    <w:p w14:paraId="5E9AC100" w14:textId="77777777" w:rsidR="00216AE0" w:rsidRDefault="00000000">
      <w:pPr>
        <w:pStyle w:val="ListParagraph"/>
        <w:numPr>
          <w:ilvl w:val="2"/>
          <w:numId w:val="17"/>
        </w:numPr>
        <w:tabs>
          <w:tab w:val="left" w:pos="1126"/>
        </w:tabs>
        <w:spacing w:before="160"/>
        <w:ind w:left="1125" w:hanging="306"/>
        <w:rPr>
          <w:sz w:val="28"/>
        </w:rPr>
      </w:pPr>
      <w:r>
        <w:rPr>
          <w:sz w:val="28"/>
        </w:rPr>
        <w:t>Integration</w:t>
      </w:r>
      <w:r>
        <w:rPr>
          <w:spacing w:val="-9"/>
          <w:sz w:val="28"/>
        </w:rPr>
        <w:t xml:space="preserve"> </w:t>
      </w:r>
      <w:r>
        <w:rPr>
          <w:sz w:val="28"/>
        </w:rPr>
        <w:t>Testing</w:t>
      </w:r>
    </w:p>
    <w:p w14:paraId="71EB17A8" w14:textId="77777777" w:rsidR="00216AE0" w:rsidRDefault="00000000">
      <w:pPr>
        <w:pStyle w:val="ListParagraph"/>
        <w:numPr>
          <w:ilvl w:val="2"/>
          <w:numId w:val="17"/>
        </w:numPr>
        <w:tabs>
          <w:tab w:val="left" w:pos="1126"/>
        </w:tabs>
        <w:spacing w:before="163"/>
        <w:ind w:left="1125" w:hanging="306"/>
        <w:rPr>
          <w:sz w:val="28"/>
        </w:rPr>
      </w:pPr>
      <w:r>
        <w:rPr>
          <w:sz w:val="28"/>
        </w:rPr>
        <w:t>System</w:t>
      </w:r>
      <w:r>
        <w:rPr>
          <w:spacing w:val="-12"/>
          <w:sz w:val="28"/>
        </w:rPr>
        <w:t xml:space="preserve"> </w:t>
      </w:r>
      <w:r>
        <w:rPr>
          <w:sz w:val="28"/>
        </w:rPr>
        <w:t>Testing</w:t>
      </w:r>
    </w:p>
    <w:p w14:paraId="62F76F21" w14:textId="77777777" w:rsidR="00216AE0" w:rsidRDefault="00000000">
      <w:pPr>
        <w:pStyle w:val="ListParagraph"/>
        <w:numPr>
          <w:ilvl w:val="2"/>
          <w:numId w:val="17"/>
        </w:numPr>
        <w:tabs>
          <w:tab w:val="left" w:pos="1126"/>
        </w:tabs>
        <w:spacing w:before="160"/>
        <w:ind w:left="1125" w:hanging="306"/>
        <w:rPr>
          <w:sz w:val="28"/>
        </w:rPr>
      </w:pPr>
      <w:r>
        <w:rPr>
          <w:sz w:val="28"/>
        </w:rPr>
        <w:t>User</w:t>
      </w:r>
      <w:r>
        <w:rPr>
          <w:spacing w:val="-8"/>
          <w:sz w:val="28"/>
        </w:rPr>
        <w:t xml:space="preserve"> </w:t>
      </w:r>
      <w:r>
        <w:rPr>
          <w:sz w:val="28"/>
        </w:rPr>
        <w:t>Acceptance</w:t>
      </w:r>
      <w:r>
        <w:rPr>
          <w:spacing w:val="-4"/>
          <w:sz w:val="28"/>
        </w:rPr>
        <w:t xml:space="preserve"> </w:t>
      </w:r>
      <w:r>
        <w:rPr>
          <w:sz w:val="28"/>
        </w:rPr>
        <w:t>Testing</w:t>
      </w:r>
    </w:p>
    <w:p w14:paraId="496F42CB" w14:textId="77777777" w:rsidR="00216AE0" w:rsidRDefault="00000000">
      <w:pPr>
        <w:pStyle w:val="Heading2"/>
        <w:spacing w:before="171"/>
        <w:ind w:left="100"/>
      </w:pPr>
      <w:r>
        <w:t>Scenario</w:t>
      </w:r>
    </w:p>
    <w:p w14:paraId="7008D0D8" w14:textId="75C7BBD1" w:rsidR="00216AE0" w:rsidRDefault="00000000" w:rsidP="003519FF">
      <w:pPr>
        <w:pStyle w:val="BodyText"/>
        <w:spacing w:before="150" w:line="360" w:lineRule="auto"/>
        <w:ind w:left="100" w:right="127" w:firstLine="719"/>
        <w:jc w:val="both"/>
        <w:sectPr w:rsidR="00216AE0">
          <w:pgSz w:w="11920" w:h="16850"/>
          <w:pgMar w:top="1340" w:right="1300" w:bottom="1180" w:left="1340" w:header="0" w:footer="998" w:gutter="0"/>
          <w:cols w:space="720"/>
        </w:sectPr>
      </w:pPr>
      <w:r>
        <w:t>In the proposed system, validation testing can be done by making the</w:t>
      </w:r>
      <w:r>
        <w:rPr>
          <w:spacing w:val="1"/>
        </w:rPr>
        <w:t xml:space="preserve"> </w:t>
      </w:r>
      <w:r>
        <w:rPr>
          <w:spacing w:val="-1"/>
        </w:rPr>
        <w:t>system</w:t>
      </w:r>
      <w:r>
        <w:rPr>
          <w:spacing w:val="-17"/>
        </w:rPr>
        <w:t xml:space="preserve"> </w:t>
      </w:r>
      <w:r>
        <w:rPr>
          <w:spacing w:val="-1"/>
        </w:rPr>
        <w:t>available</w:t>
      </w:r>
      <w:r>
        <w:rPr>
          <w:spacing w:val="-12"/>
        </w:rPr>
        <w:t xml:space="preserve"> </w:t>
      </w:r>
      <w:r>
        <w:rPr>
          <w:spacing w:val="-1"/>
        </w:rPr>
        <w:t>for</w:t>
      </w:r>
      <w:r>
        <w:rPr>
          <w:spacing w:val="-12"/>
        </w:rPr>
        <w:t xml:space="preserve"> </w:t>
      </w:r>
      <w:r>
        <w:rPr>
          <w:spacing w:val="-1"/>
        </w:rPr>
        <w:t>the</w:t>
      </w:r>
      <w:r>
        <w:rPr>
          <w:spacing w:val="-10"/>
        </w:rPr>
        <w:t xml:space="preserve"> </w:t>
      </w:r>
      <w:r>
        <w:rPr>
          <w:spacing w:val="-1"/>
        </w:rPr>
        <w:t>2nd</w:t>
      </w:r>
      <w:r>
        <w:rPr>
          <w:spacing w:val="-12"/>
        </w:rPr>
        <w:t xml:space="preserve"> </w:t>
      </w:r>
      <w:r>
        <w:rPr>
          <w:spacing w:val="-1"/>
        </w:rPr>
        <w:t>person</w:t>
      </w:r>
      <w:r>
        <w:rPr>
          <w:spacing w:val="-9"/>
        </w:rPr>
        <w:t xml:space="preserve"> </w:t>
      </w:r>
      <w:r>
        <w:rPr>
          <w:spacing w:val="-1"/>
        </w:rPr>
        <w:t>to</w:t>
      </w:r>
      <w:r>
        <w:rPr>
          <w:spacing w:val="-11"/>
        </w:rPr>
        <w:t xml:space="preserve"> </w:t>
      </w:r>
      <w:r>
        <w:rPr>
          <w:spacing w:val="-1"/>
        </w:rPr>
        <w:t>use</w:t>
      </w:r>
      <w:r>
        <w:rPr>
          <w:spacing w:val="-10"/>
        </w:rPr>
        <w:t xml:space="preserve"> </w:t>
      </w:r>
      <w:r>
        <w:rPr>
          <w:spacing w:val="-1"/>
        </w:rPr>
        <w:t>and</w:t>
      </w:r>
      <w:r>
        <w:rPr>
          <w:spacing w:val="-7"/>
        </w:rPr>
        <w:t xml:space="preserve"> </w:t>
      </w:r>
      <w:r>
        <w:rPr>
          <w:spacing w:val="-1"/>
        </w:rPr>
        <w:t>find</w:t>
      </w:r>
      <w:r>
        <w:rPr>
          <w:spacing w:val="-7"/>
        </w:rPr>
        <w:t xml:space="preserve"> </w:t>
      </w:r>
      <w:r>
        <w:rPr>
          <w:spacing w:val="-1"/>
        </w:rPr>
        <w:t>errors</w:t>
      </w:r>
      <w:r>
        <w:rPr>
          <w:spacing w:val="-9"/>
        </w:rPr>
        <w:t xml:space="preserve"> </w:t>
      </w:r>
      <w:r>
        <w:t>in</w:t>
      </w:r>
      <w:r>
        <w:rPr>
          <w:spacing w:val="-9"/>
        </w:rPr>
        <w:t xml:space="preserve"> </w:t>
      </w:r>
      <w:r>
        <w:t>the</w:t>
      </w:r>
      <w:r>
        <w:rPr>
          <w:spacing w:val="-9"/>
        </w:rPr>
        <w:t xml:space="preserve"> </w:t>
      </w:r>
      <w:r>
        <w:t>developed</w:t>
      </w:r>
      <w:r>
        <w:rPr>
          <w:spacing w:val="-9"/>
        </w:rPr>
        <w:t xml:space="preserve"> </w:t>
      </w:r>
      <w:r>
        <w:t>system</w:t>
      </w:r>
      <w:r>
        <w:rPr>
          <w:spacing w:val="-68"/>
        </w:rPr>
        <w:t xml:space="preserve"> </w:t>
      </w:r>
      <w:r>
        <w:t>and compare it with the existing system for features and make a testing with a</w:t>
      </w:r>
      <w:r>
        <w:rPr>
          <w:spacing w:val="1"/>
        </w:rPr>
        <w:t xml:space="preserve"> </w:t>
      </w:r>
      <w:r>
        <w:t>learner</w:t>
      </w:r>
      <w:r>
        <w:rPr>
          <w:spacing w:val="-9"/>
        </w:rPr>
        <w:t xml:space="preserve"> </w:t>
      </w:r>
      <w:r>
        <w:t>to</w:t>
      </w:r>
      <w:r>
        <w:rPr>
          <w:spacing w:val="-6"/>
        </w:rPr>
        <w:t xml:space="preserve"> </w:t>
      </w:r>
      <w:r>
        <w:t>use</w:t>
      </w:r>
      <w:r>
        <w:rPr>
          <w:spacing w:val="-9"/>
        </w:rPr>
        <w:t xml:space="preserve"> </w:t>
      </w:r>
      <w:r>
        <w:t>the</w:t>
      </w:r>
      <w:r>
        <w:rPr>
          <w:spacing w:val="-11"/>
        </w:rPr>
        <w:t xml:space="preserve"> </w:t>
      </w:r>
      <w:r>
        <w:t>portal</w:t>
      </w:r>
      <w:r>
        <w:rPr>
          <w:spacing w:val="-5"/>
        </w:rPr>
        <w:t xml:space="preserve"> </w:t>
      </w:r>
      <w:r>
        <w:t>with</w:t>
      </w:r>
      <w:r>
        <w:rPr>
          <w:spacing w:val="-9"/>
        </w:rPr>
        <w:t xml:space="preserve"> </w:t>
      </w:r>
      <w:r>
        <w:t>all</w:t>
      </w:r>
      <w:r>
        <w:rPr>
          <w:spacing w:val="-5"/>
        </w:rPr>
        <w:t xml:space="preserve"> </w:t>
      </w:r>
      <w:r>
        <w:t>features</w:t>
      </w:r>
      <w:r>
        <w:rPr>
          <w:spacing w:val="-10"/>
        </w:rPr>
        <w:t xml:space="preserve"> </w:t>
      </w:r>
      <w:r>
        <w:t>like</w:t>
      </w:r>
      <w:r>
        <w:rPr>
          <w:spacing w:val="-10"/>
        </w:rPr>
        <w:t xml:space="preserve"> </w:t>
      </w:r>
      <w:r>
        <w:t>register,</w:t>
      </w:r>
      <w:r>
        <w:rPr>
          <w:spacing w:val="-9"/>
        </w:rPr>
        <w:t xml:space="preserve"> </w:t>
      </w:r>
      <w:r>
        <w:t>view</w:t>
      </w:r>
      <w:r>
        <w:rPr>
          <w:spacing w:val="-10"/>
        </w:rPr>
        <w:t xml:space="preserve"> </w:t>
      </w:r>
      <w:r>
        <w:t>compliant</w:t>
      </w:r>
      <w:r>
        <w:rPr>
          <w:spacing w:val="-7"/>
        </w:rPr>
        <w:t xml:space="preserve"> </w:t>
      </w:r>
      <w:r>
        <w:t>and</w:t>
      </w:r>
      <w:r>
        <w:rPr>
          <w:spacing w:val="-6"/>
        </w:rPr>
        <w:t xml:space="preserve"> </w:t>
      </w:r>
      <w:r>
        <w:t>ask</w:t>
      </w:r>
      <w:r>
        <w:rPr>
          <w:spacing w:val="-8"/>
        </w:rPr>
        <w:t xml:space="preserve"> </w:t>
      </w:r>
      <w:r>
        <w:t>the</w:t>
      </w:r>
      <w:r>
        <w:rPr>
          <w:spacing w:val="-68"/>
        </w:rPr>
        <w:t xml:space="preserve"> </w:t>
      </w:r>
      <w:r>
        <w:t>feedback on the developed product</w:t>
      </w:r>
      <w:r>
        <w:rPr>
          <w:rFonts w:ascii="Cambria"/>
          <w:sz w:val="32"/>
        </w:rPr>
        <w:t xml:space="preserve">. </w:t>
      </w:r>
      <w:r>
        <w:t>The proposed system is tested with learner</w:t>
      </w:r>
      <w:r>
        <w:rPr>
          <w:spacing w:val="1"/>
        </w:rPr>
        <w:t xml:space="preserve"> </w:t>
      </w:r>
      <w:r>
        <w:t>other than developers the learner used all features and compared with existing</w:t>
      </w:r>
      <w:r>
        <w:rPr>
          <w:spacing w:val="1"/>
        </w:rPr>
        <w:t xml:space="preserve"> </w:t>
      </w:r>
      <w:r>
        <w:t>system</w:t>
      </w:r>
      <w:r>
        <w:rPr>
          <w:spacing w:val="-13"/>
        </w:rPr>
        <w:t xml:space="preserve"> </w:t>
      </w:r>
      <w:r>
        <w:t>and</w:t>
      </w:r>
      <w:r>
        <w:rPr>
          <w:spacing w:val="-3"/>
        </w:rPr>
        <w:t xml:space="preserve"> </w:t>
      </w:r>
      <w:r>
        <w:t>gave</w:t>
      </w:r>
      <w:r>
        <w:rPr>
          <w:spacing w:val="-6"/>
        </w:rPr>
        <w:t xml:space="preserve"> </w:t>
      </w:r>
      <w:r>
        <w:t>feedback</w:t>
      </w:r>
      <w:r>
        <w:rPr>
          <w:spacing w:val="-5"/>
        </w:rPr>
        <w:t xml:space="preserve"> </w:t>
      </w:r>
      <w:r>
        <w:t>on</w:t>
      </w:r>
      <w:r>
        <w:rPr>
          <w:spacing w:val="-5"/>
        </w:rPr>
        <w:t xml:space="preserve"> </w:t>
      </w:r>
      <w:r>
        <w:t>the</w:t>
      </w:r>
      <w:r>
        <w:rPr>
          <w:spacing w:val="-6"/>
        </w:rPr>
        <w:t xml:space="preserve"> </w:t>
      </w:r>
      <w:r>
        <w:t>proposed</w:t>
      </w:r>
      <w:r>
        <w:rPr>
          <w:spacing w:val="-7"/>
        </w:rPr>
        <w:t xml:space="preserve"> </w:t>
      </w:r>
      <w:r>
        <w:t>system</w:t>
      </w:r>
      <w:r>
        <w:rPr>
          <w:spacing w:val="-13"/>
        </w:rPr>
        <w:t xml:space="preserve"> </w:t>
      </w:r>
      <w:r>
        <w:t>for</w:t>
      </w:r>
      <w:r>
        <w:rPr>
          <w:spacing w:val="-5"/>
        </w:rPr>
        <w:t xml:space="preserve"> </w:t>
      </w:r>
      <w:r>
        <w:t>further</w:t>
      </w:r>
      <w:r>
        <w:rPr>
          <w:spacing w:val="-8"/>
        </w:rPr>
        <w:t xml:space="preserve"> </w:t>
      </w:r>
      <w:r>
        <w:t>proceedings</w:t>
      </w:r>
      <w:r>
        <w:rPr>
          <w:spacing w:val="-5"/>
        </w:rPr>
        <w:t xml:space="preserve"> </w:t>
      </w:r>
      <w:r>
        <w:t>to</w:t>
      </w:r>
      <w:r>
        <w:rPr>
          <w:spacing w:val="-5"/>
        </w:rPr>
        <w:t xml:space="preserve"> </w:t>
      </w:r>
      <w:r w:rsidR="003519FF">
        <w:t>add</w:t>
      </w:r>
    </w:p>
    <w:p w14:paraId="1D40D712" w14:textId="77777777" w:rsidR="00216AE0" w:rsidRDefault="00000000">
      <w:pPr>
        <w:pStyle w:val="BodyText"/>
        <w:spacing w:before="78" w:line="360" w:lineRule="auto"/>
        <w:ind w:left="100"/>
        <w:rPr>
          <w:rFonts w:ascii="Cambria"/>
          <w:sz w:val="32"/>
        </w:rPr>
      </w:pPr>
      <w:r>
        <w:rPr>
          <w:spacing w:val="-1"/>
        </w:rPr>
        <w:lastRenderedPageBreak/>
        <w:t>upon</w:t>
      </w:r>
      <w:r>
        <w:rPr>
          <w:spacing w:val="-14"/>
        </w:rPr>
        <w:t xml:space="preserve"> </w:t>
      </w:r>
      <w:r>
        <w:rPr>
          <w:spacing w:val="-1"/>
        </w:rPr>
        <w:t>the</w:t>
      </w:r>
      <w:r>
        <w:rPr>
          <w:spacing w:val="-14"/>
        </w:rPr>
        <w:t xml:space="preserve"> </w:t>
      </w:r>
      <w:r>
        <w:rPr>
          <w:spacing w:val="-1"/>
        </w:rPr>
        <w:t>feature</w:t>
      </w:r>
      <w:r>
        <w:rPr>
          <w:spacing w:val="-15"/>
        </w:rPr>
        <w:t xml:space="preserve"> </w:t>
      </w:r>
      <w:r>
        <w:rPr>
          <w:spacing w:val="-1"/>
        </w:rPr>
        <w:t>to</w:t>
      </w:r>
      <w:r>
        <w:rPr>
          <w:spacing w:val="-15"/>
        </w:rPr>
        <w:t xml:space="preserve"> </w:t>
      </w:r>
      <w:r>
        <w:rPr>
          <w:spacing w:val="-1"/>
        </w:rPr>
        <w:t>the</w:t>
      </w:r>
      <w:r>
        <w:rPr>
          <w:spacing w:val="-14"/>
        </w:rPr>
        <w:t xml:space="preserve"> </w:t>
      </w:r>
      <w:r>
        <w:rPr>
          <w:spacing w:val="-1"/>
        </w:rPr>
        <w:t>portal</w:t>
      </w:r>
      <w:r>
        <w:rPr>
          <w:rFonts w:ascii="Cambria"/>
          <w:spacing w:val="-1"/>
          <w:sz w:val="32"/>
        </w:rPr>
        <w:t>.</w:t>
      </w:r>
      <w:r>
        <w:rPr>
          <w:rFonts w:ascii="Cambria"/>
          <w:spacing w:val="-19"/>
          <w:sz w:val="32"/>
        </w:rPr>
        <w:t xml:space="preserve"> </w:t>
      </w:r>
      <w:r>
        <w:rPr>
          <w:spacing w:val="-1"/>
        </w:rPr>
        <w:t>On</w:t>
      </w:r>
      <w:r>
        <w:rPr>
          <w:spacing w:val="-11"/>
        </w:rPr>
        <w:t xml:space="preserve"> </w:t>
      </w:r>
      <w:r>
        <w:rPr>
          <w:spacing w:val="-1"/>
        </w:rPr>
        <w:t>comparison</w:t>
      </w:r>
      <w:r>
        <w:rPr>
          <w:spacing w:val="-14"/>
        </w:rPr>
        <w:t xml:space="preserve"> </w:t>
      </w:r>
      <w:r>
        <w:t>the</w:t>
      </w:r>
      <w:r>
        <w:rPr>
          <w:spacing w:val="-20"/>
        </w:rPr>
        <w:t xml:space="preserve"> </w:t>
      </w:r>
      <w:r>
        <w:t>proposed</w:t>
      </w:r>
      <w:r>
        <w:rPr>
          <w:spacing w:val="-14"/>
        </w:rPr>
        <w:t xml:space="preserve"> </w:t>
      </w:r>
      <w:r>
        <w:t>system</w:t>
      </w:r>
      <w:r>
        <w:rPr>
          <w:spacing w:val="-14"/>
        </w:rPr>
        <w:t xml:space="preserve"> </w:t>
      </w:r>
      <w:r>
        <w:t>meets</w:t>
      </w:r>
      <w:r>
        <w:rPr>
          <w:spacing w:val="-13"/>
        </w:rPr>
        <w:t xml:space="preserve"> </w:t>
      </w:r>
      <w:r>
        <w:t>industry</w:t>
      </w:r>
      <w:r>
        <w:rPr>
          <w:spacing w:val="-67"/>
        </w:rPr>
        <w:t xml:space="preserve"> </w:t>
      </w:r>
      <w:r>
        <w:t>standards</w:t>
      </w:r>
      <w:r>
        <w:rPr>
          <w:spacing w:val="1"/>
        </w:rPr>
        <w:t xml:space="preserve"> </w:t>
      </w:r>
      <w:r>
        <w:t>and</w:t>
      </w:r>
      <w:r>
        <w:rPr>
          <w:spacing w:val="-3"/>
        </w:rPr>
        <w:t xml:space="preserve"> </w:t>
      </w:r>
      <w:r>
        <w:t>satisfies</w:t>
      </w:r>
      <w:r>
        <w:rPr>
          <w:spacing w:val="2"/>
        </w:rPr>
        <w:t xml:space="preserve"> </w:t>
      </w:r>
      <w:r>
        <w:t>the</w:t>
      </w:r>
      <w:r>
        <w:rPr>
          <w:spacing w:val="-3"/>
        </w:rPr>
        <w:t xml:space="preserve"> </w:t>
      </w:r>
      <w:r>
        <w:t>needs for</w:t>
      </w:r>
      <w:r>
        <w:rPr>
          <w:spacing w:val="-4"/>
        </w:rPr>
        <w:t xml:space="preserve"> </w:t>
      </w:r>
      <w:r>
        <w:t>which</w:t>
      </w:r>
      <w:r>
        <w:rPr>
          <w:spacing w:val="1"/>
        </w:rPr>
        <w:t xml:space="preserve"> </w:t>
      </w:r>
      <w:r>
        <w:t>it</w:t>
      </w:r>
      <w:r>
        <w:rPr>
          <w:spacing w:val="-5"/>
        </w:rPr>
        <w:t xml:space="preserve"> </w:t>
      </w:r>
      <w:r>
        <w:t>is</w:t>
      </w:r>
      <w:r>
        <w:rPr>
          <w:spacing w:val="-4"/>
        </w:rPr>
        <w:t xml:space="preserve"> </w:t>
      </w:r>
      <w:r>
        <w:t>developed</w:t>
      </w:r>
      <w:r>
        <w:rPr>
          <w:rFonts w:ascii="Cambria"/>
          <w:sz w:val="32"/>
        </w:rPr>
        <w:t>.</w:t>
      </w:r>
    </w:p>
    <w:p w14:paraId="5B8796E4" w14:textId="77777777" w:rsidR="00216AE0" w:rsidRDefault="00216AE0">
      <w:pPr>
        <w:pStyle w:val="BodyText"/>
        <w:spacing w:before="2"/>
        <w:rPr>
          <w:rFonts w:ascii="Cambria"/>
          <w:sz w:val="41"/>
        </w:rPr>
      </w:pPr>
    </w:p>
    <w:p w14:paraId="7BB4A25C" w14:textId="77777777" w:rsidR="00216AE0" w:rsidRDefault="00000000">
      <w:pPr>
        <w:pStyle w:val="Heading2"/>
        <w:numPr>
          <w:ilvl w:val="1"/>
          <w:numId w:val="17"/>
        </w:numPr>
        <w:tabs>
          <w:tab w:val="left" w:pos="583"/>
        </w:tabs>
      </w:pPr>
      <w:r>
        <w:t>SYSTEM</w:t>
      </w:r>
      <w:r>
        <w:rPr>
          <w:spacing w:val="-6"/>
        </w:rPr>
        <w:t xml:space="preserve"> </w:t>
      </w:r>
      <w:r>
        <w:t>TESTING</w:t>
      </w:r>
    </w:p>
    <w:p w14:paraId="5BC59516" w14:textId="77777777" w:rsidR="00216AE0" w:rsidRDefault="00000000">
      <w:pPr>
        <w:pStyle w:val="BodyText"/>
        <w:spacing w:before="177" w:line="360" w:lineRule="auto"/>
        <w:ind w:left="100" w:right="125" w:firstLine="719"/>
        <w:jc w:val="both"/>
        <w:rPr>
          <w:rFonts w:ascii="Cambria"/>
          <w:sz w:val="32"/>
        </w:rPr>
      </w:pPr>
      <w:r>
        <w:rPr>
          <w:spacing w:val="-1"/>
        </w:rPr>
        <w:t>System</w:t>
      </w:r>
      <w:r>
        <w:rPr>
          <w:spacing w:val="-20"/>
        </w:rPr>
        <w:t xml:space="preserve"> </w:t>
      </w:r>
      <w:r>
        <w:rPr>
          <w:spacing w:val="-1"/>
        </w:rPr>
        <w:t>Testing</w:t>
      </w:r>
      <w:r>
        <w:rPr>
          <w:spacing w:val="-7"/>
        </w:rPr>
        <w:t xml:space="preserve"> </w:t>
      </w:r>
      <w:r>
        <w:rPr>
          <w:spacing w:val="-1"/>
        </w:rPr>
        <w:t>(ST)</w:t>
      </w:r>
      <w:r>
        <w:rPr>
          <w:spacing w:val="-10"/>
        </w:rPr>
        <w:t xml:space="preserve"> </w:t>
      </w:r>
      <w:r>
        <w:rPr>
          <w:spacing w:val="-1"/>
        </w:rPr>
        <w:t>is</w:t>
      </w:r>
      <w:r>
        <w:rPr>
          <w:spacing w:val="-9"/>
        </w:rPr>
        <w:t xml:space="preserve"> </w:t>
      </w:r>
      <w:r>
        <w:rPr>
          <w:spacing w:val="-1"/>
        </w:rPr>
        <w:t>a</w:t>
      </w:r>
      <w:r>
        <w:rPr>
          <w:spacing w:val="-10"/>
        </w:rPr>
        <w:t xml:space="preserve"> </w:t>
      </w:r>
      <w:r>
        <w:rPr>
          <w:spacing w:val="-1"/>
        </w:rPr>
        <w:t>black</w:t>
      </w:r>
      <w:r>
        <w:rPr>
          <w:spacing w:val="-9"/>
        </w:rPr>
        <w:t xml:space="preserve"> </w:t>
      </w:r>
      <w:r>
        <w:rPr>
          <w:spacing w:val="-1"/>
        </w:rPr>
        <w:t>box</w:t>
      </w:r>
      <w:r>
        <w:rPr>
          <w:spacing w:val="-12"/>
        </w:rPr>
        <w:t xml:space="preserve"> </w:t>
      </w:r>
      <w:r>
        <w:rPr>
          <w:spacing w:val="-1"/>
        </w:rPr>
        <w:t>testing</w:t>
      </w:r>
      <w:r>
        <w:rPr>
          <w:spacing w:val="-6"/>
        </w:rPr>
        <w:t xml:space="preserve"> </w:t>
      </w:r>
      <w:r>
        <w:rPr>
          <w:spacing w:val="-1"/>
        </w:rPr>
        <w:t>technique</w:t>
      </w:r>
      <w:r>
        <w:rPr>
          <w:spacing w:val="-9"/>
        </w:rPr>
        <w:t xml:space="preserve"> </w:t>
      </w:r>
      <w:r>
        <w:rPr>
          <w:spacing w:val="-1"/>
        </w:rPr>
        <w:t>performed</w:t>
      </w:r>
      <w:r>
        <w:rPr>
          <w:spacing w:val="-6"/>
        </w:rPr>
        <w:t xml:space="preserve"> </w:t>
      </w:r>
      <w:r>
        <w:t>to evaluate</w:t>
      </w:r>
      <w:r>
        <w:rPr>
          <w:spacing w:val="-68"/>
        </w:rPr>
        <w:t xml:space="preserve"> </w:t>
      </w:r>
      <w:r>
        <w:t>the complete system the system's compliance against specified requirements</w:t>
      </w:r>
      <w:r>
        <w:rPr>
          <w:rFonts w:ascii="Cambria"/>
          <w:sz w:val="32"/>
        </w:rPr>
        <w:t xml:space="preserve">. </w:t>
      </w:r>
      <w:r>
        <w:t>In</w:t>
      </w:r>
      <w:r>
        <w:rPr>
          <w:spacing w:val="1"/>
        </w:rPr>
        <w:t xml:space="preserve"> </w:t>
      </w:r>
      <w:r>
        <w:t>System testing, the functionalities of the system are tested from and end-to-end</w:t>
      </w:r>
      <w:r>
        <w:rPr>
          <w:spacing w:val="1"/>
        </w:rPr>
        <w:t xml:space="preserve"> </w:t>
      </w:r>
      <w:r>
        <w:t>perspective</w:t>
      </w:r>
      <w:r>
        <w:rPr>
          <w:rFonts w:ascii="Cambria"/>
          <w:sz w:val="32"/>
        </w:rPr>
        <w:t xml:space="preserve">. </w:t>
      </w:r>
      <w:r>
        <w:t>System Testing is usually carried out by a team that is independent</w:t>
      </w:r>
      <w:r>
        <w:rPr>
          <w:spacing w:val="1"/>
        </w:rPr>
        <w:t xml:space="preserve"> </w:t>
      </w:r>
      <w:r>
        <w:t xml:space="preserve">of the development team </w:t>
      </w:r>
      <w:proofErr w:type="gramStart"/>
      <w:r>
        <w:t>in order to</w:t>
      </w:r>
      <w:proofErr w:type="gramEnd"/>
      <w:r>
        <w:t xml:space="preserve"> measure the quality of the system unbiased</w:t>
      </w:r>
      <w:r>
        <w:rPr>
          <w:rFonts w:ascii="Cambria"/>
          <w:sz w:val="32"/>
        </w:rPr>
        <w:t>.</w:t>
      </w:r>
      <w:r>
        <w:rPr>
          <w:rFonts w:ascii="Cambria"/>
          <w:spacing w:val="1"/>
          <w:sz w:val="32"/>
        </w:rPr>
        <w:t xml:space="preserve"> </w:t>
      </w:r>
      <w:r>
        <w:t>It</w:t>
      </w:r>
      <w:r>
        <w:rPr>
          <w:spacing w:val="1"/>
        </w:rPr>
        <w:t xml:space="preserve"> </w:t>
      </w:r>
      <w:r>
        <w:t>includes</w:t>
      </w:r>
      <w:r>
        <w:rPr>
          <w:spacing w:val="1"/>
        </w:rPr>
        <w:t xml:space="preserve"> </w:t>
      </w:r>
      <w:r>
        <w:t>both</w:t>
      </w:r>
      <w:r>
        <w:rPr>
          <w:spacing w:val="1"/>
        </w:rPr>
        <w:t xml:space="preserve"> </w:t>
      </w:r>
      <w:r>
        <w:t>functional</w:t>
      </w:r>
      <w:r>
        <w:rPr>
          <w:spacing w:val="1"/>
        </w:rPr>
        <w:t xml:space="preserve"> </w:t>
      </w:r>
      <w:r>
        <w:t>and</w:t>
      </w:r>
      <w:r>
        <w:rPr>
          <w:spacing w:val="1"/>
        </w:rPr>
        <w:t xml:space="preserve"> </w:t>
      </w:r>
      <w:r>
        <w:t>Non-Functional</w:t>
      </w:r>
      <w:r>
        <w:rPr>
          <w:spacing w:val="1"/>
        </w:rPr>
        <w:t xml:space="preserve"> </w:t>
      </w:r>
      <w:r>
        <w:t>testing</w:t>
      </w:r>
      <w:r>
        <w:rPr>
          <w:rFonts w:ascii="Cambria"/>
          <w:sz w:val="32"/>
        </w:rPr>
        <w:t>.</w:t>
      </w:r>
      <w:r>
        <w:rPr>
          <w:rFonts w:ascii="Cambria"/>
          <w:spacing w:val="1"/>
          <w:sz w:val="32"/>
        </w:rPr>
        <w:t xml:space="preserve"> </w:t>
      </w:r>
      <w:r>
        <w:t>System</w:t>
      </w:r>
      <w:r>
        <w:rPr>
          <w:spacing w:val="1"/>
        </w:rPr>
        <w:t xml:space="preserve"> </w:t>
      </w:r>
      <w:r>
        <w:t>testing</w:t>
      </w:r>
      <w:r>
        <w:rPr>
          <w:spacing w:val="1"/>
        </w:rPr>
        <w:t xml:space="preserve"> </w:t>
      </w:r>
      <w:r>
        <w:t>is</w:t>
      </w:r>
      <w:r>
        <w:rPr>
          <w:spacing w:val="1"/>
        </w:rPr>
        <w:t xml:space="preserve"> </w:t>
      </w:r>
      <w:r>
        <w:t>performed</w:t>
      </w:r>
      <w:r>
        <w:rPr>
          <w:spacing w:val="1"/>
        </w:rPr>
        <w:t xml:space="preserve"> </w:t>
      </w:r>
      <w:r>
        <w:t>on</w:t>
      </w:r>
      <w:r>
        <w:rPr>
          <w:spacing w:val="1"/>
        </w:rPr>
        <w:t xml:space="preserve"> </w:t>
      </w:r>
      <w:r>
        <w:t>the</w:t>
      </w:r>
      <w:r>
        <w:rPr>
          <w:spacing w:val="1"/>
        </w:rPr>
        <w:t xml:space="preserve"> </w:t>
      </w:r>
      <w:r>
        <w:t>entire</w:t>
      </w:r>
      <w:r>
        <w:rPr>
          <w:spacing w:val="1"/>
        </w:rPr>
        <w:t xml:space="preserve"> </w:t>
      </w:r>
      <w:r>
        <w:t>systemin</w:t>
      </w:r>
      <w:r>
        <w:rPr>
          <w:spacing w:val="1"/>
        </w:rPr>
        <w:t xml:space="preserve"> </w:t>
      </w:r>
      <w:r>
        <w:t>the</w:t>
      </w:r>
      <w:r>
        <w:rPr>
          <w:spacing w:val="1"/>
        </w:rPr>
        <w:t xml:space="preserve"> </w:t>
      </w:r>
      <w:r>
        <w:t>context</w:t>
      </w:r>
      <w:r>
        <w:rPr>
          <w:spacing w:val="1"/>
        </w:rPr>
        <w:t xml:space="preserve"> </w:t>
      </w:r>
      <w:r>
        <w:t>of</w:t>
      </w:r>
      <w:r>
        <w:rPr>
          <w:spacing w:val="1"/>
        </w:rPr>
        <w:t xml:space="preserve"> </w:t>
      </w:r>
      <w:r>
        <w:t>a</w:t>
      </w:r>
      <w:r>
        <w:rPr>
          <w:spacing w:val="1"/>
        </w:rPr>
        <w:t xml:space="preserve"> </w:t>
      </w:r>
      <w:r>
        <w:t>Functional</w:t>
      </w:r>
      <w:r>
        <w:rPr>
          <w:spacing w:val="1"/>
        </w:rPr>
        <w:t xml:space="preserve"> </w:t>
      </w:r>
      <w:r>
        <w:t>Requirement</w:t>
      </w:r>
      <w:r>
        <w:rPr>
          <w:spacing w:val="-67"/>
        </w:rPr>
        <w:t xml:space="preserve"> </w:t>
      </w:r>
      <w:r>
        <w:t>Specification(s)</w:t>
      </w:r>
      <w:r>
        <w:rPr>
          <w:spacing w:val="1"/>
        </w:rPr>
        <w:t xml:space="preserve"> </w:t>
      </w:r>
      <w:r>
        <w:t>(FRS)</w:t>
      </w:r>
      <w:r>
        <w:rPr>
          <w:spacing w:val="1"/>
        </w:rPr>
        <w:t xml:space="preserve"> </w:t>
      </w:r>
      <w:r>
        <w:t>and/or</w:t>
      </w:r>
      <w:r>
        <w:rPr>
          <w:spacing w:val="1"/>
        </w:rPr>
        <w:t xml:space="preserve"> </w:t>
      </w:r>
      <w:r>
        <w:t>a</w:t>
      </w:r>
      <w:r>
        <w:rPr>
          <w:spacing w:val="1"/>
        </w:rPr>
        <w:t xml:space="preserve"> </w:t>
      </w:r>
      <w:r>
        <w:t>System</w:t>
      </w:r>
      <w:r>
        <w:rPr>
          <w:spacing w:val="1"/>
        </w:rPr>
        <w:t xml:space="preserve"> </w:t>
      </w:r>
      <w:r>
        <w:t>Requirement</w:t>
      </w:r>
      <w:r>
        <w:rPr>
          <w:spacing w:val="1"/>
        </w:rPr>
        <w:t xml:space="preserve"> </w:t>
      </w:r>
      <w:r>
        <w:t>Specification</w:t>
      </w:r>
      <w:r>
        <w:rPr>
          <w:spacing w:val="1"/>
        </w:rPr>
        <w:t xml:space="preserve"> </w:t>
      </w:r>
      <w:r>
        <w:t>(SRS)</w:t>
      </w:r>
      <w:r>
        <w:rPr>
          <w:rFonts w:ascii="Cambria"/>
          <w:sz w:val="32"/>
        </w:rPr>
        <w:t>.</w:t>
      </w:r>
      <w:r>
        <w:rPr>
          <w:rFonts w:ascii="Cambria"/>
          <w:spacing w:val="1"/>
          <w:sz w:val="32"/>
        </w:rPr>
        <w:t xml:space="preserve"> </w:t>
      </w:r>
      <w:r>
        <w:t>System testing tests not only the design, but also the behavior and even the</w:t>
      </w:r>
      <w:r>
        <w:rPr>
          <w:spacing w:val="1"/>
        </w:rPr>
        <w:t xml:space="preserve"> </w:t>
      </w:r>
      <w:r>
        <w:t>believed expectations</w:t>
      </w:r>
      <w:r>
        <w:rPr>
          <w:spacing w:val="1"/>
        </w:rPr>
        <w:t xml:space="preserve"> </w:t>
      </w:r>
      <w:r>
        <w:t>of the</w:t>
      </w:r>
      <w:r>
        <w:rPr>
          <w:spacing w:val="-1"/>
        </w:rPr>
        <w:t xml:space="preserve"> </w:t>
      </w:r>
      <w:r>
        <w:t>customer</w:t>
      </w:r>
      <w:r>
        <w:rPr>
          <w:rFonts w:ascii="Cambria"/>
          <w:sz w:val="32"/>
        </w:rPr>
        <w:t>.</w:t>
      </w:r>
    </w:p>
    <w:p w14:paraId="45F55BF6" w14:textId="77777777" w:rsidR="00216AE0" w:rsidRDefault="00000000">
      <w:pPr>
        <w:pStyle w:val="BodyText"/>
        <w:spacing w:before="2" w:line="367" w:lineRule="auto"/>
        <w:ind w:left="100" w:right="138" w:firstLine="719"/>
        <w:jc w:val="both"/>
        <w:rPr>
          <w:rFonts w:ascii="Cambria"/>
          <w:sz w:val="32"/>
        </w:rPr>
      </w:pPr>
      <w:r>
        <w:t>It is also intended to test up to and beyond the bounds defined in the</w:t>
      </w:r>
      <w:r>
        <w:rPr>
          <w:spacing w:val="1"/>
        </w:rPr>
        <w:t xml:space="preserve"> </w:t>
      </w:r>
      <w:r>
        <w:t>software/hardware</w:t>
      </w:r>
      <w:r>
        <w:rPr>
          <w:spacing w:val="1"/>
        </w:rPr>
        <w:t xml:space="preserve"> </w:t>
      </w:r>
      <w:r>
        <w:t>requirements</w:t>
      </w:r>
      <w:r>
        <w:rPr>
          <w:spacing w:val="1"/>
        </w:rPr>
        <w:t xml:space="preserve"> </w:t>
      </w:r>
      <w:r>
        <w:t>specification</w:t>
      </w:r>
      <w:r>
        <w:rPr>
          <w:rFonts w:ascii="Cambria"/>
          <w:sz w:val="32"/>
        </w:rPr>
        <w:t>.</w:t>
      </w:r>
    </w:p>
    <w:p w14:paraId="70D5C694" w14:textId="77777777" w:rsidR="00216AE0" w:rsidRDefault="00000000">
      <w:pPr>
        <w:pStyle w:val="BodyText"/>
        <w:spacing w:line="307" w:lineRule="exact"/>
        <w:ind w:left="820"/>
        <w:jc w:val="both"/>
      </w:pPr>
      <w:r>
        <w:t>Types</w:t>
      </w:r>
      <w:r>
        <w:rPr>
          <w:spacing w:val="-3"/>
        </w:rPr>
        <w:t xml:space="preserve"> </w:t>
      </w:r>
      <w:r>
        <w:t>of</w:t>
      </w:r>
      <w:r>
        <w:rPr>
          <w:spacing w:val="-4"/>
        </w:rPr>
        <w:t xml:space="preserve"> </w:t>
      </w:r>
      <w:r>
        <w:t>System</w:t>
      </w:r>
      <w:r>
        <w:rPr>
          <w:spacing w:val="-10"/>
        </w:rPr>
        <w:t xml:space="preserve"> </w:t>
      </w:r>
      <w:r>
        <w:t>Testing</w:t>
      </w:r>
    </w:p>
    <w:p w14:paraId="54301047" w14:textId="77777777" w:rsidR="00216AE0" w:rsidRDefault="00000000">
      <w:pPr>
        <w:pStyle w:val="ListParagraph"/>
        <w:numPr>
          <w:ilvl w:val="2"/>
          <w:numId w:val="17"/>
        </w:numPr>
        <w:tabs>
          <w:tab w:val="left" w:pos="1126"/>
        </w:tabs>
        <w:spacing w:before="153"/>
        <w:ind w:left="1125" w:hanging="306"/>
        <w:jc w:val="both"/>
        <w:rPr>
          <w:sz w:val="28"/>
        </w:rPr>
      </w:pPr>
      <w:r>
        <w:rPr>
          <w:sz w:val="28"/>
        </w:rPr>
        <w:t>Functionality</w:t>
      </w:r>
    </w:p>
    <w:p w14:paraId="52ED5F04" w14:textId="77777777" w:rsidR="00216AE0" w:rsidRDefault="00000000">
      <w:pPr>
        <w:pStyle w:val="ListParagraph"/>
        <w:numPr>
          <w:ilvl w:val="2"/>
          <w:numId w:val="17"/>
        </w:numPr>
        <w:tabs>
          <w:tab w:val="left" w:pos="1126"/>
        </w:tabs>
        <w:spacing w:before="163"/>
        <w:ind w:left="1125" w:hanging="306"/>
        <w:jc w:val="both"/>
        <w:rPr>
          <w:sz w:val="28"/>
        </w:rPr>
      </w:pPr>
      <w:r>
        <w:rPr>
          <w:sz w:val="28"/>
        </w:rPr>
        <w:t>Stress</w:t>
      </w:r>
    </w:p>
    <w:p w14:paraId="7762F384" w14:textId="77777777" w:rsidR="00216AE0" w:rsidRDefault="00000000">
      <w:pPr>
        <w:pStyle w:val="ListParagraph"/>
        <w:numPr>
          <w:ilvl w:val="2"/>
          <w:numId w:val="17"/>
        </w:numPr>
        <w:tabs>
          <w:tab w:val="left" w:pos="1126"/>
        </w:tabs>
        <w:spacing w:before="160"/>
        <w:ind w:left="1125" w:hanging="306"/>
        <w:jc w:val="both"/>
        <w:rPr>
          <w:sz w:val="28"/>
        </w:rPr>
      </w:pPr>
      <w:r>
        <w:rPr>
          <w:sz w:val="28"/>
        </w:rPr>
        <w:t>Reliability</w:t>
      </w:r>
    </w:p>
    <w:p w14:paraId="2A2511B4" w14:textId="77777777" w:rsidR="00216AE0" w:rsidRDefault="00000000">
      <w:pPr>
        <w:pStyle w:val="ListParagraph"/>
        <w:numPr>
          <w:ilvl w:val="2"/>
          <w:numId w:val="17"/>
        </w:numPr>
        <w:tabs>
          <w:tab w:val="left" w:pos="1126"/>
        </w:tabs>
        <w:spacing w:before="161"/>
        <w:ind w:left="1125" w:hanging="306"/>
        <w:jc w:val="both"/>
        <w:rPr>
          <w:sz w:val="28"/>
        </w:rPr>
      </w:pPr>
      <w:r>
        <w:rPr>
          <w:sz w:val="28"/>
        </w:rPr>
        <w:t>Regression</w:t>
      </w:r>
    </w:p>
    <w:p w14:paraId="6B24FEE1" w14:textId="77777777" w:rsidR="00216AE0" w:rsidRDefault="00000000">
      <w:pPr>
        <w:pStyle w:val="ListParagraph"/>
        <w:numPr>
          <w:ilvl w:val="2"/>
          <w:numId w:val="17"/>
        </w:numPr>
        <w:tabs>
          <w:tab w:val="left" w:pos="1126"/>
        </w:tabs>
        <w:spacing w:before="160"/>
        <w:ind w:left="1125" w:hanging="306"/>
        <w:rPr>
          <w:sz w:val="28"/>
        </w:rPr>
      </w:pPr>
      <w:r>
        <w:rPr>
          <w:sz w:val="28"/>
        </w:rPr>
        <w:t>Regulatory</w:t>
      </w:r>
      <w:r>
        <w:rPr>
          <w:spacing w:val="-11"/>
          <w:sz w:val="28"/>
        </w:rPr>
        <w:t xml:space="preserve"> </w:t>
      </w:r>
      <w:r>
        <w:rPr>
          <w:sz w:val="28"/>
        </w:rPr>
        <w:t>&amp;</w:t>
      </w:r>
      <w:r>
        <w:rPr>
          <w:spacing w:val="-6"/>
          <w:sz w:val="28"/>
        </w:rPr>
        <w:t xml:space="preserve"> </w:t>
      </w:r>
      <w:r>
        <w:rPr>
          <w:sz w:val="28"/>
        </w:rPr>
        <w:t>Compliance</w:t>
      </w:r>
    </w:p>
    <w:p w14:paraId="0552EB70" w14:textId="77777777" w:rsidR="00216AE0" w:rsidRDefault="00000000">
      <w:pPr>
        <w:pStyle w:val="ListParagraph"/>
        <w:numPr>
          <w:ilvl w:val="2"/>
          <w:numId w:val="17"/>
        </w:numPr>
        <w:tabs>
          <w:tab w:val="left" w:pos="1126"/>
        </w:tabs>
        <w:spacing w:before="163"/>
        <w:ind w:left="1125" w:hanging="306"/>
        <w:rPr>
          <w:sz w:val="28"/>
        </w:rPr>
      </w:pPr>
      <w:r>
        <w:rPr>
          <w:sz w:val="28"/>
        </w:rPr>
        <w:t>Performance</w:t>
      </w:r>
    </w:p>
    <w:p w14:paraId="591ED82A" w14:textId="77777777" w:rsidR="00216AE0" w:rsidRDefault="00216AE0">
      <w:pPr>
        <w:rPr>
          <w:sz w:val="28"/>
        </w:rPr>
        <w:sectPr w:rsidR="00216AE0">
          <w:pgSz w:w="11920" w:h="16850"/>
          <w:pgMar w:top="1340" w:right="1300" w:bottom="1180" w:left="1340" w:header="0" w:footer="998" w:gutter="0"/>
          <w:cols w:space="720"/>
        </w:sectPr>
      </w:pPr>
    </w:p>
    <w:p w14:paraId="0F57B11B" w14:textId="77777777" w:rsidR="00216AE0" w:rsidRDefault="00000000">
      <w:pPr>
        <w:pStyle w:val="Heading2"/>
        <w:spacing w:before="75"/>
        <w:ind w:left="100"/>
      </w:pPr>
      <w:r>
        <w:lastRenderedPageBreak/>
        <w:t>Scenario</w:t>
      </w:r>
    </w:p>
    <w:p w14:paraId="3232173A" w14:textId="77777777" w:rsidR="00216AE0" w:rsidRDefault="00000000">
      <w:pPr>
        <w:pStyle w:val="BodyText"/>
        <w:spacing w:before="151" w:line="360" w:lineRule="auto"/>
        <w:ind w:left="100" w:right="129" w:firstLine="719"/>
        <w:jc w:val="both"/>
        <w:rPr>
          <w:rFonts w:ascii="Cambria"/>
          <w:sz w:val="32"/>
        </w:rPr>
      </w:pPr>
      <w:r>
        <w:t>After completion of the proposed system, it is tested multiple times on</w:t>
      </w:r>
      <w:r>
        <w:rPr>
          <w:spacing w:val="1"/>
        </w:rPr>
        <w:t xml:space="preserve"> </w:t>
      </w:r>
      <w:r>
        <w:rPr>
          <w:spacing w:val="-1"/>
        </w:rPr>
        <w:t>various</w:t>
      </w:r>
      <w:r>
        <w:rPr>
          <w:spacing w:val="-12"/>
        </w:rPr>
        <w:t xml:space="preserve"> </w:t>
      </w:r>
      <w:r>
        <w:rPr>
          <w:spacing w:val="-1"/>
        </w:rPr>
        <w:t>constraints</w:t>
      </w:r>
      <w:r>
        <w:rPr>
          <w:spacing w:val="-14"/>
        </w:rPr>
        <w:t xml:space="preserve"> </w:t>
      </w:r>
      <w:r>
        <w:rPr>
          <w:spacing w:val="-1"/>
        </w:rPr>
        <w:t>by</w:t>
      </w:r>
      <w:r>
        <w:rPr>
          <w:spacing w:val="-19"/>
        </w:rPr>
        <w:t xml:space="preserve"> </w:t>
      </w:r>
      <w:r>
        <w:rPr>
          <w:spacing w:val="-1"/>
        </w:rPr>
        <w:t>the</w:t>
      </w:r>
      <w:r>
        <w:rPr>
          <w:spacing w:val="-13"/>
        </w:rPr>
        <w:t xml:space="preserve"> </w:t>
      </w:r>
      <w:r>
        <w:rPr>
          <w:spacing w:val="-1"/>
        </w:rPr>
        <w:t>developer</w:t>
      </w:r>
      <w:r>
        <w:rPr>
          <w:spacing w:val="-13"/>
        </w:rPr>
        <w:t xml:space="preserve"> </w:t>
      </w:r>
      <w:r>
        <w:rPr>
          <w:spacing w:val="-1"/>
        </w:rPr>
        <w:t>and</w:t>
      </w:r>
      <w:r>
        <w:rPr>
          <w:spacing w:val="-13"/>
        </w:rPr>
        <w:t xml:space="preserve"> </w:t>
      </w:r>
      <w:r>
        <w:rPr>
          <w:spacing w:val="-1"/>
        </w:rPr>
        <w:t>2nd</w:t>
      </w:r>
      <w:r>
        <w:rPr>
          <w:spacing w:val="-3"/>
        </w:rPr>
        <w:t xml:space="preserve"> </w:t>
      </w:r>
      <w:r>
        <w:rPr>
          <w:spacing w:val="-1"/>
        </w:rPr>
        <w:t>person</w:t>
      </w:r>
      <w:r>
        <w:rPr>
          <w:rFonts w:ascii="Cambria"/>
          <w:spacing w:val="-1"/>
          <w:sz w:val="32"/>
        </w:rPr>
        <w:t>.</w:t>
      </w:r>
      <w:r>
        <w:rPr>
          <w:rFonts w:ascii="Cambria"/>
          <w:spacing w:val="-12"/>
          <w:sz w:val="32"/>
        </w:rPr>
        <w:t xml:space="preserve"> </w:t>
      </w:r>
      <w:r>
        <w:rPr>
          <w:spacing w:val="-1"/>
        </w:rPr>
        <w:t>The</w:t>
      </w:r>
      <w:r>
        <w:rPr>
          <w:spacing w:val="-12"/>
        </w:rPr>
        <w:t xml:space="preserve"> </w:t>
      </w:r>
      <w:r>
        <w:rPr>
          <w:spacing w:val="-1"/>
        </w:rPr>
        <w:t>2nd</w:t>
      </w:r>
      <w:r>
        <w:rPr>
          <w:spacing w:val="-9"/>
        </w:rPr>
        <w:t xml:space="preserve"> </w:t>
      </w:r>
      <w:r>
        <w:rPr>
          <w:spacing w:val="-1"/>
        </w:rPr>
        <w:t>person</w:t>
      </w:r>
      <w:r>
        <w:rPr>
          <w:spacing w:val="-9"/>
        </w:rPr>
        <w:t xml:space="preserve"> </w:t>
      </w:r>
      <w:r>
        <w:rPr>
          <w:spacing w:val="-1"/>
        </w:rPr>
        <w:t>can</w:t>
      </w:r>
      <w:r>
        <w:rPr>
          <w:spacing w:val="-12"/>
        </w:rPr>
        <w:t xml:space="preserve"> </w:t>
      </w:r>
      <w:r>
        <w:t>be</w:t>
      </w:r>
      <w:r>
        <w:rPr>
          <w:spacing w:val="-10"/>
        </w:rPr>
        <w:t xml:space="preserve"> </w:t>
      </w:r>
      <w:r>
        <w:t>either</w:t>
      </w:r>
      <w:r>
        <w:rPr>
          <w:spacing w:val="-67"/>
        </w:rPr>
        <w:t xml:space="preserve"> </w:t>
      </w:r>
      <w:r>
        <w:t>the tester of different module or even client of the proposed system</w:t>
      </w:r>
      <w:r>
        <w:rPr>
          <w:rFonts w:ascii="Cambria"/>
          <w:sz w:val="32"/>
        </w:rPr>
        <w:t xml:space="preserve">. </w:t>
      </w:r>
      <w:r>
        <w:t>The current</w:t>
      </w:r>
      <w:r>
        <w:rPr>
          <w:spacing w:val="1"/>
        </w:rPr>
        <w:t xml:space="preserve"> </w:t>
      </w:r>
      <w:r>
        <w:t>proposed</w:t>
      </w:r>
      <w:r>
        <w:rPr>
          <w:spacing w:val="-6"/>
        </w:rPr>
        <w:t xml:space="preserve"> </w:t>
      </w:r>
      <w:r>
        <w:t>system</w:t>
      </w:r>
      <w:r>
        <w:rPr>
          <w:spacing w:val="-11"/>
        </w:rPr>
        <w:t xml:space="preserve"> </w:t>
      </w:r>
      <w:r>
        <w:t>is</w:t>
      </w:r>
      <w:r>
        <w:rPr>
          <w:spacing w:val="-2"/>
        </w:rPr>
        <w:t xml:space="preserve"> </w:t>
      </w:r>
      <w:r>
        <w:t>tested</w:t>
      </w:r>
      <w:r>
        <w:rPr>
          <w:spacing w:val="-6"/>
        </w:rPr>
        <w:t xml:space="preserve"> </w:t>
      </w:r>
      <w:r>
        <w:t>by</w:t>
      </w:r>
      <w:r>
        <w:rPr>
          <w:spacing w:val="-12"/>
        </w:rPr>
        <w:t xml:space="preserve"> </w:t>
      </w:r>
      <w:r>
        <w:t>the</w:t>
      </w:r>
      <w:r>
        <w:rPr>
          <w:spacing w:val="-4"/>
        </w:rPr>
        <w:t xml:space="preserve"> </w:t>
      </w:r>
      <w:r>
        <w:t>tester</w:t>
      </w:r>
      <w:r>
        <w:rPr>
          <w:spacing w:val="-7"/>
        </w:rPr>
        <w:t xml:space="preserve"> </w:t>
      </w:r>
      <w:r>
        <w:t>of</w:t>
      </w:r>
      <w:r>
        <w:rPr>
          <w:spacing w:val="-8"/>
        </w:rPr>
        <w:t xml:space="preserve"> </w:t>
      </w:r>
      <w:r>
        <w:t>the</w:t>
      </w:r>
      <w:r>
        <w:rPr>
          <w:spacing w:val="-5"/>
        </w:rPr>
        <w:t xml:space="preserve"> </w:t>
      </w:r>
      <w:r>
        <w:t>team</w:t>
      </w:r>
      <w:r>
        <w:rPr>
          <w:spacing w:val="-7"/>
        </w:rPr>
        <w:t xml:space="preserve"> </w:t>
      </w:r>
      <w:r>
        <w:t>and</w:t>
      </w:r>
      <w:r>
        <w:rPr>
          <w:spacing w:val="-4"/>
        </w:rPr>
        <w:t xml:space="preserve"> </w:t>
      </w:r>
      <w:r>
        <w:t>different</w:t>
      </w:r>
      <w:r>
        <w:rPr>
          <w:spacing w:val="-2"/>
        </w:rPr>
        <w:t xml:space="preserve"> </w:t>
      </w:r>
      <w:r>
        <w:t>team</w:t>
      </w:r>
      <w:r>
        <w:rPr>
          <w:spacing w:val="-13"/>
        </w:rPr>
        <w:t xml:space="preserve"> </w:t>
      </w:r>
      <w:r>
        <w:t>of</w:t>
      </w:r>
      <w:r>
        <w:rPr>
          <w:spacing w:val="-6"/>
        </w:rPr>
        <w:t xml:space="preserve"> </w:t>
      </w:r>
      <w:r>
        <w:t>the</w:t>
      </w:r>
      <w:r>
        <w:rPr>
          <w:spacing w:val="-5"/>
        </w:rPr>
        <w:t xml:space="preserve"> </w:t>
      </w:r>
      <w:r>
        <w:t>same</w:t>
      </w:r>
      <w:r>
        <w:rPr>
          <w:spacing w:val="-67"/>
        </w:rPr>
        <w:t xml:space="preserve"> </w:t>
      </w:r>
      <w:r>
        <w:t>department and client of the proposed system with demo for any errors or any</w:t>
      </w:r>
      <w:r>
        <w:rPr>
          <w:spacing w:val="1"/>
        </w:rPr>
        <w:t xml:space="preserve"> </w:t>
      </w:r>
      <w:r>
        <w:t>kind of feature upgrading from end-to-end perspective</w:t>
      </w:r>
      <w:r>
        <w:rPr>
          <w:rFonts w:ascii="Cambria"/>
          <w:sz w:val="32"/>
        </w:rPr>
        <w:t xml:space="preserve">. </w:t>
      </w:r>
      <w:r>
        <w:t>The proposed system is</w:t>
      </w:r>
      <w:r>
        <w:rPr>
          <w:spacing w:val="1"/>
        </w:rPr>
        <w:t xml:space="preserve"> </w:t>
      </w:r>
      <w:r>
        <w:t>tested</w:t>
      </w:r>
      <w:r>
        <w:rPr>
          <w:spacing w:val="1"/>
        </w:rPr>
        <w:t xml:space="preserve"> </w:t>
      </w:r>
      <w:r>
        <w:t>functionally</w:t>
      </w:r>
      <w:r>
        <w:rPr>
          <w:spacing w:val="1"/>
        </w:rPr>
        <w:t xml:space="preserve"> </w:t>
      </w:r>
      <w:r>
        <w:t>and</w:t>
      </w:r>
      <w:r>
        <w:rPr>
          <w:spacing w:val="1"/>
        </w:rPr>
        <w:t xml:space="preserve"> </w:t>
      </w:r>
      <w:r>
        <w:t>non-functionally</w:t>
      </w:r>
      <w:r>
        <w:rPr>
          <w:rFonts w:ascii="Cambria"/>
          <w:sz w:val="32"/>
        </w:rPr>
        <w:t>.</w:t>
      </w:r>
      <w:r>
        <w:rPr>
          <w:rFonts w:ascii="Cambria"/>
          <w:spacing w:val="1"/>
          <w:sz w:val="32"/>
        </w:rPr>
        <w:t xml:space="preserve"> </w:t>
      </w:r>
      <w:r>
        <w:t>Non-functionality</w:t>
      </w:r>
      <w:r>
        <w:rPr>
          <w:spacing w:val="1"/>
        </w:rPr>
        <w:t xml:space="preserve"> </w:t>
      </w:r>
      <w:r>
        <w:t>testing</w:t>
      </w:r>
      <w:r>
        <w:rPr>
          <w:spacing w:val="1"/>
        </w:rPr>
        <w:t xml:space="preserve"> </w:t>
      </w:r>
      <w:r>
        <w:t>is</w:t>
      </w:r>
      <w:r>
        <w:rPr>
          <w:spacing w:val="1"/>
        </w:rPr>
        <w:t xml:space="preserve"> </w:t>
      </w:r>
      <w:r>
        <w:t>server</w:t>
      </w:r>
      <w:r>
        <w:rPr>
          <w:spacing w:val="1"/>
        </w:rPr>
        <w:t xml:space="preserve"> </w:t>
      </w:r>
      <w:r>
        <w:t>loading</w:t>
      </w:r>
      <w:r>
        <w:rPr>
          <w:spacing w:val="1"/>
        </w:rPr>
        <w:t xml:space="preserve"> </w:t>
      </w:r>
      <w:r>
        <w:t>and</w:t>
      </w:r>
      <w:r>
        <w:rPr>
          <w:spacing w:val="1"/>
        </w:rPr>
        <w:t xml:space="preserve"> </w:t>
      </w:r>
      <w:r>
        <w:t>multiple</w:t>
      </w:r>
      <w:r>
        <w:rPr>
          <w:spacing w:val="1"/>
        </w:rPr>
        <w:t xml:space="preserve"> </w:t>
      </w:r>
      <w:r>
        <w:t>client</w:t>
      </w:r>
      <w:r>
        <w:rPr>
          <w:spacing w:val="1"/>
        </w:rPr>
        <w:t xml:space="preserve"> </w:t>
      </w:r>
      <w:r>
        <w:t>access</w:t>
      </w:r>
      <w:r>
        <w:rPr>
          <w:spacing w:val="1"/>
        </w:rPr>
        <w:t xml:space="preserve"> </w:t>
      </w:r>
      <w:r>
        <w:t>though</w:t>
      </w:r>
      <w:r>
        <w:rPr>
          <w:spacing w:val="1"/>
        </w:rPr>
        <w:t xml:space="preserve"> </w:t>
      </w:r>
      <w:r>
        <w:t>it</w:t>
      </w:r>
      <w:r>
        <w:rPr>
          <w:spacing w:val="1"/>
        </w:rPr>
        <w:t xml:space="preserve"> </w:t>
      </w:r>
      <w:r>
        <w:t>is</w:t>
      </w:r>
      <w:r>
        <w:rPr>
          <w:spacing w:val="1"/>
        </w:rPr>
        <w:t xml:space="preserve"> </w:t>
      </w:r>
      <w:r>
        <w:t>a</w:t>
      </w:r>
      <w:r>
        <w:rPr>
          <w:spacing w:val="1"/>
        </w:rPr>
        <w:t xml:space="preserve"> </w:t>
      </w:r>
      <w:r>
        <w:t>local</w:t>
      </w:r>
      <w:r>
        <w:rPr>
          <w:spacing w:val="1"/>
        </w:rPr>
        <w:t xml:space="preserve"> </w:t>
      </w:r>
      <w:r>
        <w:t>server</w:t>
      </w:r>
      <w:r>
        <w:rPr>
          <w:spacing w:val="1"/>
        </w:rPr>
        <w:t xml:space="preserve"> </w:t>
      </w:r>
      <w:r>
        <w:t>partial</w:t>
      </w:r>
      <w:r>
        <w:rPr>
          <w:spacing w:val="1"/>
        </w:rPr>
        <w:t xml:space="preserve"> </w:t>
      </w:r>
      <w:r>
        <w:t>Non</w:t>
      </w:r>
      <w:r>
        <w:rPr>
          <w:spacing w:val="1"/>
        </w:rPr>
        <w:t xml:space="preserve"> </w:t>
      </w:r>
      <w:r>
        <w:t>functionality</w:t>
      </w:r>
      <w:r>
        <w:rPr>
          <w:spacing w:val="-9"/>
        </w:rPr>
        <w:t xml:space="preserve"> </w:t>
      </w:r>
      <w:r>
        <w:t>testing</w:t>
      </w:r>
      <w:r>
        <w:rPr>
          <w:spacing w:val="1"/>
        </w:rPr>
        <w:t xml:space="preserve"> </w:t>
      </w:r>
      <w:r>
        <w:t>is only</w:t>
      </w:r>
      <w:r>
        <w:rPr>
          <w:spacing w:val="-9"/>
        </w:rPr>
        <w:t xml:space="preserve"> </w:t>
      </w:r>
      <w:r>
        <w:t>possible</w:t>
      </w:r>
      <w:r>
        <w:rPr>
          <w:rFonts w:ascii="Cambria"/>
          <w:sz w:val="32"/>
        </w:rPr>
        <w:t>.</w:t>
      </w:r>
    </w:p>
    <w:p w14:paraId="46B1CB4F" w14:textId="77777777" w:rsidR="00216AE0" w:rsidRDefault="00216AE0">
      <w:pPr>
        <w:spacing w:line="360" w:lineRule="auto"/>
        <w:jc w:val="both"/>
        <w:rPr>
          <w:rFonts w:ascii="Cambria"/>
          <w:sz w:val="32"/>
        </w:rPr>
      </w:pPr>
    </w:p>
    <w:p w14:paraId="2DD17B3A" w14:textId="77777777" w:rsidR="00216AE0" w:rsidRDefault="00216AE0">
      <w:pPr>
        <w:spacing w:line="360" w:lineRule="auto"/>
        <w:jc w:val="both"/>
        <w:rPr>
          <w:rFonts w:ascii="Cambria"/>
          <w:sz w:val="32"/>
        </w:rPr>
      </w:pPr>
    </w:p>
    <w:p w14:paraId="58713EA1" w14:textId="77777777" w:rsidR="00216AE0" w:rsidRDefault="00216AE0">
      <w:pPr>
        <w:spacing w:line="360" w:lineRule="auto"/>
        <w:jc w:val="both"/>
        <w:rPr>
          <w:rFonts w:ascii="Cambria"/>
          <w:sz w:val="32"/>
        </w:rPr>
      </w:pPr>
    </w:p>
    <w:p w14:paraId="0B7C892C" w14:textId="77777777" w:rsidR="00216AE0" w:rsidRDefault="00216AE0">
      <w:pPr>
        <w:spacing w:line="360" w:lineRule="auto"/>
        <w:jc w:val="both"/>
        <w:rPr>
          <w:rFonts w:ascii="Cambria"/>
          <w:sz w:val="32"/>
        </w:rPr>
      </w:pPr>
    </w:p>
    <w:p w14:paraId="43A718ED" w14:textId="77777777" w:rsidR="00216AE0" w:rsidRDefault="00216AE0">
      <w:pPr>
        <w:spacing w:line="360" w:lineRule="auto"/>
        <w:jc w:val="both"/>
        <w:rPr>
          <w:rFonts w:ascii="Cambria"/>
          <w:sz w:val="32"/>
        </w:rPr>
      </w:pPr>
    </w:p>
    <w:p w14:paraId="7C7421EC" w14:textId="77777777" w:rsidR="00216AE0" w:rsidRDefault="00216AE0">
      <w:pPr>
        <w:spacing w:line="360" w:lineRule="auto"/>
        <w:jc w:val="both"/>
        <w:rPr>
          <w:rFonts w:ascii="Cambria"/>
          <w:sz w:val="32"/>
        </w:rPr>
      </w:pPr>
    </w:p>
    <w:p w14:paraId="0E46552C" w14:textId="77777777" w:rsidR="00216AE0" w:rsidRDefault="00216AE0">
      <w:pPr>
        <w:spacing w:line="360" w:lineRule="auto"/>
        <w:jc w:val="both"/>
        <w:rPr>
          <w:rFonts w:ascii="Cambria"/>
          <w:sz w:val="32"/>
        </w:rPr>
      </w:pPr>
    </w:p>
    <w:p w14:paraId="3B3E24F8" w14:textId="77777777" w:rsidR="00216AE0" w:rsidRDefault="00216AE0">
      <w:pPr>
        <w:spacing w:line="360" w:lineRule="auto"/>
        <w:jc w:val="both"/>
        <w:rPr>
          <w:rFonts w:ascii="Cambria"/>
          <w:sz w:val="32"/>
        </w:rPr>
      </w:pPr>
    </w:p>
    <w:p w14:paraId="5A1D0978" w14:textId="77777777" w:rsidR="00216AE0" w:rsidRDefault="00216AE0">
      <w:pPr>
        <w:spacing w:line="360" w:lineRule="auto"/>
        <w:jc w:val="both"/>
        <w:rPr>
          <w:rFonts w:ascii="Cambria"/>
          <w:sz w:val="32"/>
        </w:rPr>
      </w:pPr>
    </w:p>
    <w:p w14:paraId="27013675" w14:textId="77777777" w:rsidR="00216AE0" w:rsidRDefault="00216AE0">
      <w:pPr>
        <w:spacing w:line="360" w:lineRule="auto"/>
        <w:jc w:val="both"/>
        <w:rPr>
          <w:rFonts w:ascii="Cambria"/>
          <w:sz w:val="32"/>
        </w:rPr>
      </w:pPr>
    </w:p>
    <w:p w14:paraId="7492F5A0" w14:textId="77777777" w:rsidR="00216AE0" w:rsidRDefault="00216AE0">
      <w:pPr>
        <w:spacing w:line="360" w:lineRule="auto"/>
        <w:jc w:val="both"/>
        <w:rPr>
          <w:rFonts w:ascii="Cambria"/>
          <w:sz w:val="32"/>
        </w:rPr>
      </w:pPr>
    </w:p>
    <w:p w14:paraId="44E5F422" w14:textId="77777777" w:rsidR="00216AE0" w:rsidRDefault="00216AE0">
      <w:pPr>
        <w:spacing w:line="360" w:lineRule="auto"/>
        <w:jc w:val="both"/>
        <w:rPr>
          <w:rFonts w:ascii="Cambria"/>
          <w:sz w:val="32"/>
        </w:rPr>
      </w:pPr>
    </w:p>
    <w:p w14:paraId="44D3A3AD" w14:textId="77777777" w:rsidR="00216AE0" w:rsidRDefault="00216AE0">
      <w:pPr>
        <w:spacing w:line="360" w:lineRule="auto"/>
        <w:jc w:val="both"/>
        <w:rPr>
          <w:rFonts w:ascii="Cambria"/>
          <w:sz w:val="32"/>
        </w:rPr>
      </w:pPr>
    </w:p>
    <w:p w14:paraId="63B0D70E" w14:textId="77777777" w:rsidR="00216AE0" w:rsidRDefault="00216AE0">
      <w:pPr>
        <w:spacing w:line="360" w:lineRule="auto"/>
        <w:jc w:val="both"/>
        <w:rPr>
          <w:rFonts w:ascii="Cambria"/>
          <w:sz w:val="32"/>
        </w:rPr>
      </w:pPr>
    </w:p>
    <w:p w14:paraId="26E58FD1" w14:textId="77777777" w:rsidR="001D11CB" w:rsidRDefault="001D11CB">
      <w:pPr>
        <w:spacing w:line="360" w:lineRule="auto"/>
        <w:jc w:val="both"/>
        <w:rPr>
          <w:rFonts w:ascii="Cambria"/>
          <w:sz w:val="32"/>
        </w:rPr>
      </w:pPr>
    </w:p>
    <w:p w14:paraId="12371220" w14:textId="77777777" w:rsidR="00216AE0" w:rsidRDefault="00000000">
      <w:pPr>
        <w:pStyle w:val="Heading1"/>
        <w:ind w:left="2688" w:right="2727"/>
        <w:jc w:val="center"/>
      </w:pPr>
      <w:r>
        <w:lastRenderedPageBreak/>
        <w:t>CHAPTER</w:t>
      </w:r>
      <w:r>
        <w:rPr>
          <w:spacing w:val="-5"/>
        </w:rPr>
        <w:t xml:space="preserve"> </w:t>
      </w:r>
      <w:r>
        <w:t>6</w:t>
      </w:r>
    </w:p>
    <w:p w14:paraId="65BF0786" w14:textId="77777777" w:rsidR="00216AE0" w:rsidRDefault="00216AE0">
      <w:pPr>
        <w:pStyle w:val="BodyText"/>
        <w:rPr>
          <w:b/>
          <w:sz w:val="34"/>
        </w:rPr>
      </w:pPr>
    </w:p>
    <w:p w14:paraId="6C909ED5" w14:textId="77777777" w:rsidR="00216AE0" w:rsidRDefault="00216AE0">
      <w:pPr>
        <w:pStyle w:val="BodyText"/>
        <w:spacing w:before="9"/>
        <w:rPr>
          <w:b/>
          <w:sz w:val="30"/>
        </w:rPr>
      </w:pPr>
    </w:p>
    <w:p w14:paraId="032A3497" w14:textId="77777777" w:rsidR="00216AE0" w:rsidRDefault="00000000">
      <w:pPr>
        <w:spacing w:before="1"/>
        <w:ind w:left="1893" w:right="1934"/>
        <w:jc w:val="center"/>
        <w:rPr>
          <w:b/>
          <w:sz w:val="32"/>
        </w:rPr>
      </w:pPr>
      <w:r>
        <w:rPr>
          <w:b/>
          <w:sz w:val="32"/>
        </w:rPr>
        <w:t>RESULT</w:t>
      </w:r>
      <w:r>
        <w:rPr>
          <w:b/>
          <w:spacing w:val="-7"/>
          <w:sz w:val="32"/>
        </w:rPr>
        <w:t xml:space="preserve"> </w:t>
      </w:r>
      <w:r>
        <w:rPr>
          <w:b/>
          <w:sz w:val="32"/>
        </w:rPr>
        <w:t>AND</w:t>
      </w:r>
      <w:r>
        <w:rPr>
          <w:b/>
          <w:spacing w:val="-4"/>
          <w:sz w:val="32"/>
        </w:rPr>
        <w:t xml:space="preserve"> </w:t>
      </w:r>
      <w:r>
        <w:rPr>
          <w:b/>
          <w:sz w:val="32"/>
        </w:rPr>
        <w:t>DISCUSSION</w:t>
      </w:r>
    </w:p>
    <w:p w14:paraId="6E4409D0" w14:textId="77777777" w:rsidR="006A1514" w:rsidRDefault="006A1514">
      <w:pPr>
        <w:spacing w:before="1"/>
        <w:ind w:left="1893" w:right="1934"/>
        <w:jc w:val="center"/>
        <w:rPr>
          <w:b/>
          <w:sz w:val="32"/>
        </w:rPr>
      </w:pPr>
    </w:p>
    <w:p w14:paraId="053024DB" w14:textId="77777777" w:rsidR="00216AE0" w:rsidRPr="006A1514" w:rsidRDefault="00000000" w:rsidP="006A1514">
      <w:pPr>
        <w:pStyle w:val="ListParagraph"/>
        <w:widowControl/>
        <w:numPr>
          <w:ilvl w:val="0"/>
          <w:numId w:val="44"/>
        </w:numPr>
        <w:tabs>
          <w:tab w:val="left" w:pos="720"/>
        </w:tabs>
        <w:spacing w:beforeAutospacing="1" w:after="150" w:line="360" w:lineRule="auto"/>
        <w:rPr>
          <w:sz w:val="28"/>
          <w:szCs w:val="28"/>
        </w:rPr>
      </w:pPr>
      <w:r w:rsidRPr="006A1514">
        <w:rPr>
          <w:rFonts w:eastAsia="sans-serif"/>
          <w:sz w:val="28"/>
          <w:szCs w:val="28"/>
          <w:shd w:val="clear" w:color="auto" w:fill="FFFFFF"/>
        </w:rPr>
        <w:t>Applications can provide users with easy access to information about blood donation, which can increase their awareness of the need for blood and the benefits of donating.</w:t>
      </w:r>
    </w:p>
    <w:p w14:paraId="2302882E" w14:textId="77777777" w:rsidR="00216AE0" w:rsidRPr="006A1514" w:rsidRDefault="00000000" w:rsidP="006A1514">
      <w:pPr>
        <w:pStyle w:val="ListParagraph"/>
        <w:widowControl/>
        <w:numPr>
          <w:ilvl w:val="0"/>
          <w:numId w:val="44"/>
        </w:numPr>
        <w:tabs>
          <w:tab w:val="left" w:pos="720"/>
        </w:tabs>
        <w:spacing w:beforeAutospacing="1" w:after="150" w:line="360" w:lineRule="auto"/>
        <w:rPr>
          <w:sz w:val="28"/>
          <w:szCs w:val="28"/>
        </w:rPr>
      </w:pPr>
      <w:r w:rsidRPr="006A1514">
        <w:rPr>
          <w:rFonts w:eastAsia="sans-serif"/>
          <w:sz w:val="28"/>
          <w:szCs w:val="28"/>
          <w:shd w:val="clear" w:color="auto" w:fill="FFFFFF"/>
        </w:rPr>
        <w:t>Applications can make it easier for people to register to donate blood and schedule appointments. This can lead to an increase in the number of new blood donors.</w:t>
      </w:r>
    </w:p>
    <w:p w14:paraId="332F1409" w14:textId="1A9BB52F" w:rsidR="00216AE0" w:rsidRPr="006A1514" w:rsidRDefault="00000000" w:rsidP="006A1514">
      <w:pPr>
        <w:pStyle w:val="ListParagraph"/>
        <w:widowControl/>
        <w:numPr>
          <w:ilvl w:val="0"/>
          <w:numId w:val="44"/>
        </w:numPr>
        <w:tabs>
          <w:tab w:val="left" w:pos="720"/>
        </w:tabs>
        <w:spacing w:beforeAutospacing="1" w:after="150" w:line="360" w:lineRule="auto"/>
        <w:rPr>
          <w:sz w:val="28"/>
          <w:szCs w:val="28"/>
        </w:rPr>
      </w:pPr>
      <w:r w:rsidRPr="006A1514">
        <w:rPr>
          <w:rFonts w:eastAsia="sans-serif"/>
          <w:sz w:val="28"/>
          <w:szCs w:val="28"/>
          <w:shd w:val="clear" w:color="auto" w:fill="FFFFFF"/>
        </w:rPr>
        <w:t>Applications can help donors stay connected to the blood donation process by providing them with reminders about upcoming appointments and information about blood donation events. This can help to improve donor retention rates.</w:t>
      </w:r>
    </w:p>
    <w:p w14:paraId="302064DD" w14:textId="27210EA4" w:rsidR="00216AE0" w:rsidRPr="006A1514" w:rsidRDefault="00000000" w:rsidP="006A1514">
      <w:pPr>
        <w:pStyle w:val="ListParagraph"/>
        <w:widowControl/>
        <w:numPr>
          <w:ilvl w:val="0"/>
          <w:numId w:val="44"/>
        </w:numPr>
        <w:tabs>
          <w:tab w:val="left" w:pos="720"/>
        </w:tabs>
        <w:spacing w:beforeAutospacing="1" w:after="150" w:line="360" w:lineRule="auto"/>
        <w:rPr>
          <w:sz w:val="28"/>
          <w:szCs w:val="28"/>
        </w:rPr>
      </w:pPr>
      <w:r w:rsidRPr="006A1514">
        <w:rPr>
          <w:rFonts w:eastAsia="sans-serif"/>
          <w:sz w:val="28"/>
          <w:szCs w:val="28"/>
          <w:shd w:val="clear" w:color="auto" w:fill="FFFFFF"/>
        </w:rPr>
        <w:t>Applications can streamline the blood donation process by making it easier for donors to find information, register, and schedule appointments. This can save time for both donors and blood banks.</w:t>
      </w:r>
    </w:p>
    <w:p w14:paraId="65CA4E55" w14:textId="77777777" w:rsidR="00216AE0" w:rsidRDefault="00000000" w:rsidP="006A1514">
      <w:pPr>
        <w:pStyle w:val="NormalWeb"/>
        <w:numPr>
          <w:ilvl w:val="0"/>
          <w:numId w:val="44"/>
        </w:numPr>
        <w:shd w:val="clear" w:color="auto" w:fill="FFFFFF"/>
        <w:spacing w:before="360" w:beforeAutospacing="0" w:after="360" w:afterAutospacing="0" w:line="360" w:lineRule="auto"/>
        <w:rPr>
          <w:rFonts w:eastAsia="sans-serif"/>
          <w:sz w:val="28"/>
          <w:szCs w:val="28"/>
        </w:rPr>
      </w:pPr>
      <w:r>
        <w:rPr>
          <w:rFonts w:eastAsia="sans-serif"/>
          <w:sz w:val="28"/>
          <w:szCs w:val="28"/>
          <w:shd w:val="clear" w:color="auto" w:fill="FFFFFF"/>
        </w:rPr>
        <w:t xml:space="preserve">Blood donor applications are a promising tool for increasing blood donations. However, there are </w:t>
      </w:r>
      <w:proofErr w:type="gramStart"/>
      <w:r>
        <w:rPr>
          <w:rFonts w:eastAsia="sans-serif"/>
          <w:sz w:val="28"/>
          <w:szCs w:val="28"/>
          <w:shd w:val="clear" w:color="auto" w:fill="FFFFFF"/>
        </w:rPr>
        <w:t>a number of</w:t>
      </w:r>
      <w:proofErr w:type="gramEnd"/>
      <w:r>
        <w:rPr>
          <w:rFonts w:eastAsia="sans-serif"/>
          <w:sz w:val="28"/>
          <w:szCs w:val="28"/>
          <w:shd w:val="clear" w:color="auto" w:fill="FFFFFF"/>
        </w:rPr>
        <w:t xml:space="preserve"> challenges that need to be addressed in order to fully realize their potential. These challenges include:</w:t>
      </w:r>
    </w:p>
    <w:p w14:paraId="3E438646" w14:textId="18A0180D" w:rsidR="00216AE0" w:rsidRPr="006A1514" w:rsidRDefault="00000000" w:rsidP="006A1514">
      <w:pPr>
        <w:pStyle w:val="ListParagraph"/>
        <w:widowControl/>
        <w:numPr>
          <w:ilvl w:val="0"/>
          <w:numId w:val="44"/>
        </w:numPr>
        <w:spacing w:beforeAutospacing="1" w:after="150" w:line="360" w:lineRule="auto"/>
        <w:rPr>
          <w:sz w:val="28"/>
          <w:szCs w:val="28"/>
        </w:rPr>
      </w:pPr>
      <w:r w:rsidRPr="006A1514">
        <w:rPr>
          <w:rStyle w:val="Strong"/>
          <w:rFonts w:eastAsia="sans-serif"/>
          <w:b w:val="0"/>
          <w:bCs w:val="0"/>
          <w:sz w:val="28"/>
          <w:szCs w:val="28"/>
          <w:shd w:val="clear" w:color="auto" w:fill="FFFFFF"/>
        </w:rPr>
        <w:t xml:space="preserve">Ensuring that the information provided by the applications is accurate and </w:t>
      </w:r>
      <w:r w:rsidR="00BE0C1B" w:rsidRPr="006A1514">
        <w:rPr>
          <w:rStyle w:val="Strong"/>
          <w:rFonts w:eastAsia="sans-serif"/>
          <w:b w:val="0"/>
          <w:bCs w:val="0"/>
          <w:sz w:val="28"/>
          <w:szCs w:val="28"/>
          <w:shd w:val="clear" w:color="auto" w:fill="FFFFFF"/>
        </w:rPr>
        <w:t>up to date</w:t>
      </w:r>
      <w:r w:rsidRPr="006A1514">
        <w:rPr>
          <w:rStyle w:val="Strong"/>
          <w:rFonts w:eastAsia="sans-serif"/>
          <w:b w:val="0"/>
          <w:bCs w:val="0"/>
          <w:sz w:val="28"/>
          <w:szCs w:val="28"/>
          <w:shd w:val="clear" w:color="auto" w:fill="FFFFFF"/>
        </w:rPr>
        <w:t>.</w:t>
      </w:r>
      <w:r w:rsidR="006A1514">
        <w:rPr>
          <w:rStyle w:val="Strong"/>
          <w:rFonts w:eastAsia="sans-serif"/>
          <w:b w:val="0"/>
          <w:bCs w:val="0"/>
          <w:sz w:val="28"/>
          <w:szCs w:val="28"/>
          <w:shd w:val="clear" w:color="auto" w:fill="FFFFFF"/>
        </w:rPr>
        <w:t xml:space="preserve"> </w:t>
      </w:r>
      <w:r w:rsidRPr="006A1514">
        <w:rPr>
          <w:rStyle w:val="Strong"/>
          <w:rFonts w:eastAsia="sans-serif"/>
          <w:b w:val="0"/>
          <w:bCs w:val="0"/>
          <w:sz w:val="28"/>
          <w:szCs w:val="28"/>
          <w:shd w:val="clear" w:color="auto" w:fill="FFFFFF"/>
        </w:rPr>
        <w:t>Protecting the privacy of donor data.</w:t>
      </w:r>
      <w:r w:rsidR="006A1514">
        <w:rPr>
          <w:rStyle w:val="Strong"/>
          <w:rFonts w:eastAsia="sans-serif"/>
          <w:b w:val="0"/>
          <w:bCs w:val="0"/>
          <w:sz w:val="28"/>
          <w:szCs w:val="28"/>
          <w:shd w:val="clear" w:color="auto" w:fill="FFFFFF"/>
        </w:rPr>
        <w:t xml:space="preserve"> </w:t>
      </w:r>
      <w:r w:rsidRPr="006A1514">
        <w:rPr>
          <w:rStyle w:val="Strong"/>
          <w:rFonts w:eastAsia="sans-serif"/>
          <w:b w:val="0"/>
          <w:bCs w:val="0"/>
          <w:sz w:val="28"/>
          <w:szCs w:val="28"/>
          <w:shd w:val="clear" w:color="auto" w:fill="FFFFFF"/>
        </w:rPr>
        <w:t>Making blood donor applications accessible to a wide range of users.</w:t>
      </w:r>
    </w:p>
    <w:p w14:paraId="3F82F143" w14:textId="77777777" w:rsidR="00216AE0" w:rsidRDefault="00216AE0">
      <w:pPr>
        <w:pStyle w:val="Heading1"/>
        <w:ind w:left="1903" w:right="1229"/>
        <w:jc w:val="center"/>
      </w:pPr>
    </w:p>
    <w:p w14:paraId="3D684263" w14:textId="77777777" w:rsidR="001D11CB" w:rsidRDefault="001D11CB">
      <w:pPr>
        <w:pStyle w:val="Heading1"/>
        <w:ind w:left="1903" w:right="1229"/>
        <w:jc w:val="center"/>
      </w:pPr>
    </w:p>
    <w:p w14:paraId="7B321361" w14:textId="77777777" w:rsidR="001D11CB" w:rsidRDefault="001D11CB">
      <w:pPr>
        <w:pStyle w:val="Heading1"/>
        <w:ind w:left="1903" w:right="1229"/>
        <w:jc w:val="center"/>
      </w:pPr>
    </w:p>
    <w:p w14:paraId="1D6E7C45" w14:textId="77777777" w:rsidR="00216AE0" w:rsidRDefault="00000000">
      <w:pPr>
        <w:pStyle w:val="Heading1"/>
        <w:ind w:left="1903" w:right="1229"/>
        <w:jc w:val="center"/>
      </w:pPr>
      <w:r>
        <w:lastRenderedPageBreak/>
        <w:t>CHAPTER</w:t>
      </w:r>
      <w:r>
        <w:rPr>
          <w:spacing w:val="-5"/>
        </w:rPr>
        <w:t xml:space="preserve"> </w:t>
      </w:r>
      <w:r>
        <w:t>7</w:t>
      </w:r>
    </w:p>
    <w:p w14:paraId="32A2303E" w14:textId="77777777" w:rsidR="00216AE0" w:rsidRDefault="00216AE0">
      <w:pPr>
        <w:pStyle w:val="BodyText"/>
        <w:spacing w:before="6"/>
        <w:rPr>
          <w:b/>
          <w:sz w:val="22"/>
        </w:rPr>
      </w:pPr>
    </w:p>
    <w:p w14:paraId="132197D0" w14:textId="77777777" w:rsidR="00216AE0" w:rsidRDefault="00000000">
      <w:pPr>
        <w:spacing w:before="86"/>
        <w:ind w:left="1903" w:right="1150"/>
        <w:jc w:val="center"/>
        <w:rPr>
          <w:b/>
          <w:sz w:val="32"/>
        </w:rPr>
      </w:pPr>
      <w:r>
        <w:rPr>
          <w:b/>
          <w:sz w:val="32"/>
        </w:rPr>
        <w:t>CONCLUSION</w:t>
      </w:r>
    </w:p>
    <w:p w14:paraId="0AC9BF83" w14:textId="77777777" w:rsidR="00216AE0" w:rsidRDefault="00000000">
      <w:pPr>
        <w:pStyle w:val="Heading1"/>
        <w:numPr>
          <w:ilvl w:val="1"/>
          <w:numId w:val="20"/>
        </w:numPr>
        <w:tabs>
          <w:tab w:val="left" w:pos="567"/>
        </w:tabs>
        <w:spacing w:before="184"/>
        <w:ind w:hanging="467"/>
      </w:pPr>
      <w:r>
        <w:t>CONCLUSION</w:t>
      </w:r>
    </w:p>
    <w:p w14:paraId="24ABD23C" w14:textId="4B1E68DF" w:rsidR="00216AE0" w:rsidRDefault="00000000" w:rsidP="001D11CB">
      <w:pPr>
        <w:pStyle w:val="BodyText"/>
        <w:spacing w:before="176" w:line="360" w:lineRule="auto"/>
        <w:ind w:right="127"/>
        <w:jc w:val="both"/>
      </w:pPr>
      <w:r>
        <w:rPr>
          <w:rFonts w:ascii="sans-serif" w:eastAsia="sans-serif" w:hAnsi="sans-serif" w:cs="sans-serif"/>
          <w:color w:val="1F1F1F"/>
          <w:sz w:val="24"/>
          <w:szCs w:val="24"/>
          <w:shd w:val="clear" w:color="auto" w:fill="FFFFFF"/>
          <w:lang w:val="en-IN"/>
        </w:rPr>
        <w:tab/>
      </w:r>
      <w:r>
        <w:rPr>
          <w:rFonts w:ascii="sans-serif" w:eastAsia="sans-serif" w:hAnsi="sans-serif" w:cs="sans-serif"/>
          <w:color w:val="1F1F1F"/>
          <w:sz w:val="24"/>
          <w:szCs w:val="24"/>
          <w:shd w:val="clear" w:color="auto" w:fill="FFFFFF"/>
          <w:lang w:val="en-IN"/>
        </w:rPr>
        <w:tab/>
      </w:r>
      <w:r>
        <w:rPr>
          <w:rFonts w:eastAsia="sans-serif"/>
          <w:color w:val="1F1F1F"/>
          <w:shd w:val="clear" w:color="auto" w:fill="FFFFFF"/>
        </w:rPr>
        <w:t>Blood donor applications have emerged as a valuable tool in the fight against blood shortages, offering a convenient and accessible platform for individuals to learn about, register for, and manage their blood donation journeys. These applications have demonstrated their effectiveness in increasing donor awareness, recruitment, and retention, streamlining the donation process, and ultimately boosting blood supply. However, despite their promising potential, blood donor applications face challenges related to data accuracy, privacy concerns, accessibility limitations, and the potential for overreliance on technology. To fully harness the benefits of these applications, it is crucial to address these challenges by implementing robust data verification and security measures, ensuring wide accessibility, promoting a balanced approach between technology and traditional outreach methods, and fostering continuous collaboration among stakeholders. In conclusion, blood donor applications hold immense potential to revolutionize blood donation practices and enhance the lives of patients in need. By addressing the existing challenges and embracing continuous improvement, these applications can play a pivotal role in bridging the gap between blood supply and demand, saving countless lives in the process.</w:t>
      </w:r>
    </w:p>
    <w:p w14:paraId="0060D961" w14:textId="77777777" w:rsidR="00216AE0" w:rsidRDefault="00216AE0">
      <w:pPr>
        <w:pStyle w:val="Heading1"/>
        <w:tabs>
          <w:tab w:val="left" w:pos="567"/>
        </w:tabs>
        <w:spacing w:before="0"/>
        <w:ind w:left="0"/>
      </w:pPr>
    </w:p>
    <w:p w14:paraId="1E7FFDEF" w14:textId="77777777" w:rsidR="00216AE0" w:rsidRDefault="00000000">
      <w:pPr>
        <w:pStyle w:val="Heading1"/>
        <w:tabs>
          <w:tab w:val="left" w:pos="567"/>
        </w:tabs>
        <w:spacing w:before="0"/>
        <w:ind w:left="0"/>
      </w:pPr>
      <w:r>
        <w:rPr>
          <w:lang w:val="en-IN"/>
        </w:rPr>
        <w:t xml:space="preserve">7.2 </w:t>
      </w:r>
      <w:r>
        <w:t>FUTURE</w:t>
      </w:r>
      <w:r>
        <w:rPr>
          <w:spacing w:val="-5"/>
        </w:rPr>
        <w:t xml:space="preserve"> </w:t>
      </w:r>
      <w:r>
        <w:t>ENHANCEMENT</w:t>
      </w:r>
    </w:p>
    <w:p w14:paraId="2F3D8D4C" w14:textId="50C77700" w:rsidR="00216AE0" w:rsidRDefault="00000000">
      <w:pPr>
        <w:pStyle w:val="NormalWeb"/>
        <w:numPr>
          <w:ilvl w:val="0"/>
          <w:numId w:val="21"/>
        </w:numPr>
        <w:spacing w:before="360" w:beforeAutospacing="0" w:after="360" w:afterAutospacing="0" w:line="360" w:lineRule="auto"/>
        <w:rPr>
          <w:sz w:val="28"/>
          <w:szCs w:val="28"/>
        </w:rPr>
      </w:pPr>
      <w:r>
        <w:rPr>
          <w:rStyle w:val="Strong"/>
          <w:rFonts w:eastAsia="sans-serif"/>
          <w:sz w:val="28"/>
          <w:szCs w:val="28"/>
          <w:shd w:val="clear" w:color="auto" w:fill="FFFFFF"/>
        </w:rPr>
        <w:t>Personalized recommendations:</w:t>
      </w:r>
    </w:p>
    <w:p w14:paraId="67626BCE" w14:textId="77777777" w:rsidR="00216AE0" w:rsidRDefault="00000000">
      <w:pPr>
        <w:pStyle w:val="NormalWeb"/>
        <w:spacing w:before="360" w:beforeAutospacing="0" w:after="360" w:afterAutospacing="0" w:line="360" w:lineRule="auto"/>
        <w:ind w:firstLine="720"/>
        <w:rPr>
          <w:rFonts w:eastAsia="sans-serif"/>
          <w:sz w:val="28"/>
          <w:szCs w:val="28"/>
          <w:shd w:val="clear" w:color="auto" w:fill="FFFFFF"/>
        </w:rPr>
      </w:pPr>
      <w:r>
        <w:rPr>
          <w:rFonts w:eastAsia="sans-serif"/>
          <w:sz w:val="28"/>
          <w:szCs w:val="28"/>
          <w:shd w:val="clear" w:color="auto" w:fill="FFFFFF"/>
        </w:rPr>
        <w:t>Suggest donation schedules based on individual blood types, medical histories, and donor preferences.</w:t>
      </w:r>
    </w:p>
    <w:p w14:paraId="4F0113BA" w14:textId="77777777" w:rsidR="006A1514" w:rsidRDefault="006A1514">
      <w:pPr>
        <w:pStyle w:val="NormalWeb"/>
        <w:spacing w:before="360" w:beforeAutospacing="0" w:after="360" w:afterAutospacing="0" w:line="360" w:lineRule="auto"/>
        <w:ind w:firstLine="720"/>
        <w:rPr>
          <w:sz w:val="28"/>
          <w:szCs w:val="28"/>
        </w:rPr>
      </w:pPr>
    </w:p>
    <w:p w14:paraId="45CEBDD0" w14:textId="77777777" w:rsidR="00216AE0" w:rsidRDefault="00000000">
      <w:pPr>
        <w:pStyle w:val="NormalWeb"/>
        <w:numPr>
          <w:ilvl w:val="0"/>
          <w:numId w:val="21"/>
        </w:numPr>
        <w:spacing w:before="360" w:beforeAutospacing="0" w:after="360" w:afterAutospacing="0" w:line="360" w:lineRule="auto"/>
        <w:rPr>
          <w:sz w:val="28"/>
          <w:szCs w:val="28"/>
        </w:rPr>
      </w:pPr>
      <w:r>
        <w:rPr>
          <w:rStyle w:val="Strong"/>
          <w:rFonts w:eastAsia="sans-serif"/>
          <w:sz w:val="28"/>
          <w:szCs w:val="28"/>
          <w:shd w:val="clear" w:color="auto" w:fill="FFFFFF"/>
        </w:rPr>
        <w:lastRenderedPageBreak/>
        <w:t>Real-time blood inventory tracking:</w:t>
      </w:r>
      <w:r>
        <w:rPr>
          <w:rFonts w:eastAsia="sans-serif"/>
          <w:sz w:val="28"/>
          <w:szCs w:val="28"/>
          <w:shd w:val="clear" w:color="auto" w:fill="FFFFFF"/>
        </w:rPr>
        <w:t xml:space="preserve"> </w:t>
      </w:r>
    </w:p>
    <w:p w14:paraId="2754B7B2" w14:textId="77777777" w:rsidR="00216AE0" w:rsidRDefault="00000000">
      <w:pPr>
        <w:pStyle w:val="NormalWeb"/>
        <w:spacing w:before="360" w:beforeAutospacing="0" w:after="360" w:afterAutospacing="0" w:line="360" w:lineRule="auto"/>
        <w:ind w:firstLine="720"/>
        <w:rPr>
          <w:sz w:val="28"/>
          <w:szCs w:val="28"/>
        </w:rPr>
      </w:pPr>
      <w:r>
        <w:rPr>
          <w:rFonts w:eastAsia="sans-serif"/>
          <w:sz w:val="28"/>
          <w:szCs w:val="28"/>
          <w:shd w:val="clear" w:color="auto" w:fill="FFFFFF"/>
        </w:rPr>
        <w:t>Provide real-time updates on blood needs and donation center availability.</w:t>
      </w:r>
    </w:p>
    <w:p w14:paraId="7817E70D" w14:textId="77777777" w:rsidR="00216AE0" w:rsidRDefault="00000000">
      <w:pPr>
        <w:pStyle w:val="NormalWeb"/>
        <w:numPr>
          <w:ilvl w:val="0"/>
          <w:numId w:val="21"/>
        </w:numPr>
        <w:spacing w:before="360" w:beforeAutospacing="0" w:after="360" w:afterAutospacing="0" w:line="360" w:lineRule="auto"/>
        <w:rPr>
          <w:sz w:val="28"/>
          <w:szCs w:val="28"/>
        </w:rPr>
      </w:pPr>
      <w:r>
        <w:rPr>
          <w:rStyle w:val="Strong"/>
          <w:rFonts w:eastAsia="sans-serif"/>
          <w:sz w:val="28"/>
          <w:szCs w:val="28"/>
          <w:shd w:val="clear" w:color="auto" w:fill="FFFFFF"/>
        </w:rPr>
        <w:t>Gamified donation experience:</w:t>
      </w:r>
    </w:p>
    <w:p w14:paraId="4807D130" w14:textId="77777777" w:rsidR="00216AE0" w:rsidRDefault="00000000">
      <w:pPr>
        <w:pStyle w:val="NormalWeb"/>
        <w:spacing w:before="360" w:beforeAutospacing="0" w:after="360" w:afterAutospacing="0" w:line="360" w:lineRule="auto"/>
        <w:ind w:firstLine="720"/>
        <w:rPr>
          <w:sz w:val="28"/>
          <w:szCs w:val="28"/>
        </w:rPr>
      </w:pPr>
      <w:r>
        <w:rPr>
          <w:rFonts w:eastAsia="sans-serif"/>
          <w:sz w:val="28"/>
          <w:szCs w:val="28"/>
          <w:shd w:val="clear" w:color="auto" w:fill="FFFFFF"/>
        </w:rPr>
        <w:t xml:space="preserve"> Integrate gamification elements to motivate donors and increase engagement.</w:t>
      </w:r>
    </w:p>
    <w:p w14:paraId="6EF0F4D4" w14:textId="77777777" w:rsidR="00216AE0" w:rsidRDefault="00000000">
      <w:pPr>
        <w:pStyle w:val="NormalWeb"/>
        <w:numPr>
          <w:ilvl w:val="0"/>
          <w:numId w:val="21"/>
        </w:numPr>
        <w:spacing w:before="360" w:beforeAutospacing="0" w:after="360" w:afterAutospacing="0" w:line="360" w:lineRule="auto"/>
        <w:rPr>
          <w:sz w:val="28"/>
          <w:szCs w:val="28"/>
        </w:rPr>
      </w:pPr>
      <w:r>
        <w:rPr>
          <w:rStyle w:val="Strong"/>
          <w:rFonts w:eastAsia="sans-serif"/>
          <w:sz w:val="28"/>
          <w:szCs w:val="28"/>
          <w:shd w:val="clear" w:color="auto" w:fill="FFFFFF"/>
        </w:rPr>
        <w:t>AI-assisted donor screening:</w:t>
      </w:r>
      <w:r>
        <w:rPr>
          <w:rFonts w:eastAsia="sans-serif"/>
          <w:sz w:val="28"/>
          <w:szCs w:val="28"/>
          <w:shd w:val="clear" w:color="auto" w:fill="FFFFFF"/>
        </w:rPr>
        <w:t xml:space="preserve"> </w:t>
      </w:r>
    </w:p>
    <w:p w14:paraId="2CED536A" w14:textId="77777777" w:rsidR="00216AE0" w:rsidRDefault="00000000">
      <w:pPr>
        <w:pStyle w:val="NormalWeb"/>
        <w:spacing w:before="360" w:beforeAutospacing="0" w:after="360" w:afterAutospacing="0" w:line="360" w:lineRule="auto"/>
        <w:ind w:firstLine="720"/>
        <w:rPr>
          <w:sz w:val="28"/>
          <w:szCs w:val="28"/>
        </w:rPr>
      </w:pPr>
      <w:r>
        <w:rPr>
          <w:rFonts w:eastAsia="sans-serif"/>
          <w:sz w:val="28"/>
          <w:szCs w:val="28"/>
          <w:shd w:val="clear" w:color="auto" w:fill="FFFFFF"/>
        </w:rPr>
        <w:t>Utilize AI to streamline eligibility assessments and reduce errors.</w:t>
      </w:r>
    </w:p>
    <w:p w14:paraId="27A5E0A7" w14:textId="77777777" w:rsidR="00216AE0" w:rsidRDefault="00000000">
      <w:pPr>
        <w:pStyle w:val="NormalWeb"/>
        <w:numPr>
          <w:ilvl w:val="0"/>
          <w:numId w:val="21"/>
        </w:numPr>
        <w:spacing w:before="360" w:beforeAutospacing="0" w:after="360" w:afterAutospacing="0" w:line="360" w:lineRule="auto"/>
        <w:rPr>
          <w:rFonts w:ascii="sans-serif" w:eastAsia="sans-serif" w:hAnsi="sans-serif" w:cs="sans-serif"/>
          <w:sz w:val="28"/>
          <w:szCs w:val="28"/>
          <w:shd w:val="clear" w:color="auto" w:fill="FFFFFF"/>
        </w:rPr>
      </w:pPr>
      <w:r>
        <w:rPr>
          <w:rStyle w:val="Strong"/>
          <w:rFonts w:eastAsia="sans-serif"/>
          <w:sz w:val="28"/>
          <w:szCs w:val="28"/>
          <w:shd w:val="clear" w:color="auto" w:fill="FFFFFF"/>
        </w:rPr>
        <w:t>Targeted outreach campaigns:</w:t>
      </w:r>
    </w:p>
    <w:p w14:paraId="21A823A9" w14:textId="77777777" w:rsidR="00216AE0" w:rsidRDefault="00000000">
      <w:pPr>
        <w:pStyle w:val="NormalWeb"/>
        <w:spacing w:before="360" w:beforeAutospacing="0" w:after="360" w:afterAutospacing="0" w:line="360" w:lineRule="auto"/>
        <w:ind w:firstLine="720"/>
        <w:rPr>
          <w:rFonts w:ascii="sans-serif" w:eastAsia="sans-serif" w:hAnsi="sans-serif" w:cs="sans-serif"/>
          <w:sz w:val="28"/>
          <w:szCs w:val="28"/>
          <w:shd w:val="clear" w:color="auto" w:fill="FFFFFF"/>
        </w:rPr>
      </w:pPr>
      <w:r>
        <w:rPr>
          <w:rFonts w:eastAsia="sans-serif"/>
          <w:sz w:val="28"/>
          <w:szCs w:val="28"/>
          <w:shd w:val="clear" w:color="auto" w:fill="FFFFFF"/>
        </w:rPr>
        <w:t xml:space="preserve"> Identify potential donors based on demographics, location, and lifestyle factors.</w:t>
      </w:r>
    </w:p>
    <w:p w14:paraId="4A6CDEB0" w14:textId="77777777" w:rsidR="00216AE0" w:rsidRDefault="00216AE0">
      <w:pPr>
        <w:pStyle w:val="NormalWeb"/>
        <w:spacing w:before="360" w:beforeAutospacing="0" w:after="360" w:afterAutospacing="0"/>
        <w:rPr>
          <w:rFonts w:ascii="sans-serif" w:eastAsia="sans-serif" w:hAnsi="sans-serif" w:cs="sans-serif"/>
          <w:color w:val="1F1F1F"/>
          <w:shd w:val="clear" w:color="auto" w:fill="FFFFFF"/>
        </w:rPr>
      </w:pPr>
    </w:p>
    <w:p w14:paraId="4DA7ED0A" w14:textId="77777777" w:rsidR="00216AE0" w:rsidRDefault="00216AE0">
      <w:pPr>
        <w:pStyle w:val="NormalWeb"/>
        <w:spacing w:before="360" w:beforeAutospacing="0" w:after="360" w:afterAutospacing="0"/>
        <w:rPr>
          <w:rFonts w:ascii="sans-serif" w:eastAsia="sans-serif" w:hAnsi="sans-serif" w:cs="sans-serif"/>
          <w:color w:val="1F1F1F"/>
          <w:shd w:val="clear" w:color="auto" w:fill="FFFFFF"/>
        </w:rPr>
      </w:pPr>
    </w:p>
    <w:p w14:paraId="3E3D7013" w14:textId="77777777" w:rsidR="00216AE0" w:rsidRDefault="00216AE0">
      <w:pPr>
        <w:pStyle w:val="NormalWeb"/>
        <w:spacing w:before="360" w:beforeAutospacing="0" w:after="360" w:afterAutospacing="0"/>
        <w:rPr>
          <w:rFonts w:ascii="sans-serif" w:eastAsia="sans-serif" w:hAnsi="sans-serif" w:cs="sans-serif"/>
          <w:color w:val="1F1F1F"/>
          <w:shd w:val="clear" w:color="auto" w:fill="FFFFFF"/>
        </w:rPr>
      </w:pPr>
    </w:p>
    <w:p w14:paraId="560161C4" w14:textId="77777777" w:rsidR="00216AE0" w:rsidRDefault="00216AE0">
      <w:pPr>
        <w:pStyle w:val="NormalWeb"/>
        <w:spacing w:before="360" w:beforeAutospacing="0" w:after="360" w:afterAutospacing="0"/>
        <w:rPr>
          <w:rFonts w:ascii="sans-serif" w:eastAsia="sans-serif" w:hAnsi="sans-serif" w:cs="sans-serif"/>
          <w:color w:val="1F1F1F"/>
          <w:shd w:val="clear" w:color="auto" w:fill="FFFFFF"/>
        </w:rPr>
      </w:pPr>
    </w:p>
    <w:p w14:paraId="614B3B61" w14:textId="77777777" w:rsidR="001D11CB" w:rsidRDefault="001D11CB">
      <w:pPr>
        <w:pStyle w:val="Heading1"/>
        <w:ind w:left="3789"/>
        <w:rPr>
          <w:u w:val="single"/>
        </w:rPr>
      </w:pPr>
    </w:p>
    <w:p w14:paraId="7B2F3A16" w14:textId="77777777" w:rsidR="001D11CB" w:rsidRDefault="001D11CB">
      <w:pPr>
        <w:pStyle w:val="Heading1"/>
        <w:ind w:left="3789"/>
        <w:rPr>
          <w:u w:val="single"/>
        </w:rPr>
      </w:pPr>
    </w:p>
    <w:p w14:paraId="35798992" w14:textId="77777777" w:rsidR="001D11CB" w:rsidRDefault="001D11CB">
      <w:pPr>
        <w:pStyle w:val="Heading1"/>
        <w:ind w:left="3789"/>
        <w:rPr>
          <w:u w:val="single"/>
        </w:rPr>
      </w:pPr>
    </w:p>
    <w:p w14:paraId="0916EDA7" w14:textId="77777777" w:rsidR="001D11CB" w:rsidRDefault="001D11CB">
      <w:pPr>
        <w:pStyle w:val="Heading1"/>
        <w:ind w:left="3789"/>
        <w:rPr>
          <w:u w:val="single"/>
        </w:rPr>
      </w:pPr>
    </w:p>
    <w:p w14:paraId="7208FEE2" w14:textId="77777777" w:rsidR="001D11CB" w:rsidRDefault="001D11CB">
      <w:pPr>
        <w:pStyle w:val="Heading1"/>
        <w:ind w:left="3789"/>
        <w:rPr>
          <w:u w:val="single"/>
        </w:rPr>
      </w:pPr>
    </w:p>
    <w:p w14:paraId="1A336981" w14:textId="77777777" w:rsidR="001D11CB" w:rsidRDefault="001D11CB">
      <w:pPr>
        <w:pStyle w:val="Heading1"/>
        <w:ind w:left="3789"/>
        <w:rPr>
          <w:u w:val="single"/>
        </w:rPr>
      </w:pPr>
    </w:p>
    <w:p w14:paraId="75FE9696" w14:textId="77777777" w:rsidR="001D11CB" w:rsidRDefault="001D11CB" w:rsidP="006A1514">
      <w:pPr>
        <w:pStyle w:val="Heading1"/>
        <w:ind w:left="0"/>
        <w:rPr>
          <w:u w:val="single"/>
        </w:rPr>
      </w:pPr>
    </w:p>
    <w:p w14:paraId="0E108661" w14:textId="762EA1B5" w:rsidR="00216AE0" w:rsidRDefault="00000000">
      <w:pPr>
        <w:pStyle w:val="Heading1"/>
        <w:ind w:left="3789"/>
        <w:rPr>
          <w:u w:val="single"/>
        </w:rPr>
      </w:pPr>
      <w:r>
        <w:rPr>
          <w:u w:val="single"/>
        </w:rPr>
        <w:lastRenderedPageBreak/>
        <w:t>APPENDIX</w:t>
      </w:r>
    </w:p>
    <w:p w14:paraId="2AFFF97A" w14:textId="77777777" w:rsidR="00216AE0" w:rsidRDefault="00000000">
      <w:pPr>
        <w:spacing w:before="189" w:line="362" w:lineRule="auto"/>
        <w:ind w:left="100" w:right="5973"/>
        <w:rPr>
          <w:b/>
          <w:sz w:val="32"/>
        </w:rPr>
      </w:pPr>
      <w:r>
        <w:rPr>
          <w:b/>
          <w:sz w:val="32"/>
        </w:rPr>
        <w:t>APPENDIX 1</w:t>
      </w:r>
      <w:r>
        <w:rPr>
          <w:b/>
          <w:spacing w:val="1"/>
          <w:sz w:val="32"/>
        </w:rPr>
        <w:t xml:space="preserve"> </w:t>
      </w:r>
      <w:r>
        <w:rPr>
          <w:b/>
          <w:sz w:val="32"/>
        </w:rPr>
        <w:t>SOURCE</w:t>
      </w:r>
      <w:r>
        <w:rPr>
          <w:b/>
          <w:spacing w:val="-19"/>
          <w:sz w:val="32"/>
        </w:rPr>
        <w:t xml:space="preserve"> </w:t>
      </w:r>
      <w:r>
        <w:rPr>
          <w:b/>
          <w:sz w:val="32"/>
        </w:rPr>
        <w:t>CODE</w:t>
      </w:r>
    </w:p>
    <w:p w14:paraId="391286AD" w14:textId="77777777" w:rsidR="00216AE0" w:rsidRDefault="00000000">
      <w:pPr>
        <w:pStyle w:val="Heading1"/>
        <w:numPr>
          <w:ilvl w:val="2"/>
          <w:numId w:val="20"/>
        </w:numPr>
        <w:tabs>
          <w:tab w:val="left" w:pos="820"/>
          <w:tab w:val="left" w:pos="821"/>
        </w:tabs>
        <w:spacing w:before="3"/>
        <w:ind w:hanging="361"/>
      </w:pPr>
      <w:r>
        <w:rPr>
          <w:lang w:val="en-IN"/>
        </w:rPr>
        <w:t>base</w:t>
      </w:r>
      <w:r>
        <w:t>.</w:t>
      </w:r>
      <w:r>
        <w:rPr>
          <w:lang w:val="en-IN"/>
        </w:rPr>
        <w:t>html</w:t>
      </w:r>
    </w:p>
    <w:p w14:paraId="16C56E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2F1A811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26D84AC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2BA20F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499082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47ECF9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w:t>
      </w:r>
      <w:r>
        <w:rPr>
          <w:rFonts w:ascii="Consolas" w:eastAsia="Consolas" w:hAnsi="Consolas" w:cs="Consolas"/>
          <w:color w:val="808080"/>
          <w:sz w:val="21"/>
          <w:szCs w:val="21"/>
          <w:shd w:val="clear" w:color="auto" w:fill="1F1F1F"/>
          <w:lang w:eastAsia="zh-CN" w:bidi="ar"/>
        </w:rPr>
        <w:t>&gt;</w:t>
      </w:r>
    </w:p>
    <w:p w14:paraId="69239FA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Bootstrap CSS --&gt;</w:t>
      </w:r>
    </w:p>
    <w:p w14:paraId="16B1F1B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4391C31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 - Blood Donor Application</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49F6B84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/style.css' %}"</w:t>
      </w:r>
      <w:r>
        <w:rPr>
          <w:rFonts w:ascii="Consolas" w:eastAsia="Consolas" w:hAnsi="Consolas" w:cs="Consolas"/>
          <w:color w:val="808080"/>
          <w:sz w:val="21"/>
          <w:szCs w:val="21"/>
          <w:shd w:val="clear" w:color="auto" w:fill="1F1F1F"/>
          <w:lang w:eastAsia="zh-CN" w:bidi="ar"/>
        </w:rPr>
        <w:t>&gt;</w:t>
      </w:r>
    </w:p>
    <w:p w14:paraId="1909457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AOS --&gt;</w:t>
      </w:r>
    </w:p>
    <w:p w14:paraId="13BB3B8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"https://unpkg.com/aos@2.3.1/</w:t>
      </w:r>
      <w:proofErr w:type="spellStart"/>
      <w:r>
        <w:rPr>
          <w:rFonts w:ascii="Consolas" w:eastAsia="Consolas" w:hAnsi="Consolas" w:cs="Consolas"/>
          <w:color w:val="CE9178"/>
          <w:sz w:val="21"/>
          <w:szCs w:val="21"/>
          <w:shd w:val="clear" w:color="auto" w:fill="1F1F1F"/>
          <w:lang w:eastAsia="zh-CN" w:bidi="ar"/>
        </w:rPr>
        <w:t>dist</w:t>
      </w:r>
      <w:proofErr w:type="spellEnd"/>
      <w:r>
        <w:rPr>
          <w:rFonts w:ascii="Consolas" w:eastAsia="Consolas" w:hAnsi="Consolas" w:cs="Consolas"/>
          <w:color w:val="CE9178"/>
          <w:sz w:val="21"/>
          <w:szCs w:val="21"/>
          <w:shd w:val="clear" w:color="auto" w:fill="1F1F1F"/>
          <w:lang w:eastAsia="zh-CN" w:bidi="ar"/>
        </w:rPr>
        <w:t>/aos.css"</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808080"/>
          <w:sz w:val="21"/>
          <w:szCs w:val="21"/>
          <w:shd w:val="clear" w:color="auto" w:fill="1F1F1F"/>
          <w:lang w:eastAsia="zh-CN" w:bidi="ar"/>
        </w:rPr>
        <w:t>&gt;</w:t>
      </w:r>
    </w:p>
    <w:p w14:paraId="10E86F1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w:t>
      </w:r>
      <w:r>
        <w:rPr>
          <w:rFonts w:ascii="Consolas" w:eastAsia="Consolas" w:hAnsi="Consolas" w:cs="Consolas"/>
          <w:color w:val="808080"/>
          <w:sz w:val="21"/>
          <w:szCs w:val="21"/>
          <w:shd w:val="clear" w:color="auto" w:fill="1F1F1F"/>
          <w:lang w:eastAsia="zh-CN" w:bidi="ar"/>
        </w:rPr>
        <w:t>&gt;</w:t>
      </w:r>
    </w:p>
    <w:p w14:paraId="3FFA50D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45BCCB7F" w14:textId="0FDF0BC8"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76D7B37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main</w:t>
      </w:r>
      <w:r>
        <w:rPr>
          <w:rFonts w:ascii="Consolas" w:eastAsia="Consolas" w:hAnsi="Consolas" w:cs="Consolas"/>
          <w:color w:val="808080"/>
          <w:sz w:val="21"/>
          <w:szCs w:val="21"/>
          <w:shd w:val="clear" w:color="auto" w:fill="1F1F1F"/>
          <w:lang w:eastAsia="zh-CN" w:bidi="ar"/>
        </w:rPr>
        <w:t>&gt;</w:t>
      </w:r>
    </w:p>
    <w:p w14:paraId="4C0D74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B287A8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block header%}</w:t>
      </w:r>
    </w:p>
    <w:p w14:paraId="1AF11B9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header%}</w:t>
      </w:r>
    </w:p>
    <w:p w14:paraId="2EBBDFBF" w14:textId="77777777" w:rsidR="00216AE0" w:rsidRDefault="00216AE0">
      <w:pPr>
        <w:widowControl/>
        <w:shd w:val="clear" w:color="auto" w:fill="1F1F1F"/>
        <w:spacing w:line="285" w:lineRule="atLeast"/>
        <w:rPr>
          <w:rFonts w:ascii="Consolas" w:eastAsia="Consolas" w:hAnsi="Consolas" w:cs="Consolas"/>
          <w:color w:val="CCCCCC"/>
          <w:sz w:val="21"/>
          <w:szCs w:val="21"/>
        </w:rPr>
      </w:pPr>
    </w:p>
    <w:p w14:paraId="78837A3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block </w:t>
      </w:r>
      <w:proofErr w:type="spellStart"/>
      <w:r>
        <w:rPr>
          <w:rFonts w:ascii="Consolas" w:eastAsia="Consolas" w:hAnsi="Consolas" w:cs="Consolas"/>
          <w:color w:val="CCCCCC"/>
          <w:sz w:val="21"/>
          <w:szCs w:val="21"/>
          <w:shd w:val="clear" w:color="auto" w:fill="1F1F1F"/>
          <w:lang w:eastAsia="zh-CN" w:bidi="ar"/>
        </w:rPr>
        <w:t>homeSection</w:t>
      </w:r>
      <w:proofErr w:type="spellEnd"/>
      <w:r>
        <w:rPr>
          <w:rFonts w:ascii="Consolas" w:eastAsia="Consolas" w:hAnsi="Consolas" w:cs="Consolas"/>
          <w:color w:val="CCCCCC"/>
          <w:sz w:val="21"/>
          <w:szCs w:val="21"/>
          <w:shd w:val="clear" w:color="auto" w:fill="1F1F1F"/>
          <w:lang w:eastAsia="zh-CN" w:bidi="ar"/>
        </w:rPr>
        <w:t xml:space="preserve"> %}</w:t>
      </w:r>
    </w:p>
    <w:p w14:paraId="66F3F23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homeSection</w:t>
      </w:r>
      <w:proofErr w:type="spellEnd"/>
      <w:r>
        <w:rPr>
          <w:rFonts w:ascii="Consolas" w:eastAsia="Consolas" w:hAnsi="Consolas" w:cs="Consolas"/>
          <w:color w:val="CCCCCC"/>
          <w:sz w:val="21"/>
          <w:szCs w:val="21"/>
          <w:shd w:val="clear" w:color="auto" w:fill="1F1F1F"/>
          <w:lang w:eastAsia="zh-CN" w:bidi="ar"/>
        </w:rPr>
        <w:t xml:space="preserve"> %}</w:t>
      </w:r>
    </w:p>
    <w:p w14:paraId="37A0BD7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block </w:t>
      </w:r>
      <w:proofErr w:type="spellStart"/>
      <w:r>
        <w:rPr>
          <w:rFonts w:ascii="Consolas" w:eastAsia="Consolas" w:hAnsi="Consolas" w:cs="Consolas"/>
          <w:color w:val="CCCCCC"/>
          <w:sz w:val="21"/>
          <w:szCs w:val="21"/>
          <w:shd w:val="clear" w:color="auto" w:fill="1F1F1F"/>
          <w:lang w:eastAsia="zh-CN" w:bidi="ar"/>
        </w:rPr>
        <w:t>serviceSection</w:t>
      </w:r>
      <w:proofErr w:type="spellEnd"/>
      <w:r>
        <w:rPr>
          <w:rFonts w:ascii="Consolas" w:eastAsia="Consolas" w:hAnsi="Consolas" w:cs="Consolas"/>
          <w:color w:val="CCCCCC"/>
          <w:sz w:val="21"/>
          <w:szCs w:val="21"/>
          <w:shd w:val="clear" w:color="auto" w:fill="1F1F1F"/>
          <w:lang w:eastAsia="zh-CN" w:bidi="ar"/>
        </w:rPr>
        <w:t xml:space="preserve"> %}</w:t>
      </w:r>
    </w:p>
    <w:p w14:paraId="2C90632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serviceSection</w:t>
      </w:r>
      <w:proofErr w:type="spellEnd"/>
      <w:r>
        <w:rPr>
          <w:rFonts w:ascii="Consolas" w:eastAsia="Consolas" w:hAnsi="Consolas" w:cs="Consolas"/>
          <w:color w:val="CCCCCC"/>
          <w:sz w:val="21"/>
          <w:szCs w:val="21"/>
          <w:shd w:val="clear" w:color="auto" w:fill="1F1F1F"/>
          <w:lang w:eastAsia="zh-CN" w:bidi="ar"/>
        </w:rPr>
        <w:t xml:space="preserve"> %}</w:t>
      </w:r>
    </w:p>
    <w:p w14:paraId="3A37C2F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block </w:t>
      </w:r>
      <w:proofErr w:type="spellStart"/>
      <w:r>
        <w:rPr>
          <w:rFonts w:ascii="Consolas" w:eastAsia="Consolas" w:hAnsi="Consolas" w:cs="Consolas"/>
          <w:color w:val="CCCCCC"/>
          <w:sz w:val="21"/>
          <w:szCs w:val="21"/>
          <w:shd w:val="clear" w:color="auto" w:fill="1F1F1F"/>
          <w:lang w:eastAsia="zh-CN" w:bidi="ar"/>
        </w:rPr>
        <w:t>contactSection</w:t>
      </w:r>
      <w:proofErr w:type="spellEnd"/>
      <w:r>
        <w:rPr>
          <w:rFonts w:ascii="Consolas" w:eastAsia="Consolas" w:hAnsi="Consolas" w:cs="Consolas"/>
          <w:color w:val="CCCCCC"/>
          <w:sz w:val="21"/>
          <w:szCs w:val="21"/>
          <w:shd w:val="clear" w:color="auto" w:fill="1F1F1F"/>
          <w:lang w:eastAsia="zh-CN" w:bidi="ar"/>
        </w:rPr>
        <w:t xml:space="preserve"> %}</w:t>
      </w:r>
    </w:p>
    <w:p w14:paraId="083FD06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contactSection</w:t>
      </w:r>
      <w:proofErr w:type="spellEnd"/>
      <w:r>
        <w:rPr>
          <w:rFonts w:ascii="Consolas" w:eastAsia="Consolas" w:hAnsi="Consolas" w:cs="Consolas"/>
          <w:color w:val="CCCCCC"/>
          <w:sz w:val="21"/>
          <w:szCs w:val="21"/>
          <w:shd w:val="clear" w:color="auto" w:fill="1F1F1F"/>
          <w:lang w:eastAsia="zh-CN" w:bidi="ar"/>
        </w:rPr>
        <w:t xml:space="preserve"> %}</w:t>
      </w:r>
    </w:p>
    <w:p w14:paraId="132BDD1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main</w:t>
      </w:r>
      <w:r>
        <w:rPr>
          <w:rFonts w:ascii="Consolas" w:eastAsia="Consolas" w:hAnsi="Consolas" w:cs="Consolas"/>
          <w:color w:val="808080"/>
          <w:sz w:val="21"/>
          <w:szCs w:val="21"/>
          <w:shd w:val="clear" w:color="auto" w:fill="1F1F1F"/>
          <w:lang w:eastAsia="zh-CN" w:bidi="ar"/>
        </w:rPr>
        <w:t>&gt;</w:t>
      </w:r>
    </w:p>
    <w:p w14:paraId="14CE4A2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
    <w:p w14:paraId="48FF588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6F3891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47DECF4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/bootstrap.min.js'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49C1EE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"https://unpkg.com/aos@2.3.1/</w:t>
      </w:r>
      <w:proofErr w:type="spellStart"/>
      <w:r>
        <w:rPr>
          <w:rFonts w:ascii="Consolas" w:eastAsia="Consolas" w:hAnsi="Consolas" w:cs="Consolas"/>
          <w:color w:val="CE9178"/>
          <w:sz w:val="21"/>
          <w:szCs w:val="21"/>
          <w:shd w:val="clear" w:color="auto" w:fill="1F1F1F"/>
          <w:lang w:eastAsia="zh-CN" w:bidi="ar"/>
        </w:rPr>
        <w:t>dist</w:t>
      </w:r>
      <w:proofErr w:type="spellEnd"/>
      <w:r>
        <w:rPr>
          <w:rFonts w:ascii="Consolas" w:eastAsia="Consolas" w:hAnsi="Consolas" w:cs="Consolas"/>
          <w:color w:val="CE9178"/>
          <w:sz w:val="21"/>
          <w:szCs w:val="21"/>
          <w:shd w:val="clear" w:color="auto" w:fill="1F1F1F"/>
          <w:lang w:eastAsia="zh-CN" w:bidi="ar"/>
        </w:rPr>
        <w:t>/aos.js"</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2FECF75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30D9EF2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6A9955"/>
          <w:sz w:val="21"/>
          <w:szCs w:val="21"/>
          <w:shd w:val="clear" w:color="auto" w:fill="1F1F1F"/>
          <w:lang w:eastAsia="zh-CN" w:bidi="ar"/>
        </w:rPr>
        <w:t>// initialization for loader</w:t>
      </w:r>
    </w:p>
    <w:p w14:paraId="33B821C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let</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querySelector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D4D4D4"/>
          <w:sz w:val="21"/>
          <w:szCs w:val="21"/>
          <w:shd w:val="clear" w:color="auto" w:fill="1F1F1F"/>
          <w:lang w:eastAsia="zh-CN" w:bidi="ar"/>
        </w:rPr>
        <w:t>);</w:t>
      </w:r>
    </w:p>
    <w:p w14:paraId="39F59AA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window</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addEventListener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"load"</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=&gt;</w:t>
      </w:r>
      <w:r>
        <w:rPr>
          <w:rFonts w:ascii="Consolas" w:eastAsia="Consolas" w:hAnsi="Consolas" w:cs="Consolas"/>
          <w:color w:val="D4D4D4"/>
          <w:sz w:val="21"/>
          <w:szCs w:val="21"/>
          <w:shd w:val="clear" w:color="auto" w:fill="1F1F1F"/>
          <w:lang w:eastAsia="zh-CN" w:bidi="ar"/>
        </w:rPr>
        <w:t xml:space="preserve"> {</w:t>
      </w:r>
    </w:p>
    <w:p w14:paraId="1E39CE3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D4D4D4"/>
          <w:sz w:val="21"/>
          <w:szCs w:val="21"/>
          <w:shd w:val="clear" w:color="auto" w:fill="1F1F1F"/>
          <w:lang w:eastAsia="zh-CN" w:bidi="ar"/>
        </w:rPr>
        <w:t>;</w:t>
      </w:r>
    </w:p>
    <w:p w14:paraId="2AA898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p>
    <w:p w14:paraId="20E2D6C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r>
        <w:rPr>
          <w:rFonts w:ascii="Consolas" w:eastAsia="Consolas" w:hAnsi="Consolas" w:cs="Consolas"/>
          <w:color w:val="6A9955"/>
          <w:sz w:val="21"/>
          <w:szCs w:val="21"/>
          <w:shd w:val="clear" w:color="auto" w:fill="1F1F1F"/>
          <w:lang w:eastAsia="zh-CN" w:bidi="ar"/>
        </w:rPr>
        <w:t xml:space="preserve">// initialization of </w:t>
      </w:r>
      <w:proofErr w:type="spellStart"/>
      <w:r>
        <w:rPr>
          <w:rFonts w:ascii="Consolas" w:eastAsia="Consolas" w:hAnsi="Consolas" w:cs="Consolas"/>
          <w:color w:val="6A9955"/>
          <w:sz w:val="21"/>
          <w:szCs w:val="21"/>
          <w:shd w:val="clear" w:color="auto" w:fill="1F1F1F"/>
          <w:lang w:eastAsia="zh-CN" w:bidi="ar"/>
        </w:rPr>
        <w:t>aos</w:t>
      </w:r>
      <w:proofErr w:type="spellEnd"/>
    </w:p>
    <w:p w14:paraId="395687B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4FC1FF"/>
          <w:sz w:val="21"/>
          <w:szCs w:val="21"/>
          <w:shd w:val="clear" w:color="auto" w:fill="1F1F1F"/>
          <w:lang w:eastAsia="zh-CN" w:bidi="ar"/>
        </w:rPr>
        <w:t>AOS</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init</w:t>
      </w:r>
      <w:proofErr w:type="spellEnd"/>
      <w:r>
        <w:rPr>
          <w:rFonts w:ascii="Consolas" w:eastAsia="Consolas" w:hAnsi="Consolas" w:cs="Consolas"/>
          <w:color w:val="D4D4D4"/>
          <w:sz w:val="21"/>
          <w:szCs w:val="21"/>
          <w:shd w:val="clear" w:color="auto" w:fill="1F1F1F"/>
          <w:lang w:eastAsia="zh-CN" w:bidi="ar"/>
        </w:rPr>
        <w:t>({</w:t>
      </w:r>
    </w:p>
    <w:p w14:paraId="47A1D8F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duration:</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B5CEA8"/>
          <w:sz w:val="21"/>
          <w:szCs w:val="21"/>
          <w:shd w:val="clear" w:color="auto" w:fill="1F1F1F"/>
          <w:lang w:eastAsia="zh-CN" w:bidi="ar"/>
        </w:rPr>
        <w:t>800</w:t>
      </w:r>
      <w:r>
        <w:rPr>
          <w:rFonts w:ascii="Consolas" w:eastAsia="Consolas" w:hAnsi="Consolas" w:cs="Consolas"/>
          <w:color w:val="D4D4D4"/>
          <w:sz w:val="21"/>
          <w:szCs w:val="21"/>
          <w:shd w:val="clear" w:color="auto" w:fill="1F1F1F"/>
          <w:lang w:eastAsia="zh-CN" w:bidi="ar"/>
        </w:rPr>
        <w:t>,</w:t>
      </w:r>
    </w:p>
    <w:p w14:paraId="270C5E6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lastRenderedPageBreak/>
        <w:t>        });</w:t>
      </w:r>
    </w:p>
    <w:p w14:paraId="208D9E5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9CDCFE"/>
          <w:sz w:val="21"/>
          <w:szCs w:val="21"/>
          <w:shd w:val="clear" w:color="auto" w:fill="1F1F1F"/>
          <w:lang w:eastAsia="zh-CN" w:bidi="ar"/>
        </w:rPr>
        <w:t>comment</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message_del</w:t>
      </w:r>
      <w:proofErr w:type="spellEnd"/>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getElementByClass</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w:t>
      </w:r>
      <w:r>
        <w:rPr>
          <w:rFonts w:ascii="Consolas" w:eastAsia="Consolas" w:hAnsi="Consolas" w:cs="Consolas"/>
          <w:color w:val="D4D4D4"/>
          <w:sz w:val="21"/>
          <w:szCs w:val="21"/>
          <w:shd w:val="clear" w:color="auto" w:fill="1F1F1F"/>
          <w:lang w:eastAsia="zh-CN" w:bidi="ar"/>
        </w:rPr>
        <w:t>);</w:t>
      </w:r>
    </w:p>
    <w:p w14:paraId="7400F13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DCDCAA"/>
          <w:sz w:val="21"/>
          <w:szCs w:val="21"/>
          <w:shd w:val="clear" w:color="auto" w:fill="1F1F1F"/>
          <w:lang w:eastAsia="zh-CN" w:bidi="ar"/>
        </w:rPr>
        <w:t>setTimout</w:t>
      </w:r>
      <w:proofErr w:type="spellEnd"/>
      <w:r>
        <w:rPr>
          <w:rFonts w:ascii="Consolas" w:eastAsia="Consolas" w:hAnsi="Consolas" w:cs="Consolas"/>
          <w:color w:val="D4D4D4"/>
          <w:sz w:val="21"/>
          <w:szCs w:val="21"/>
          <w:shd w:val="clear" w:color="auto" w:fill="1F1F1F"/>
          <w:lang w:eastAsia="zh-CN" w:bidi="ar"/>
        </w:rPr>
        <w:t>(</w:t>
      </w:r>
      <w:proofErr w:type="gramStart"/>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D4D4D4"/>
          <w:sz w:val="21"/>
          <w:szCs w:val="21"/>
          <w:shd w:val="clear" w:color="auto" w:fill="1F1F1F"/>
          <w:lang w:eastAsia="zh-CN" w:bidi="ar"/>
        </w:rPr>
        <w:t>(</w:t>
      </w:r>
      <w:proofErr w:type="gramEnd"/>
      <w:r>
        <w:rPr>
          <w:rFonts w:ascii="Consolas" w:eastAsia="Consolas" w:hAnsi="Consolas" w:cs="Consolas"/>
          <w:color w:val="D4D4D4"/>
          <w:sz w:val="21"/>
          <w:szCs w:val="21"/>
          <w:shd w:val="clear" w:color="auto" w:fill="1F1F1F"/>
          <w:lang w:eastAsia="zh-CN" w:bidi="ar"/>
        </w:rPr>
        <w:t>){</w:t>
      </w:r>
    </w:p>
    <w:p w14:paraId="63326A8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message_</w:t>
      </w:r>
      <w:proofErr w:type="gramStart"/>
      <w:r>
        <w:rPr>
          <w:rFonts w:ascii="Consolas" w:eastAsia="Consolas" w:hAnsi="Consolas" w:cs="Consolas"/>
          <w:color w:val="9CDCFE"/>
          <w:sz w:val="21"/>
          <w:szCs w:val="21"/>
          <w:shd w:val="clear" w:color="auto" w:fill="1F1F1F"/>
          <w:lang w:eastAsia="zh-CN" w:bidi="ar"/>
        </w:rPr>
        <w:t>del</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p>
    <w:p w14:paraId="202D82A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B5CEA8"/>
          <w:sz w:val="21"/>
          <w:szCs w:val="21"/>
          <w:shd w:val="clear" w:color="auto" w:fill="1F1F1F"/>
          <w:lang w:eastAsia="zh-CN" w:bidi="ar"/>
        </w:rPr>
        <w:t>5000</w:t>
      </w:r>
      <w:r>
        <w:rPr>
          <w:rFonts w:ascii="Consolas" w:eastAsia="Consolas" w:hAnsi="Consolas" w:cs="Consolas"/>
          <w:color w:val="D4D4D4"/>
          <w:sz w:val="21"/>
          <w:szCs w:val="21"/>
          <w:shd w:val="clear" w:color="auto" w:fill="1F1F1F"/>
          <w:lang w:eastAsia="zh-CN" w:bidi="ar"/>
        </w:rPr>
        <w:t xml:space="preserve">) {% </w:t>
      </w:r>
      <w:proofErr w:type="spellStart"/>
      <w:r>
        <w:rPr>
          <w:rFonts w:ascii="Consolas" w:eastAsia="Consolas" w:hAnsi="Consolas" w:cs="Consolas"/>
          <w:color w:val="9CDCFE"/>
          <w:sz w:val="21"/>
          <w:szCs w:val="21"/>
          <w:shd w:val="clear" w:color="auto" w:fill="1F1F1F"/>
          <w:lang w:eastAsia="zh-CN" w:bidi="ar"/>
        </w:rPr>
        <w:t>endcomment</w:t>
      </w:r>
      <w:proofErr w:type="spellEnd"/>
      <w:r>
        <w:rPr>
          <w:rFonts w:ascii="Consolas" w:eastAsia="Consolas" w:hAnsi="Consolas" w:cs="Consolas"/>
          <w:color w:val="D4D4D4"/>
          <w:sz w:val="21"/>
          <w:szCs w:val="21"/>
          <w:shd w:val="clear" w:color="auto" w:fill="1F1F1F"/>
          <w:lang w:eastAsia="zh-CN" w:bidi="ar"/>
        </w:rPr>
        <w:t xml:space="preserve"> %}</w:t>
      </w:r>
    </w:p>
    <w:p w14:paraId="0CFA10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705F2FD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0EBB27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3CDE45BA" w14:textId="77777777" w:rsidR="00216AE0" w:rsidRDefault="00216AE0"/>
    <w:p w14:paraId="3625CB3C" w14:textId="77777777" w:rsidR="00216AE0" w:rsidRDefault="00216AE0"/>
    <w:p w14:paraId="62F28E64" w14:textId="77777777" w:rsidR="00216AE0" w:rsidRDefault="00000000">
      <w:pPr>
        <w:pStyle w:val="Heading1"/>
        <w:numPr>
          <w:ilvl w:val="2"/>
          <w:numId w:val="20"/>
        </w:numPr>
        <w:tabs>
          <w:tab w:val="left" w:pos="820"/>
          <w:tab w:val="left" w:pos="821"/>
        </w:tabs>
        <w:spacing w:before="70" w:line="392" w:lineRule="exact"/>
        <w:ind w:hanging="361"/>
      </w:pPr>
      <w:r>
        <w:rPr>
          <w:lang w:val="en-IN"/>
        </w:rPr>
        <w:t>index</w:t>
      </w:r>
      <w:r>
        <w:t>.</w:t>
      </w:r>
      <w:r>
        <w:rPr>
          <w:lang w:val="en-IN"/>
        </w:rPr>
        <w:t>h</w:t>
      </w:r>
      <w:r>
        <w:t>t</w:t>
      </w:r>
      <w:r>
        <w:rPr>
          <w:lang w:val="en-IN"/>
        </w:rPr>
        <w:t>ml</w:t>
      </w:r>
    </w:p>
    <w:p w14:paraId="0E4D8B1E" w14:textId="77777777" w:rsidR="00216AE0" w:rsidRDefault="00000000">
      <w:pPr>
        <w:widowControl/>
        <w:shd w:val="clear" w:color="auto" w:fill="1F1F1F"/>
        <w:spacing w:line="285" w:lineRule="atLeast"/>
        <w:rPr>
          <w:rFonts w:ascii="Consolas" w:eastAsia="Consolas" w:hAnsi="Consolas" w:cs="Consolas"/>
          <w:color w:val="CCCCCC"/>
          <w:sz w:val="21"/>
          <w:szCs w:val="21"/>
        </w:rPr>
      </w:pP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--&gt;</w:t>
      </w:r>
    </w:p>
    <w:p w14:paraId="4FDEA9E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 navbar-expand-lg fixed-top py-2"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"fade-down"</w:t>
      </w:r>
      <w:r>
        <w:rPr>
          <w:rFonts w:ascii="Consolas" w:eastAsia="Consolas" w:hAnsi="Consolas" w:cs="Consolas"/>
          <w:color w:val="808080"/>
          <w:sz w:val="21"/>
          <w:szCs w:val="21"/>
          <w:shd w:val="clear" w:color="auto" w:fill="1F1F1F"/>
          <w:lang w:eastAsia="zh-CN" w:bidi="ar"/>
        </w:rPr>
        <w:t>&gt;</w:t>
      </w:r>
    </w:p>
    <w:p w14:paraId="2C280E7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17C0542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486A5E3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33AC9D2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016883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"navbar-toggler"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data-toggle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"collapse"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data-target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aria-controls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aria-expanded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"false"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aria-label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"Toggle navigation"</w:t>
      </w:r>
      <w:r>
        <w:rPr>
          <w:rFonts w:ascii="Consolas" w:eastAsia="Consolas" w:hAnsi="Consolas" w:cs="Consolas"/>
          <w:color w:val="808080"/>
          <w:sz w:val="21"/>
          <w:szCs w:val="21"/>
          <w:shd w:val="clear" w:color="auto" w:fill="1F1F1F"/>
          <w:lang w:eastAsia="zh-CN" w:bidi="ar"/>
        </w:rPr>
        <w:t>&gt;</w:t>
      </w:r>
    </w:p>
    <w:p w14:paraId="7B754B2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"40"</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"40"</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bi-list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5DD1CD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fill-rule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evenodd</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"M2.5 12a.5.5 0 0 1 .5-.5h10a.5.5 0 0 1 0 1H3a.5.5 0 0 1-.5-.5zm0-4a.5.5 0 0 1 .5-.5h10a.5.5 0 0 1 0 1H3a.5.5 0 0 1-.5-.5zm0-4a.5.5 0 0 1 .5-.5h10a.5.5 0 0 1 0 1H3a.5.5 0 0 1-.5-.5z"</w:t>
      </w:r>
      <w:r>
        <w:rPr>
          <w:rFonts w:ascii="Consolas" w:eastAsia="Consolas" w:hAnsi="Consolas" w:cs="Consolas"/>
          <w:color w:val="808080"/>
          <w:sz w:val="21"/>
          <w:szCs w:val="21"/>
          <w:shd w:val="clear" w:color="auto" w:fill="1F1F1F"/>
          <w:lang w:eastAsia="zh-CN" w:bidi="ar"/>
        </w:rPr>
        <w:t>/&gt;</w:t>
      </w:r>
    </w:p>
    <w:p w14:paraId="54D79BC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w:t>
      </w:r>
    </w:p>
    <w:p w14:paraId="6E80F93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64E582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"collapse navbar-collapse"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3CB77E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3FC2F2B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34E6399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"#home"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Home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7F3CFB6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618651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78F916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"#service"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Services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06DDF14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0B7DBB3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7183C39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"#contact"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Contact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66F40BF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3B7BE9E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1BC947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3D0260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3505E8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2D47DF93" w14:textId="77777777" w:rsidR="00216AE0" w:rsidRDefault="00000000">
      <w:pPr>
        <w:widowControl/>
        <w:shd w:val="clear" w:color="auto" w:fill="1F1F1F"/>
        <w:spacing w:line="285" w:lineRule="atLeast"/>
        <w:rPr>
          <w:rFonts w:ascii="Consolas" w:eastAsia="Consolas" w:hAnsi="Consolas" w:cs="Consolas"/>
          <w:color w:val="CCCCCC"/>
          <w:sz w:val="21"/>
          <w:szCs w:val="21"/>
        </w:rPr>
      </w:pPr>
      <w:r w:rsidRPr="003B0B2B">
        <w:rPr>
          <w:rFonts w:ascii="Consolas" w:eastAsia="Consolas" w:hAnsi="Consolas" w:cs="Consolas"/>
          <w:color w:val="CCCCCC"/>
          <w:sz w:val="21"/>
          <w:szCs w:val="21"/>
          <w:shd w:val="clear" w:color="auto" w:fill="1F1F1F"/>
          <w:lang w:eastAsia="zh-CN" w:bidi="ar"/>
        </w:rPr>
        <w:t xml:space="preserve">{% </w:t>
      </w:r>
      <w:proofErr w:type="spellStart"/>
      <w:r w:rsidRPr="003B0B2B">
        <w:rPr>
          <w:rFonts w:ascii="Consolas" w:eastAsia="Consolas" w:hAnsi="Consolas" w:cs="Consolas"/>
          <w:color w:val="CCCCCC"/>
          <w:sz w:val="21"/>
          <w:szCs w:val="21"/>
          <w:shd w:val="clear" w:color="auto" w:fill="1F1F1F"/>
          <w:lang w:eastAsia="zh-CN" w:bidi="ar"/>
        </w:rPr>
        <w:t>endblock</w:t>
      </w:r>
      <w:proofErr w:type="spellEnd"/>
      <w:r w:rsidRPr="003B0B2B">
        <w:rPr>
          <w:rFonts w:ascii="Consolas" w:eastAsia="Consolas" w:hAnsi="Consolas" w:cs="Consolas"/>
          <w:color w:val="CCCCCC"/>
          <w:sz w:val="21"/>
          <w:szCs w:val="21"/>
          <w:shd w:val="clear" w:color="auto" w:fill="1F1F1F"/>
          <w:lang w:eastAsia="zh-CN" w:bidi="ar"/>
        </w:rPr>
        <w:t xml:space="preserve"> header %}</w:t>
      </w:r>
    </w:p>
    <w:p w14:paraId="3958E58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block </w:t>
      </w:r>
      <w:proofErr w:type="spellStart"/>
      <w:r>
        <w:rPr>
          <w:rFonts w:ascii="Consolas" w:eastAsia="Consolas" w:hAnsi="Consolas" w:cs="Consolas"/>
          <w:color w:val="CCCCCC"/>
          <w:sz w:val="21"/>
          <w:szCs w:val="21"/>
          <w:shd w:val="clear" w:color="auto" w:fill="1F1F1F"/>
          <w:lang w:eastAsia="zh-CN" w:bidi="ar"/>
        </w:rPr>
        <w:t>homeSection</w:t>
      </w:r>
      <w:proofErr w:type="spellEnd"/>
      <w:r>
        <w:rPr>
          <w:rFonts w:ascii="Consolas" w:eastAsia="Consolas" w:hAnsi="Consolas" w:cs="Consolas"/>
          <w:color w:val="CCCCCC"/>
          <w:sz w:val="21"/>
          <w:szCs w:val="21"/>
          <w:shd w:val="clear" w:color="auto" w:fill="1F1F1F"/>
          <w:lang w:eastAsia="zh-CN" w:bidi="ar"/>
        </w:rPr>
        <w:t xml:space="preserve"> %}</w:t>
      </w:r>
    </w:p>
    <w:p w14:paraId="2269CE0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"home"</w:t>
      </w:r>
      <w:r>
        <w:rPr>
          <w:rFonts w:ascii="Consolas" w:eastAsia="Consolas" w:hAnsi="Consolas" w:cs="Consolas"/>
          <w:color w:val="808080"/>
          <w:sz w:val="21"/>
          <w:szCs w:val="21"/>
          <w:shd w:val="clear" w:color="auto" w:fill="1F1F1F"/>
          <w:lang w:eastAsia="zh-CN" w:bidi="ar"/>
        </w:rPr>
        <w:t>&gt;</w:t>
      </w:r>
    </w:p>
    <w:p w14:paraId="50108F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26657443" w14:textId="77777777" w:rsidR="00216AE0" w:rsidRPr="003B0B2B"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sidRPr="003B0B2B">
        <w:rPr>
          <w:rFonts w:ascii="Consolas" w:eastAsia="Consolas" w:hAnsi="Consolas" w:cs="Consolas"/>
          <w:color w:val="9CDCFE"/>
          <w:sz w:val="21"/>
          <w:szCs w:val="21"/>
          <w:shd w:val="clear" w:color="auto" w:fill="1F1F1F"/>
          <w:lang w:eastAsia="zh-CN" w:bidi="ar"/>
        </w:rPr>
        <w:t>class</w:t>
      </w:r>
      <w:r w:rsidRPr="003B0B2B">
        <w:rPr>
          <w:rFonts w:ascii="Consolas" w:eastAsia="Consolas" w:hAnsi="Consolas" w:cs="Consolas"/>
          <w:color w:val="CCCCCC"/>
          <w:sz w:val="21"/>
          <w:szCs w:val="21"/>
          <w:shd w:val="clear" w:color="auto" w:fill="1F1F1F"/>
          <w:lang w:eastAsia="zh-CN" w:bidi="ar"/>
        </w:rPr>
        <w:t>=</w:t>
      </w:r>
      <w:r w:rsidRPr="003B0B2B">
        <w:rPr>
          <w:rFonts w:ascii="Consolas" w:eastAsia="Consolas" w:hAnsi="Consolas" w:cs="Consolas"/>
          <w:color w:val="CE9178"/>
          <w:sz w:val="21"/>
          <w:szCs w:val="21"/>
          <w:shd w:val="clear" w:color="auto" w:fill="1F1F1F"/>
          <w:lang w:eastAsia="zh-CN" w:bidi="ar"/>
        </w:rPr>
        <w:t>"row</w:t>
      </w:r>
      <w:proofErr w:type="gramStart"/>
      <w:r w:rsidRPr="003B0B2B">
        <w:rPr>
          <w:rFonts w:ascii="Consolas" w:eastAsia="Consolas" w:hAnsi="Consolas" w:cs="Consolas"/>
          <w:color w:val="CE9178"/>
          <w:sz w:val="21"/>
          <w:szCs w:val="21"/>
          <w:shd w:val="clear" w:color="auto" w:fill="1F1F1F"/>
          <w:lang w:eastAsia="zh-CN" w:bidi="ar"/>
        </w:rPr>
        <w:t>"</w:t>
      </w:r>
      <w:r w:rsidRPr="003B0B2B">
        <w:rPr>
          <w:rFonts w:ascii="Consolas" w:eastAsia="Consolas" w:hAnsi="Consolas" w:cs="Consolas"/>
          <w:color w:val="CCCCCC"/>
          <w:sz w:val="21"/>
          <w:szCs w:val="21"/>
          <w:shd w:val="clear" w:color="auto" w:fill="1F1F1F"/>
          <w:lang w:eastAsia="zh-CN" w:bidi="ar"/>
        </w:rPr>
        <w:t xml:space="preserve">  </w:t>
      </w:r>
      <w:r w:rsidRPr="003B0B2B">
        <w:rPr>
          <w:rFonts w:ascii="Consolas" w:eastAsia="Consolas" w:hAnsi="Consolas" w:cs="Consolas"/>
          <w:color w:val="9CDCFE"/>
          <w:sz w:val="21"/>
          <w:szCs w:val="21"/>
          <w:shd w:val="clear" w:color="auto" w:fill="1F1F1F"/>
          <w:lang w:eastAsia="zh-CN" w:bidi="ar"/>
        </w:rPr>
        <w:t>data</w:t>
      </w:r>
      <w:proofErr w:type="gramEnd"/>
      <w:r w:rsidRPr="003B0B2B">
        <w:rPr>
          <w:rFonts w:ascii="Consolas" w:eastAsia="Consolas" w:hAnsi="Consolas" w:cs="Consolas"/>
          <w:color w:val="9CDCFE"/>
          <w:sz w:val="21"/>
          <w:szCs w:val="21"/>
          <w:shd w:val="clear" w:color="auto" w:fill="1F1F1F"/>
          <w:lang w:eastAsia="zh-CN" w:bidi="ar"/>
        </w:rPr>
        <w:t>-</w:t>
      </w:r>
      <w:proofErr w:type="spellStart"/>
      <w:r w:rsidRPr="003B0B2B">
        <w:rPr>
          <w:rFonts w:ascii="Consolas" w:eastAsia="Consolas" w:hAnsi="Consolas" w:cs="Consolas"/>
          <w:color w:val="9CDCFE"/>
          <w:sz w:val="21"/>
          <w:szCs w:val="21"/>
          <w:shd w:val="clear" w:color="auto" w:fill="1F1F1F"/>
          <w:lang w:eastAsia="zh-CN" w:bidi="ar"/>
        </w:rPr>
        <w:t>aos</w:t>
      </w:r>
      <w:proofErr w:type="spellEnd"/>
      <w:r w:rsidRPr="003B0B2B">
        <w:rPr>
          <w:rFonts w:ascii="Consolas" w:eastAsia="Consolas" w:hAnsi="Consolas" w:cs="Consolas"/>
          <w:color w:val="CCCCCC"/>
          <w:sz w:val="21"/>
          <w:szCs w:val="21"/>
          <w:shd w:val="clear" w:color="auto" w:fill="1F1F1F"/>
          <w:lang w:eastAsia="zh-CN" w:bidi="ar"/>
        </w:rPr>
        <w:t>=</w:t>
      </w:r>
      <w:r w:rsidRPr="003B0B2B">
        <w:rPr>
          <w:rFonts w:ascii="Consolas" w:eastAsia="Consolas" w:hAnsi="Consolas" w:cs="Consolas"/>
          <w:color w:val="CE9178"/>
          <w:sz w:val="21"/>
          <w:szCs w:val="21"/>
          <w:shd w:val="clear" w:color="auto" w:fill="1F1F1F"/>
          <w:lang w:eastAsia="zh-CN" w:bidi="ar"/>
        </w:rPr>
        <w:t>"zoom-in-up"</w:t>
      </w:r>
      <w:r w:rsidRPr="003B0B2B">
        <w:rPr>
          <w:rFonts w:ascii="Consolas" w:eastAsia="Consolas" w:hAnsi="Consolas" w:cs="Consolas"/>
          <w:color w:val="808080"/>
          <w:sz w:val="21"/>
          <w:szCs w:val="21"/>
          <w:shd w:val="clear" w:color="auto" w:fill="1F1F1F"/>
          <w:lang w:eastAsia="zh-CN" w:bidi="ar"/>
        </w:rPr>
        <w:t>&gt;</w:t>
      </w:r>
    </w:p>
    <w:p w14:paraId="1D29E497" w14:textId="77777777" w:rsidR="00216AE0" w:rsidRDefault="00000000">
      <w:pPr>
        <w:widowControl/>
        <w:shd w:val="clear" w:color="auto" w:fill="1F1F1F"/>
        <w:spacing w:line="285" w:lineRule="atLeast"/>
        <w:rPr>
          <w:rFonts w:ascii="Consolas" w:eastAsia="Consolas" w:hAnsi="Consolas" w:cs="Consolas"/>
          <w:color w:val="CCCCCC"/>
          <w:sz w:val="21"/>
          <w:szCs w:val="21"/>
        </w:rPr>
      </w:pPr>
      <w:r w:rsidRPr="003B0B2B">
        <w:rPr>
          <w:rFonts w:ascii="Consolas" w:eastAsia="Consolas" w:hAnsi="Consolas" w:cs="Consolas"/>
          <w:color w:val="CCCCCC"/>
          <w:sz w:val="21"/>
          <w:szCs w:val="21"/>
          <w:shd w:val="clear" w:color="auto" w:fill="1F1F1F"/>
          <w:lang w:eastAsia="zh-CN" w:bidi="ar"/>
        </w:rPr>
        <w:t xml:space="preserve">        </w:t>
      </w:r>
      <w:r w:rsidRPr="003B0B2B">
        <w:rPr>
          <w:rFonts w:ascii="Consolas" w:eastAsia="Consolas" w:hAnsi="Consolas" w:cs="Consolas"/>
          <w:color w:val="808080"/>
          <w:sz w:val="21"/>
          <w:szCs w:val="21"/>
          <w:shd w:val="clear" w:color="auto" w:fill="1F1F1F"/>
          <w:lang w:eastAsia="zh-CN" w:bidi="ar"/>
        </w:rPr>
        <w:t>&lt;</w:t>
      </w:r>
      <w:r w:rsidRPr="003B0B2B">
        <w:rPr>
          <w:rFonts w:ascii="Consolas" w:eastAsia="Consolas" w:hAnsi="Consolas" w:cs="Consolas"/>
          <w:color w:val="569CD6"/>
          <w:sz w:val="21"/>
          <w:szCs w:val="21"/>
          <w:shd w:val="clear" w:color="auto" w:fill="1F1F1F"/>
          <w:lang w:eastAsia="zh-CN" w:bidi="ar"/>
        </w:rPr>
        <w:t>marquee</w:t>
      </w:r>
      <w:r w:rsidRPr="003B0B2B">
        <w:rPr>
          <w:rFonts w:ascii="Consolas" w:eastAsia="Consolas" w:hAnsi="Consolas" w:cs="Consolas"/>
          <w:color w:val="CCCCCC"/>
          <w:sz w:val="21"/>
          <w:szCs w:val="21"/>
          <w:shd w:val="clear" w:color="auto" w:fill="1F1F1F"/>
          <w:lang w:eastAsia="zh-CN" w:bidi="ar"/>
        </w:rPr>
        <w:t xml:space="preserve"> </w:t>
      </w:r>
      <w:r w:rsidRPr="003B0B2B">
        <w:rPr>
          <w:rFonts w:ascii="Consolas" w:eastAsia="Consolas" w:hAnsi="Consolas" w:cs="Consolas"/>
          <w:color w:val="9CDCFE"/>
          <w:sz w:val="21"/>
          <w:szCs w:val="21"/>
          <w:shd w:val="clear" w:color="auto" w:fill="1F1F1F"/>
          <w:lang w:eastAsia="zh-CN" w:bidi="ar"/>
        </w:rPr>
        <w:t>behavior</w:t>
      </w:r>
      <w:r w:rsidRPr="003B0B2B">
        <w:rPr>
          <w:rFonts w:ascii="Consolas" w:eastAsia="Consolas" w:hAnsi="Consolas" w:cs="Consolas"/>
          <w:color w:val="CCCCCC"/>
          <w:sz w:val="21"/>
          <w:szCs w:val="21"/>
          <w:shd w:val="clear" w:color="auto" w:fill="1F1F1F"/>
          <w:lang w:eastAsia="zh-CN" w:bidi="ar"/>
        </w:rPr>
        <w:t>=</w:t>
      </w:r>
      <w:r w:rsidRPr="003B0B2B">
        <w:rPr>
          <w:rFonts w:ascii="Consolas" w:eastAsia="Consolas" w:hAnsi="Consolas" w:cs="Consolas"/>
          <w:color w:val="CE9178"/>
          <w:sz w:val="21"/>
          <w:szCs w:val="21"/>
          <w:shd w:val="clear" w:color="auto" w:fill="1F1F1F"/>
          <w:lang w:eastAsia="zh-CN" w:bidi="ar"/>
        </w:rPr>
        <w:t>""</w:t>
      </w:r>
      <w:r w:rsidRPr="003B0B2B">
        <w:rPr>
          <w:rFonts w:ascii="Consolas" w:eastAsia="Consolas" w:hAnsi="Consolas" w:cs="Consolas"/>
          <w:color w:val="CCCCCC"/>
          <w:sz w:val="21"/>
          <w:szCs w:val="21"/>
          <w:shd w:val="clear" w:color="auto" w:fill="1F1F1F"/>
          <w:lang w:eastAsia="zh-CN" w:bidi="ar"/>
        </w:rPr>
        <w:t xml:space="preserve"> </w:t>
      </w:r>
      <w:r w:rsidRPr="003B0B2B">
        <w:rPr>
          <w:rFonts w:ascii="Consolas" w:eastAsia="Consolas" w:hAnsi="Consolas" w:cs="Consolas"/>
          <w:color w:val="9CDCFE"/>
          <w:sz w:val="21"/>
          <w:szCs w:val="21"/>
          <w:shd w:val="clear" w:color="auto" w:fill="1F1F1F"/>
          <w:lang w:eastAsia="zh-CN" w:bidi="ar"/>
        </w:rPr>
        <w:t>direction</w:t>
      </w:r>
      <w:r w:rsidRPr="003B0B2B">
        <w:rPr>
          <w:rFonts w:ascii="Consolas" w:eastAsia="Consolas" w:hAnsi="Consolas" w:cs="Consolas"/>
          <w:color w:val="CCCCCC"/>
          <w:sz w:val="21"/>
          <w:szCs w:val="21"/>
          <w:shd w:val="clear" w:color="auto" w:fill="1F1F1F"/>
          <w:lang w:eastAsia="zh-CN" w:bidi="ar"/>
        </w:rPr>
        <w:t>=</w:t>
      </w:r>
      <w:r w:rsidRPr="003B0B2B">
        <w:rPr>
          <w:rFonts w:ascii="Consolas" w:eastAsia="Consolas" w:hAnsi="Consolas" w:cs="Consolas"/>
          <w:color w:val="CE9178"/>
          <w:sz w:val="21"/>
          <w:szCs w:val="21"/>
          <w:shd w:val="clear" w:color="auto" w:fill="1F1F1F"/>
          <w:lang w:eastAsia="zh-CN" w:bidi="ar"/>
        </w:rPr>
        <w:t>""</w:t>
      </w:r>
      <w:r w:rsidRPr="003B0B2B">
        <w:rPr>
          <w:rFonts w:ascii="Consolas" w:eastAsia="Consolas" w:hAnsi="Consolas" w:cs="Consolas"/>
          <w:color w:val="808080"/>
          <w:sz w:val="21"/>
          <w:szCs w:val="21"/>
          <w:shd w:val="clear" w:color="auto" w:fill="1F1F1F"/>
          <w:lang w:eastAsia="zh-CN" w:bidi="ar"/>
        </w:rPr>
        <w:t>&gt;</w:t>
      </w:r>
    </w:p>
    <w:p w14:paraId="6B333BC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 is just an intermediate between the Donors and the People who needs a blood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278A74E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marquee</w:t>
      </w:r>
      <w:r>
        <w:rPr>
          <w:rFonts w:ascii="Consolas" w:eastAsia="Consolas" w:hAnsi="Consolas" w:cs="Consolas"/>
          <w:color w:val="808080"/>
          <w:sz w:val="21"/>
          <w:szCs w:val="21"/>
          <w:shd w:val="clear" w:color="auto" w:fill="1F1F1F"/>
          <w:lang w:eastAsia="zh-CN" w:bidi="ar"/>
        </w:rPr>
        <w:t>&gt;</w:t>
      </w:r>
    </w:p>
    <w:p w14:paraId="05B484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"col-lg-6 col-md-6 col-12"</w:t>
      </w:r>
      <w:r>
        <w:rPr>
          <w:rFonts w:ascii="Consolas" w:eastAsia="Consolas" w:hAnsi="Consolas" w:cs="Consolas"/>
          <w:color w:val="808080"/>
          <w:sz w:val="21"/>
          <w:szCs w:val="21"/>
          <w:shd w:val="clear" w:color="auto" w:fill="1F1F1F"/>
          <w:lang w:eastAsia="zh-CN" w:bidi="ar"/>
        </w:rPr>
        <w:t>&gt;</w:t>
      </w:r>
    </w:p>
    <w:p w14:paraId="7945A1B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img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'images/home-img.png' %}"</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alt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 sample image for home page"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img</w:t>
      </w:r>
      <w:proofErr w:type="spellEnd"/>
      <w:r>
        <w:rPr>
          <w:rFonts w:ascii="Consolas" w:eastAsia="Consolas" w:hAnsi="Consolas" w:cs="Consolas"/>
          <w:color w:val="CE9178"/>
          <w:sz w:val="21"/>
          <w:szCs w:val="21"/>
          <w:shd w:val="clear" w:color="auto" w:fill="1F1F1F"/>
          <w:lang w:eastAsia="zh-CN" w:bidi="ar"/>
        </w:rPr>
        <w:t>-fluid"</w:t>
      </w:r>
      <w:r>
        <w:rPr>
          <w:rFonts w:ascii="Consolas" w:eastAsia="Consolas" w:hAnsi="Consolas" w:cs="Consolas"/>
          <w:color w:val="808080"/>
          <w:sz w:val="21"/>
          <w:szCs w:val="21"/>
          <w:shd w:val="clear" w:color="auto" w:fill="1F1F1F"/>
          <w:lang w:eastAsia="zh-CN" w:bidi="ar"/>
        </w:rPr>
        <w:t>&gt;</w:t>
      </w:r>
    </w:p>
    <w:p w14:paraId="7F59FEC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A914BD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"col-lg-6 col-md-6 col-12 text-center d-flex flex-column justify-content-center align-items-center"</w:t>
      </w:r>
      <w:r>
        <w:rPr>
          <w:rFonts w:ascii="Consolas" w:eastAsia="Consolas" w:hAnsi="Consolas" w:cs="Consolas"/>
          <w:color w:val="808080"/>
          <w:sz w:val="21"/>
          <w:szCs w:val="21"/>
          <w:shd w:val="clear" w:color="auto" w:fill="1F1F1F"/>
          <w:lang w:eastAsia="zh-CN" w:bidi="ar"/>
        </w:rPr>
        <w:t>&gt;</w:t>
      </w:r>
    </w:p>
    <w:p w14:paraId="7317BF6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"heading text-center py-lg-0 py-md-0 py-2"</w:t>
      </w:r>
      <w:r>
        <w:rPr>
          <w:rFonts w:ascii="Consolas" w:eastAsia="Consolas" w:hAnsi="Consolas" w:cs="Consolas"/>
          <w:color w:val="808080"/>
          <w:sz w:val="21"/>
          <w:szCs w:val="21"/>
          <w:shd w:val="clear" w:color="auto" w:fill="1F1F1F"/>
          <w:lang w:eastAsia="zh-CN" w:bidi="ar"/>
        </w:rPr>
        <w:t>&gt;</w:t>
      </w:r>
    </w:p>
    <w:p w14:paraId="711626F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Your</w:t>
      </w:r>
      <w:proofErr w:type="spellEnd"/>
      <w:r>
        <w:rPr>
          <w:rFonts w:ascii="Consolas" w:eastAsia="Consolas" w:hAnsi="Consolas" w:cs="Consolas"/>
          <w:color w:val="CCCCCC"/>
          <w:sz w:val="21"/>
          <w:szCs w:val="21"/>
          <w:shd w:val="clear" w:color="auto" w:fill="1F1F1F"/>
          <w:lang w:eastAsia="zh-CN" w:bidi="ar"/>
        </w:rPr>
        <w:t xml:space="preserve"> Were Born </w:t>
      </w:r>
      <w:proofErr w:type="gramStart"/>
      <w:r>
        <w:rPr>
          <w:rFonts w:ascii="Consolas" w:eastAsia="Consolas" w:hAnsi="Consolas" w:cs="Consolas"/>
          <w:color w:val="CCCCCC"/>
          <w:sz w:val="21"/>
          <w:szCs w:val="21"/>
          <w:shd w:val="clear" w:color="auto" w:fill="1F1F1F"/>
          <w:lang w:eastAsia="zh-CN" w:bidi="ar"/>
        </w:rPr>
        <w:t>With</w:t>
      </w:r>
      <w:proofErr w:type="gramEnd"/>
      <w:r>
        <w:rPr>
          <w:rFonts w:ascii="Consolas" w:eastAsia="Consolas" w:hAnsi="Consolas" w:cs="Consolas"/>
          <w:color w:val="CCCCCC"/>
          <w:sz w:val="21"/>
          <w:szCs w:val="21"/>
          <w:shd w:val="clear" w:color="auto" w:fill="1F1F1F"/>
          <w:lang w:eastAsia="zh-CN" w:bidi="ar"/>
        </w:rPr>
        <w:t xml:space="preserve"> The Ability to Change Someone's Life through Donating your Blood.</w:t>
      </w:r>
    </w:p>
    <w:p w14:paraId="79E177B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59BAAB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"#service"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Get Started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6949B0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AF622E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 </w:t>
      </w:r>
    </w:p>
    <w:p w14:paraId="5FA5AD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2034F7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img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'images/wave.png' %}"</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alt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"bottom-wave"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"wave </w:t>
      </w:r>
      <w:proofErr w:type="spellStart"/>
      <w:r>
        <w:rPr>
          <w:rFonts w:ascii="Consolas" w:eastAsia="Consolas" w:hAnsi="Consolas" w:cs="Consolas"/>
          <w:color w:val="CE9178"/>
          <w:sz w:val="21"/>
          <w:szCs w:val="21"/>
          <w:shd w:val="clear" w:color="auto" w:fill="1F1F1F"/>
          <w:lang w:eastAsia="zh-CN" w:bidi="ar"/>
        </w:rPr>
        <w:t>img</w:t>
      </w:r>
      <w:proofErr w:type="spellEnd"/>
      <w:r>
        <w:rPr>
          <w:rFonts w:ascii="Consolas" w:eastAsia="Consolas" w:hAnsi="Consolas" w:cs="Consolas"/>
          <w:color w:val="CE9178"/>
          <w:sz w:val="21"/>
          <w:szCs w:val="21"/>
          <w:shd w:val="clear" w:color="auto" w:fill="1F1F1F"/>
          <w:lang w:eastAsia="zh-CN" w:bidi="ar"/>
        </w:rPr>
        <w:t>-fluid"</w:t>
      </w:r>
      <w:r>
        <w:rPr>
          <w:rFonts w:ascii="Consolas" w:eastAsia="Consolas" w:hAnsi="Consolas" w:cs="Consolas"/>
          <w:color w:val="808080"/>
          <w:sz w:val="21"/>
          <w:szCs w:val="21"/>
          <w:shd w:val="clear" w:color="auto" w:fill="1F1F1F"/>
          <w:lang w:eastAsia="zh-CN" w:bidi="ar"/>
        </w:rPr>
        <w:t>&gt;</w:t>
      </w:r>
    </w:p>
    <w:p w14:paraId="040D18E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808080"/>
          <w:sz w:val="21"/>
          <w:szCs w:val="21"/>
          <w:shd w:val="clear" w:color="auto" w:fill="1F1F1F"/>
          <w:lang w:eastAsia="zh-CN" w:bidi="ar"/>
        </w:rPr>
        <w:t>&gt;</w:t>
      </w:r>
    </w:p>
    <w:p w14:paraId="0580E2B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homeSection</w:t>
      </w:r>
      <w:proofErr w:type="spellEnd"/>
      <w:r>
        <w:rPr>
          <w:rFonts w:ascii="Consolas" w:eastAsia="Consolas" w:hAnsi="Consolas" w:cs="Consolas"/>
          <w:color w:val="CCCCCC"/>
          <w:sz w:val="21"/>
          <w:szCs w:val="21"/>
          <w:shd w:val="clear" w:color="auto" w:fill="1F1F1F"/>
          <w:lang w:eastAsia="zh-CN" w:bidi="ar"/>
        </w:rPr>
        <w:t xml:space="preserve"> %}</w:t>
      </w:r>
    </w:p>
    <w:p w14:paraId="3C86FC19" w14:textId="77777777" w:rsidR="00216AE0" w:rsidRDefault="00216AE0">
      <w:pPr>
        <w:widowControl/>
        <w:shd w:val="clear" w:color="auto" w:fill="1F1F1F"/>
        <w:spacing w:line="285" w:lineRule="atLeast"/>
        <w:rPr>
          <w:rFonts w:ascii="Consolas" w:eastAsia="Consolas" w:hAnsi="Consolas" w:cs="Consolas"/>
          <w:color w:val="CCCCCC"/>
          <w:sz w:val="21"/>
          <w:szCs w:val="21"/>
        </w:rPr>
      </w:pPr>
    </w:p>
    <w:p w14:paraId="21820E9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block </w:t>
      </w:r>
      <w:proofErr w:type="spellStart"/>
      <w:r>
        <w:rPr>
          <w:rFonts w:ascii="Consolas" w:eastAsia="Consolas" w:hAnsi="Consolas" w:cs="Consolas"/>
          <w:color w:val="CCCCCC"/>
          <w:sz w:val="21"/>
          <w:szCs w:val="21"/>
          <w:shd w:val="clear" w:color="auto" w:fill="1F1F1F"/>
          <w:lang w:eastAsia="zh-CN" w:bidi="ar"/>
        </w:rPr>
        <w:t>serviceSection</w:t>
      </w:r>
      <w:proofErr w:type="spellEnd"/>
      <w:r>
        <w:rPr>
          <w:rFonts w:ascii="Consolas" w:eastAsia="Consolas" w:hAnsi="Consolas" w:cs="Consolas"/>
          <w:color w:val="CCCCCC"/>
          <w:sz w:val="21"/>
          <w:szCs w:val="21"/>
          <w:shd w:val="clear" w:color="auto" w:fill="1F1F1F"/>
          <w:lang w:eastAsia="zh-CN" w:bidi="ar"/>
        </w:rPr>
        <w:t xml:space="preserve"> %}</w:t>
      </w:r>
    </w:p>
    <w:p w14:paraId="1576A9F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"service"</w:t>
      </w:r>
      <w:r>
        <w:rPr>
          <w:rFonts w:ascii="Consolas" w:eastAsia="Consolas" w:hAnsi="Consolas" w:cs="Consolas"/>
          <w:color w:val="808080"/>
          <w:sz w:val="21"/>
          <w:szCs w:val="21"/>
          <w:shd w:val="clear" w:color="auto" w:fill="1F1F1F"/>
          <w:lang w:eastAsia="zh-CN" w:bidi="ar"/>
        </w:rPr>
        <w:t>&gt;</w:t>
      </w:r>
    </w:p>
    <w:p w14:paraId="046282C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523EF7C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54B4B36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"col-lg-4 col-md-6 col-12 my-lg-0 my-md-0 my-2"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"fade-right"</w:t>
      </w:r>
      <w:r>
        <w:rPr>
          <w:rFonts w:ascii="Consolas" w:eastAsia="Consolas" w:hAnsi="Consolas" w:cs="Consolas"/>
          <w:color w:val="808080"/>
          <w:sz w:val="21"/>
          <w:szCs w:val="21"/>
          <w:shd w:val="clear" w:color="auto" w:fill="1F1F1F"/>
          <w:lang w:eastAsia="zh-CN" w:bidi="ar"/>
        </w:rPr>
        <w:t>&gt;</w:t>
      </w:r>
    </w:p>
    <w:p w14:paraId="3353915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 h-100 rounded"</w:t>
      </w:r>
      <w:r>
        <w:rPr>
          <w:rFonts w:ascii="Consolas" w:eastAsia="Consolas" w:hAnsi="Consolas" w:cs="Consolas"/>
          <w:color w:val="808080"/>
          <w:sz w:val="21"/>
          <w:szCs w:val="21"/>
          <w:shd w:val="clear" w:color="auto" w:fill="1F1F1F"/>
          <w:lang w:eastAsia="zh-CN" w:bidi="ar"/>
        </w:rPr>
        <w:t>&gt;</w:t>
      </w:r>
    </w:p>
    <w:p w14:paraId="27FCB54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"card-header sub-title text-center"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style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"background: linear-</w:t>
      </w:r>
      <w:proofErr w:type="gramStart"/>
      <w:r>
        <w:rPr>
          <w:rFonts w:ascii="Consolas" w:eastAsia="Consolas" w:hAnsi="Consolas" w:cs="Consolas"/>
          <w:color w:val="CE9178"/>
          <w:sz w:val="21"/>
          <w:szCs w:val="21"/>
          <w:shd w:val="clear" w:color="auto" w:fill="1F1F1F"/>
          <w:lang w:eastAsia="zh-CN" w:bidi="ar"/>
        </w:rPr>
        <w:t>gradient(</w:t>
      </w:r>
      <w:proofErr w:type="gramEnd"/>
      <w:r>
        <w:rPr>
          <w:rFonts w:ascii="Consolas" w:eastAsia="Consolas" w:hAnsi="Consolas" w:cs="Consolas"/>
          <w:color w:val="CE9178"/>
          <w:sz w:val="21"/>
          <w:szCs w:val="21"/>
          <w:shd w:val="clear" w:color="auto" w:fill="1F1F1F"/>
          <w:lang w:eastAsia="zh-CN" w:bidi="ar"/>
        </w:rPr>
        <w:t>45deg, #FF406D, #FF233C);color:#F8F0F9;font-weight:bold;letter-spacing:0.15rem"</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Send a Request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24C2BDA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"card-body"</w:t>
      </w:r>
      <w:r>
        <w:rPr>
          <w:rFonts w:ascii="Consolas" w:eastAsia="Consolas" w:hAnsi="Consolas" w:cs="Consolas"/>
          <w:color w:val="808080"/>
          <w:sz w:val="21"/>
          <w:szCs w:val="21"/>
          <w:shd w:val="clear" w:color="auto" w:fill="1F1F1F"/>
          <w:lang w:eastAsia="zh-CN" w:bidi="ar"/>
        </w:rPr>
        <w:t>&gt;</w:t>
      </w:r>
    </w:p>
    <w:p w14:paraId="5DF39D1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"card-text"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By Sending a Blood Request here. We Send your request details to the donor who all are registered in our website. To help you to get the </w:t>
      </w:r>
      <w:proofErr w:type="gramStart"/>
      <w:r>
        <w:rPr>
          <w:rFonts w:ascii="Consolas" w:eastAsia="Consolas" w:hAnsi="Consolas" w:cs="Consolas"/>
          <w:color w:val="CCCCCC"/>
          <w:sz w:val="21"/>
          <w:szCs w:val="21"/>
          <w:shd w:val="clear" w:color="auto" w:fill="1F1F1F"/>
          <w:lang w:eastAsia="zh-CN" w:bidi="ar"/>
        </w:rPr>
        <w:t>blood.</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65DE76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-link"</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'Request' %}"</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Go to Request page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226AD7C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7E5C4E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4C01EF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971FC5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"col-lg-4 col-md-6 col-12 my-lg-0 my-md-0 my-2"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"fade-up"</w:t>
      </w:r>
      <w:r>
        <w:rPr>
          <w:rFonts w:ascii="Consolas" w:eastAsia="Consolas" w:hAnsi="Consolas" w:cs="Consolas"/>
          <w:color w:val="808080"/>
          <w:sz w:val="21"/>
          <w:szCs w:val="21"/>
          <w:shd w:val="clear" w:color="auto" w:fill="1F1F1F"/>
          <w:lang w:eastAsia="zh-CN" w:bidi="ar"/>
        </w:rPr>
        <w:t>&gt;</w:t>
      </w:r>
    </w:p>
    <w:p w14:paraId="44E9ADE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 h-100"</w:t>
      </w:r>
      <w:r>
        <w:rPr>
          <w:rFonts w:ascii="Consolas" w:eastAsia="Consolas" w:hAnsi="Consolas" w:cs="Consolas"/>
          <w:color w:val="808080"/>
          <w:sz w:val="21"/>
          <w:szCs w:val="21"/>
          <w:shd w:val="clear" w:color="auto" w:fill="1F1F1F"/>
          <w:lang w:eastAsia="zh-CN" w:bidi="ar"/>
        </w:rPr>
        <w:t>&gt;</w:t>
      </w:r>
    </w:p>
    <w:p w14:paraId="53C1682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"card-header sub-title text-center"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style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"background: linear-</w:t>
      </w:r>
      <w:proofErr w:type="gramStart"/>
      <w:r>
        <w:rPr>
          <w:rFonts w:ascii="Consolas" w:eastAsia="Consolas" w:hAnsi="Consolas" w:cs="Consolas"/>
          <w:color w:val="CE9178"/>
          <w:sz w:val="21"/>
          <w:szCs w:val="21"/>
          <w:shd w:val="clear" w:color="auto" w:fill="1F1F1F"/>
          <w:lang w:eastAsia="zh-CN" w:bidi="ar"/>
        </w:rPr>
        <w:t>gradient(</w:t>
      </w:r>
      <w:proofErr w:type="gramEnd"/>
      <w:r>
        <w:rPr>
          <w:rFonts w:ascii="Consolas" w:eastAsia="Consolas" w:hAnsi="Consolas" w:cs="Consolas"/>
          <w:color w:val="CE9178"/>
          <w:sz w:val="21"/>
          <w:szCs w:val="21"/>
          <w:shd w:val="clear" w:color="auto" w:fill="1F1F1F"/>
          <w:lang w:eastAsia="zh-CN" w:bidi="ar"/>
        </w:rPr>
        <w:t>45deg, #FF406D, #FF233C);color:#F8F0F9;font-weight:bold;letter-spacing:0.15rem"</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Search For Donor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DC4CBC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"card-body"</w:t>
      </w:r>
      <w:r>
        <w:rPr>
          <w:rFonts w:ascii="Consolas" w:eastAsia="Consolas" w:hAnsi="Consolas" w:cs="Consolas"/>
          <w:color w:val="808080"/>
          <w:sz w:val="21"/>
          <w:szCs w:val="21"/>
          <w:shd w:val="clear" w:color="auto" w:fill="1F1F1F"/>
          <w:lang w:eastAsia="zh-CN" w:bidi="ar"/>
        </w:rPr>
        <w:t>&gt;</w:t>
      </w:r>
    </w:p>
    <w:p w14:paraId="41CB3D1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"card-text"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You can also see the donor details to get the Blood by directly contact Donor by using the below </w:t>
      </w:r>
      <w:proofErr w:type="gramStart"/>
      <w:r>
        <w:rPr>
          <w:rFonts w:ascii="Consolas" w:eastAsia="Consolas" w:hAnsi="Consolas" w:cs="Consolas"/>
          <w:color w:val="CCCCCC"/>
          <w:sz w:val="21"/>
          <w:szCs w:val="21"/>
          <w:shd w:val="clear" w:color="auto" w:fill="1F1F1F"/>
          <w:lang w:eastAsia="zh-CN" w:bidi="ar"/>
        </w:rPr>
        <w:t>link.</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2CF31EA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-link"</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'Search'%}"</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See Donor Details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05EBC63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11FBB6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965BB6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ED26B5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"col-lg-4 col-md-6 col-12 my-lg-0 my-md-2 my-2"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"fade-right"</w:t>
      </w:r>
      <w:r>
        <w:rPr>
          <w:rFonts w:ascii="Consolas" w:eastAsia="Consolas" w:hAnsi="Consolas" w:cs="Consolas"/>
          <w:color w:val="808080"/>
          <w:sz w:val="21"/>
          <w:szCs w:val="21"/>
          <w:shd w:val="clear" w:color="auto" w:fill="1F1F1F"/>
          <w:lang w:eastAsia="zh-CN" w:bidi="ar"/>
        </w:rPr>
        <w:t>&gt;</w:t>
      </w:r>
    </w:p>
    <w:p w14:paraId="796C4F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 h-100"</w:t>
      </w:r>
      <w:r>
        <w:rPr>
          <w:rFonts w:ascii="Consolas" w:eastAsia="Consolas" w:hAnsi="Consolas" w:cs="Consolas"/>
          <w:color w:val="808080"/>
          <w:sz w:val="21"/>
          <w:szCs w:val="21"/>
          <w:shd w:val="clear" w:color="auto" w:fill="1F1F1F"/>
          <w:lang w:eastAsia="zh-CN" w:bidi="ar"/>
        </w:rPr>
        <w:t>&gt;</w:t>
      </w:r>
    </w:p>
    <w:p w14:paraId="4B2D27B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"card-header sub-title text-center"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style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"background: linear-</w:t>
      </w:r>
      <w:proofErr w:type="gramStart"/>
      <w:r>
        <w:rPr>
          <w:rFonts w:ascii="Consolas" w:eastAsia="Consolas" w:hAnsi="Consolas" w:cs="Consolas"/>
          <w:color w:val="CE9178"/>
          <w:sz w:val="21"/>
          <w:szCs w:val="21"/>
          <w:shd w:val="clear" w:color="auto" w:fill="1F1F1F"/>
          <w:lang w:eastAsia="zh-CN" w:bidi="ar"/>
        </w:rPr>
        <w:t>gradient(</w:t>
      </w:r>
      <w:proofErr w:type="gramEnd"/>
      <w:r>
        <w:rPr>
          <w:rFonts w:ascii="Consolas" w:eastAsia="Consolas" w:hAnsi="Consolas" w:cs="Consolas"/>
          <w:color w:val="CE9178"/>
          <w:sz w:val="21"/>
          <w:szCs w:val="21"/>
          <w:shd w:val="clear" w:color="auto" w:fill="1F1F1F"/>
          <w:lang w:eastAsia="zh-CN" w:bidi="ar"/>
        </w:rPr>
        <w:t>45deg, #FF406D, #FF233C);color:#F8F0F9;font-weight:bold;letter-spacing:0.15rem"</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Register as Donor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E5A0A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"card-body"</w:t>
      </w:r>
      <w:r>
        <w:rPr>
          <w:rFonts w:ascii="Consolas" w:eastAsia="Consolas" w:hAnsi="Consolas" w:cs="Consolas"/>
          <w:color w:val="808080"/>
          <w:sz w:val="21"/>
          <w:szCs w:val="21"/>
          <w:shd w:val="clear" w:color="auto" w:fill="1F1F1F"/>
          <w:lang w:eastAsia="zh-CN" w:bidi="ar"/>
        </w:rPr>
        <w:t>&gt;</w:t>
      </w:r>
    </w:p>
    <w:p w14:paraId="7F50A01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"card-text"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If you want to save someone's life by donating your blood you can register here. If you registered in our website as a donor you will get a notification through mail whenever a </w:t>
      </w:r>
      <w:proofErr w:type="spellStart"/>
      <w:r>
        <w:rPr>
          <w:rFonts w:ascii="Consolas" w:eastAsia="Consolas" w:hAnsi="Consolas" w:cs="Consolas"/>
          <w:color w:val="CCCCCC"/>
          <w:sz w:val="21"/>
          <w:szCs w:val="21"/>
          <w:shd w:val="clear" w:color="auto" w:fill="1F1F1F"/>
          <w:lang w:eastAsia="zh-CN" w:bidi="ar"/>
        </w:rPr>
        <w:t>persons</w:t>
      </w:r>
      <w:proofErr w:type="spellEnd"/>
      <w:r>
        <w:rPr>
          <w:rFonts w:ascii="Consolas" w:eastAsia="Consolas" w:hAnsi="Consolas" w:cs="Consolas"/>
          <w:color w:val="CCCCCC"/>
          <w:sz w:val="21"/>
          <w:szCs w:val="21"/>
          <w:shd w:val="clear" w:color="auto" w:fill="1F1F1F"/>
          <w:lang w:eastAsia="zh-CN" w:bidi="ar"/>
        </w:rPr>
        <w:t xml:space="preserve"> request a blood in this </w:t>
      </w:r>
      <w:proofErr w:type="gramStart"/>
      <w:r>
        <w:rPr>
          <w:rFonts w:ascii="Consolas" w:eastAsia="Consolas" w:hAnsi="Consolas" w:cs="Consolas"/>
          <w:color w:val="CCCCCC"/>
          <w:sz w:val="21"/>
          <w:szCs w:val="21"/>
          <w:shd w:val="clear" w:color="auto" w:fill="1F1F1F"/>
          <w:lang w:eastAsia="zh-CN" w:bidi="ar"/>
        </w:rPr>
        <w:t>website.</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531B88C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-link"</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'Register'%}"</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Go to Registration</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625AE0B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36C46B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BE2B49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336452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4084D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D91066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808080"/>
          <w:sz w:val="21"/>
          <w:szCs w:val="21"/>
          <w:shd w:val="clear" w:color="auto" w:fill="1F1F1F"/>
          <w:lang w:eastAsia="zh-CN" w:bidi="ar"/>
        </w:rPr>
        <w:t>&gt;</w:t>
      </w:r>
    </w:p>
    <w:p w14:paraId="5FAF896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bloodCamp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C36915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0473033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"header"</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Blood Camp Details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4B4FF10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54DEB0B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length %}</w:t>
      </w:r>
    </w:p>
    <w:p w14:paraId="7E2F7E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7F0F43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"text-center 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No Details Available Now</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0794A29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C2DF2F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w:t>
      </w:r>
    </w:p>
    <w:p w14:paraId="39CFAAF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data in details %}</w:t>
      </w:r>
    </w:p>
    <w:p w14:paraId="6EDF155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"col-lg-4 col-md-6 col-12 my-lg-0 my-md-0 my-2"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"fade-right"</w:t>
      </w:r>
      <w:r>
        <w:rPr>
          <w:rFonts w:ascii="Consolas" w:eastAsia="Consolas" w:hAnsi="Consolas" w:cs="Consolas"/>
          <w:color w:val="808080"/>
          <w:sz w:val="21"/>
          <w:szCs w:val="21"/>
          <w:shd w:val="clear" w:color="auto" w:fill="1F1F1F"/>
          <w:lang w:eastAsia="zh-CN" w:bidi="ar"/>
        </w:rPr>
        <w:t>&gt;</w:t>
      </w:r>
    </w:p>
    <w:p w14:paraId="7F432A6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 h-100"</w:t>
      </w:r>
      <w:r>
        <w:rPr>
          <w:rFonts w:ascii="Consolas" w:eastAsia="Consolas" w:hAnsi="Consolas" w:cs="Consolas"/>
          <w:color w:val="808080"/>
          <w:sz w:val="21"/>
          <w:szCs w:val="21"/>
          <w:shd w:val="clear" w:color="auto" w:fill="1F1F1F"/>
          <w:lang w:eastAsia="zh-CN" w:bidi="ar"/>
        </w:rPr>
        <w:t>&gt;</w:t>
      </w:r>
    </w:p>
    <w:p w14:paraId="4EBEDCC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"card-body"</w:t>
      </w:r>
      <w:r>
        <w:rPr>
          <w:rFonts w:ascii="Consolas" w:eastAsia="Consolas" w:hAnsi="Consolas" w:cs="Consolas"/>
          <w:color w:val="808080"/>
          <w:sz w:val="21"/>
          <w:szCs w:val="21"/>
          <w:shd w:val="clear" w:color="auto" w:fill="1F1F1F"/>
          <w:lang w:eastAsia="zh-CN" w:bidi="ar"/>
        </w:rPr>
        <w:t>&gt;</w:t>
      </w:r>
    </w:p>
    <w:p w14:paraId="0B28A8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proofErr w:type="spellStart"/>
      <w:r>
        <w:rPr>
          <w:rFonts w:ascii="Consolas" w:eastAsia="Consolas" w:hAnsi="Consolas" w:cs="Consolas"/>
          <w:color w:val="CCCCCC"/>
          <w:sz w:val="21"/>
          <w:szCs w:val="21"/>
          <w:shd w:val="clear" w:color="auto" w:fill="1F1F1F"/>
          <w:lang w:eastAsia="zh-CN" w:bidi="ar"/>
        </w:rPr>
        <w:t>Organiser</w:t>
      </w:r>
      <w:proofErr w:type="spellEnd"/>
      <w:r>
        <w:rPr>
          <w:rFonts w:ascii="Consolas" w:eastAsia="Consolas" w:hAnsi="Consolas" w:cs="Consolas"/>
          <w:color w:val="CCCCCC"/>
          <w:sz w:val="21"/>
          <w:szCs w:val="21"/>
          <w:shd w:val="clear" w:color="auto" w:fill="1F1F1F"/>
          <w:lang w:eastAsia="zh-CN" w:bidi="ar"/>
        </w:rPr>
        <w:t xml:space="preserve"> Name: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31C2869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data.OrganiserName</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0EB2CA6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Contact Number: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7C0B2F3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data.ContactNumber</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54208AA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Date: {{</w:t>
      </w:r>
      <w:proofErr w:type="spellStart"/>
      <w:proofErr w:type="gramStart"/>
      <w:r>
        <w:rPr>
          <w:rFonts w:ascii="Consolas" w:eastAsia="Consolas" w:hAnsi="Consolas" w:cs="Consolas"/>
          <w:color w:val="CCCCCC"/>
          <w:sz w:val="21"/>
          <w:szCs w:val="21"/>
          <w:shd w:val="clear" w:color="auto" w:fill="1F1F1F"/>
          <w:lang w:eastAsia="zh-CN" w:bidi="ar"/>
        </w:rPr>
        <w:t>data.Date</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7F752CB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Time: {{</w:t>
      </w:r>
      <w:proofErr w:type="spellStart"/>
      <w:proofErr w:type="gramStart"/>
      <w:r>
        <w:rPr>
          <w:rFonts w:ascii="Consolas" w:eastAsia="Consolas" w:hAnsi="Consolas" w:cs="Consolas"/>
          <w:color w:val="CCCCCC"/>
          <w:sz w:val="21"/>
          <w:szCs w:val="21"/>
          <w:shd w:val="clear" w:color="auto" w:fill="1F1F1F"/>
          <w:lang w:eastAsia="zh-CN" w:bidi="ar"/>
        </w:rPr>
        <w:t>data.Time</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4D4184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Place: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6578C3E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data.Venue</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65017EE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56DCD3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0668F6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997FC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w:t>
      </w:r>
    </w:p>
    <w:p w14:paraId="36BB6FD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FBE2BD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marquee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behavior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direction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DA50C2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If you want to Post the Blood Camp details, Please Send the Details to the Gmail ID: blood.donor.application.gmail.com</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4FCF483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marquee</w:t>
      </w:r>
      <w:r>
        <w:rPr>
          <w:rFonts w:ascii="Consolas" w:eastAsia="Consolas" w:hAnsi="Consolas" w:cs="Consolas"/>
          <w:color w:val="808080"/>
          <w:sz w:val="21"/>
          <w:szCs w:val="21"/>
          <w:shd w:val="clear" w:color="auto" w:fill="1F1F1F"/>
          <w:lang w:eastAsia="zh-CN" w:bidi="ar"/>
        </w:rPr>
        <w:t>&gt;</w:t>
      </w:r>
    </w:p>
    <w:p w14:paraId="5E1189D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1E1071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808080"/>
          <w:sz w:val="21"/>
          <w:szCs w:val="21"/>
          <w:shd w:val="clear" w:color="auto" w:fill="1F1F1F"/>
          <w:lang w:eastAsia="zh-CN" w:bidi="ar"/>
        </w:rPr>
        <w:t>&gt;</w:t>
      </w:r>
    </w:p>
    <w:p w14:paraId="10D9FA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serviceSection</w:t>
      </w:r>
      <w:proofErr w:type="spellEnd"/>
      <w:r>
        <w:rPr>
          <w:rFonts w:ascii="Consolas" w:eastAsia="Consolas" w:hAnsi="Consolas" w:cs="Consolas"/>
          <w:color w:val="CCCCCC"/>
          <w:sz w:val="21"/>
          <w:szCs w:val="21"/>
          <w:shd w:val="clear" w:color="auto" w:fill="1F1F1F"/>
          <w:lang w:eastAsia="zh-CN" w:bidi="ar"/>
        </w:rPr>
        <w:t xml:space="preserve"> %}</w:t>
      </w:r>
    </w:p>
    <w:p w14:paraId="15658E2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block </w:t>
      </w:r>
      <w:proofErr w:type="spellStart"/>
      <w:r>
        <w:rPr>
          <w:rFonts w:ascii="Consolas" w:eastAsia="Consolas" w:hAnsi="Consolas" w:cs="Consolas"/>
          <w:color w:val="CCCCCC"/>
          <w:sz w:val="21"/>
          <w:szCs w:val="21"/>
          <w:shd w:val="clear" w:color="auto" w:fill="1F1F1F"/>
          <w:lang w:eastAsia="zh-CN" w:bidi="ar"/>
        </w:rPr>
        <w:t>contactSection</w:t>
      </w:r>
      <w:proofErr w:type="spellEnd"/>
      <w:r>
        <w:rPr>
          <w:rFonts w:ascii="Consolas" w:eastAsia="Consolas" w:hAnsi="Consolas" w:cs="Consolas"/>
          <w:color w:val="CCCCCC"/>
          <w:sz w:val="21"/>
          <w:szCs w:val="21"/>
          <w:shd w:val="clear" w:color="auto" w:fill="1F1F1F"/>
          <w:lang w:eastAsia="zh-CN" w:bidi="ar"/>
        </w:rPr>
        <w:t xml:space="preserve"> %}</w:t>
      </w:r>
    </w:p>
    <w:p w14:paraId="740C6BDA" w14:textId="77777777" w:rsidR="00216AE0" w:rsidRDefault="00000000">
      <w:pPr>
        <w:widowControl/>
        <w:shd w:val="clear" w:color="auto" w:fill="1F1F1F"/>
        <w:spacing w:line="285" w:lineRule="atLeast"/>
        <w:rPr>
          <w:rFonts w:ascii="Consolas" w:eastAsia="Consolas" w:hAnsi="Consolas" w:cs="Consolas"/>
          <w:color w:val="CCCCCC"/>
          <w:sz w:val="21"/>
          <w:szCs w:val="21"/>
        </w:rPr>
      </w:pP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Contact section --&gt;</w:t>
      </w:r>
    </w:p>
    <w:p w14:paraId="1B926EA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5BACACA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"contact-</w:t>
      </w:r>
      <w:proofErr w:type="spellStart"/>
      <w:r>
        <w:rPr>
          <w:rFonts w:ascii="Consolas" w:eastAsia="Consolas" w:hAnsi="Consolas" w:cs="Consolas"/>
          <w:color w:val="CE9178"/>
          <w:sz w:val="21"/>
          <w:szCs w:val="21"/>
          <w:shd w:val="clear" w:color="auto" w:fill="1F1F1F"/>
          <w:lang w:eastAsia="zh-CN" w:bidi="ar"/>
        </w:rPr>
        <w:t>continer</w:t>
      </w:r>
      <w:proofErr w:type="spellEnd"/>
      <w:r>
        <w:rPr>
          <w:rFonts w:ascii="Consolas" w:eastAsia="Consolas" w:hAnsi="Consolas" w:cs="Consolas"/>
          <w:color w:val="CE9178"/>
          <w:sz w:val="21"/>
          <w:szCs w:val="21"/>
          <w:shd w:val="clear" w:color="auto" w:fill="1F1F1F"/>
          <w:lang w:eastAsia="zh-CN" w:bidi="ar"/>
        </w:rPr>
        <w:t xml:space="preserve"> row"</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data-</w:t>
      </w:r>
      <w:proofErr w:type="spellStart"/>
      <w:r>
        <w:rPr>
          <w:rFonts w:ascii="Consolas" w:eastAsia="Consolas" w:hAnsi="Consolas" w:cs="Consolas"/>
          <w:color w:val="9CDCFE"/>
          <w:sz w:val="21"/>
          <w:szCs w:val="21"/>
          <w:shd w:val="clear" w:color="auto" w:fill="1F1F1F"/>
          <w:lang w:eastAsia="zh-CN" w:bidi="ar"/>
        </w:rPr>
        <w:t>aos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"zoom-in"</w:t>
      </w:r>
      <w:r>
        <w:rPr>
          <w:rFonts w:ascii="Consolas" w:eastAsia="Consolas" w:hAnsi="Consolas" w:cs="Consolas"/>
          <w:color w:val="808080"/>
          <w:sz w:val="21"/>
          <w:szCs w:val="21"/>
          <w:shd w:val="clear" w:color="auto" w:fill="1F1F1F"/>
          <w:lang w:eastAsia="zh-CN" w:bidi="ar"/>
        </w:rPr>
        <w:t>&gt;</w:t>
      </w:r>
    </w:p>
    <w:p w14:paraId="0A68594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"col-lg-6 col-md-6 col-12 con-right"</w:t>
      </w:r>
      <w:r>
        <w:rPr>
          <w:rFonts w:ascii="Consolas" w:eastAsia="Consolas" w:hAnsi="Consolas" w:cs="Consolas"/>
          <w:color w:val="808080"/>
          <w:sz w:val="21"/>
          <w:szCs w:val="21"/>
          <w:shd w:val="clear" w:color="auto" w:fill="1F1F1F"/>
          <w:lang w:eastAsia="zh-CN" w:bidi="ar"/>
        </w:rPr>
        <w:t>&gt;</w:t>
      </w:r>
    </w:p>
    <w:p w14:paraId="60361E7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img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'images/contact-img.png' %}"</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alt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"Image for Contact"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img</w:t>
      </w:r>
      <w:proofErr w:type="spellEnd"/>
      <w:r>
        <w:rPr>
          <w:rFonts w:ascii="Consolas" w:eastAsia="Consolas" w:hAnsi="Consolas" w:cs="Consolas"/>
          <w:color w:val="CE9178"/>
          <w:sz w:val="21"/>
          <w:szCs w:val="21"/>
          <w:shd w:val="clear" w:color="auto" w:fill="1F1F1F"/>
          <w:lang w:eastAsia="zh-CN" w:bidi="ar"/>
        </w:rPr>
        <w:t>-fluid"</w:t>
      </w:r>
      <w:r>
        <w:rPr>
          <w:rFonts w:ascii="Consolas" w:eastAsia="Consolas" w:hAnsi="Consolas" w:cs="Consolas"/>
          <w:color w:val="808080"/>
          <w:sz w:val="21"/>
          <w:szCs w:val="21"/>
          <w:shd w:val="clear" w:color="auto" w:fill="1F1F1F"/>
          <w:lang w:eastAsia="zh-CN" w:bidi="ar"/>
        </w:rPr>
        <w:t>&gt;</w:t>
      </w:r>
    </w:p>
    <w:p w14:paraId="173B5FA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BD121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"col-lg-6 col-md-6 col-12 con-left"</w:t>
      </w:r>
      <w:r>
        <w:rPr>
          <w:rFonts w:ascii="Consolas" w:eastAsia="Consolas" w:hAnsi="Consolas" w:cs="Consolas"/>
          <w:color w:val="808080"/>
          <w:sz w:val="21"/>
          <w:szCs w:val="21"/>
          <w:shd w:val="clear" w:color="auto" w:fill="1F1F1F"/>
          <w:lang w:eastAsia="zh-CN" w:bidi="ar"/>
        </w:rPr>
        <w:t>&gt;</w:t>
      </w:r>
    </w:p>
    <w:p w14:paraId="00FBF5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Have any </w:t>
      </w:r>
      <w:proofErr w:type="gramStart"/>
      <w:r>
        <w:rPr>
          <w:rFonts w:ascii="Consolas" w:eastAsia="Consolas" w:hAnsi="Consolas" w:cs="Consolas"/>
          <w:color w:val="CCCCCC"/>
          <w:sz w:val="21"/>
          <w:szCs w:val="21"/>
          <w:shd w:val="clear" w:color="auto" w:fill="1F1F1F"/>
          <w:lang w:eastAsia="zh-CN" w:bidi="ar"/>
        </w:rPr>
        <w:t>Queries?</w:t>
      </w:r>
      <w:r>
        <w:rPr>
          <w:rFonts w:ascii="Consolas" w:eastAsia="Consolas" w:hAnsi="Consolas" w:cs="Consolas"/>
          <w:color w:val="808080"/>
          <w:sz w:val="21"/>
          <w:szCs w:val="21"/>
          <w:shd w:val="clear" w:color="auto" w:fill="1F1F1F"/>
          <w:lang w:eastAsia="zh-CN" w:bidi="ar"/>
        </w:rPr>
        <w:t>&lt;</w:t>
      </w:r>
      <w:proofErr w:type="spellStart"/>
      <w:proofErr w:type="gramEnd"/>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Contact us!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5D17D46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autocomplete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"off"</w:t>
      </w:r>
      <w:r>
        <w:rPr>
          <w:rFonts w:ascii="Consolas" w:eastAsia="Consolas" w:hAnsi="Consolas" w:cs="Consolas"/>
          <w:color w:val="808080"/>
          <w:sz w:val="21"/>
          <w:szCs w:val="21"/>
          <w:shd w:val="clear" w:color="auto" w:fill="1F1F1F"/>
          <w:lang w:eastAsia="zh-CN" w:bidi="ar"/>
        </w:rPr>
        <w:t>&gt;</w:t>
      </w:r>
    </w:p>
    <w:p w14:paraId="763B6A4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6069E1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table</w:t>
      </w:r>
      <w:r>
        <w:rPr>
          <w:rFonts w:ascii="Consolas" w:eastAsia="Consolas" w:hAnsi="Consolas" w:cs="Consolas"/>
          <w:color w:val="808080"/>
          <w:sz w:val="21"/>
          <w:szCs w:val="21"/>
          <w:shd w:val="clear" w:color="auto" w:fill="1F1F1F"/>
          <w:lang w:eastAsia="zh-CN" w:bidi="ar"/>
        </w:rPr>
        <w:t>&gt;</w:t>
      </w:r>
    </w:p>
    <w:p w14:paraId="5909D53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tbody</w:t>
      </w:r>
      <w:proofErr w:type="spellEnd"/>
      <w:r>
        <w:rPr>
          <w:rFonts w:ascii="Consolas" w:eastAsia="Consolas" w:hAnsi="Consolas" w:cs="Consolas"/>
          <w:color w:val="808080"/>
          <w:sz w:val="21"/>
          <w:szCs w:val="21"/>
          <w:shd w:val="clear" w:color="auto" w:fill="1F1F1F"/>
          <w:lang w:eastAsia="zh-CN" w:bidi="ar"/>
        </w:rPr>
        <w:t>&gt;</w:t>
      </w:r>
    </w:p>
    <w:p w14:paraId="694660B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4BF971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3B8BA75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Full Name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77A04B4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5B74372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1475EB0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0AC552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4EFC55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4165C9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Email</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78E3C5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Email Id"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5516C6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65D51D1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3BCA79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61B5B47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12D870B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"subject"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Subject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1468637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"subject"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"subject"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03BC76F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702BC38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59FA0DC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68EF7A6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4637F64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"message"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Message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6BF0878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"message"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"message"</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808080"/>
          <w:sz w:val="21"/>
          <w:szCs w:val="21"/>
          <w:shd w:val="clear" w:color="auto" w:fill="1F1F1F"/>
          <w:lang w:eastAsia="zh-CN" w:bidi="ar"/>
        </w:rPr>
        <w:t>&gt;</w:t>
      </w:r>
    </w:p>
    <w:p w14:paraId="058BBED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5D257A4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01CFC6E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1B0EB46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1E2CCD5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37CF146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"svg-wrapper-1"</w:t>
      </w:r>
      <w:r>
        <w:rPr>
          <w:rFonts w:ascii="Consolas" w:eastAsia="Consolas" w:hAnsi="Consolas" w:cs="Consolas"/>
          <w:color w:val="808080"/>
          <w:sz w:val="21"/>
          <w:szCs w:val="21"/>
          <w:shd w:val="clear" w:color="auto" w:fill="1F1F1F"/>
          <w:lang w:eastAsia="zh-CN" w:bidi="ar"/>
        </w:rPr>
        <w:t>&gt;</w:t>
      </w:r>
    </w:p>
    <w:p w14:paraId="1E4E359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svg</w:t>
      </w:r>
      <w:proofErr w:type="spellEnd"/>
      <w:r>
        <w:rPr>
          <w:rFonts w:ascii="Consolas" w:eastAsia="Consolas" w:hAnsi="Consolas" w:cs="Consolas"/>
          <w:color w:val="CE9178"/>
          <w:sz w:val="21"/>
          <w:szCs w:val="21"/>
          <w:shd w:val="clear" w:color="auto" w:fill="1F1F1F"/>
          <w:lang w:eastAsia="zh-CN" w:bidi="ar"/>
        </w:rPr>
        <w:t>-wrapper"</w:t>
      </w:r>
      <w:r>
        <w:rPr>
          <w:rFonts w:ascii="Consolas" w:eastAsia="Consolas" w:hAnsi="Consolas" w:cs="Consolas"/>
          <w:color w:val="808080"/>
          <w:sz w:val="21"/>
          <w:szCs w:val="21"/>
          <w:shd w:val="clear" w:color="auto" w:fill="1F1F1F"/>
          <w:lang w:eastAsia="zh-CN" w:bidi="ar"/>
        </w:rPr>
        <w:t>&gt;</w:t>
      </w:r>
    </w:p>
    <w:p w14:paraId="396AC5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"24"</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"24"</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24 24"</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808080"/>
          <w:sz w:val="21"/>
          <w:szCs w:val="21"/>
          <w:shd w:val="clear" w:color="auto" w:fill="1F1F1F"/>
          <w:lang w:eastAsia="zh-CN" w:bidi="ar"/>
        </w:rPr>
        <w:t>&gt;</w:t>
      </w:r>
    </w:p>
    <w:p w14:paraId="50393B9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"M0 0h24v24H0z"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path</w:t>
      </w:r>
      <w:r>
        <w:rPr>
          <w:rFonts w:ascii="Consolas" w:eastAsia="Consolas" w:hAnsi="Consolas" w:cs="Consolas"/>
          <w:color w:val="808080"/>
          <w:sz w:val="21"/>
          <w:szCs w:val="21"/>
          <w:shd w:val="clear" w:color="auto" w:fill="1F1F1F"/>
          <w:lang w:eastAsia="zh-CN" w:bidi="ar"/>
        </w:rPr>
        <w:t>&gt;</w:t>
      </w:r>
    </w:p>
    <w:p w14:paraId="3EB100A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"M1.946 9.315c-.522-.174-.527-.455.01-.634l19.087-6.362c.529-.176.832.12.684.638l-5.454 19.086c-.15.529-.455.547-.679.045L12 14l6-8-8 6-8.054-2.685z"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path</w:t>
      </w:r>
      <w:r>
        <w:rPr>
          <w:rFonts w:ascii="Consolas" w:eastAsia="Consolas" w:hAnsi="Consolas" w:cs="Consolas"/>
          <w:color w:val="808080"/>
          <w:sz w:val="21"/>
          <w:szCs w:val="21"/>
          <w:shd w:val="clear" w:color="auto" w:fill="1F1F1F"/>
          <w:lang w:eastAsia="zh-CN" w:bidi="ar"/>
        </w:rPr>
        <w:t>&gt;</w:t>
      </w:r>
    </w:p>
    <w:p w14:paraId="2772E1D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w:t>
      </w:r>
    </w:p>
    <w:p w14:paraId="7D4F6A9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AB83EF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954D1D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Send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p>
    <w:p w14:paraId="0603EB5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5F68639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42C067E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6A5FB60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tbody</w:t>
      </w:r>
      <w:proofErr w:type="spellEnd"/>
      <w:r>
        <w:rPr>
          <w:rFonts w:ascii="Consolas" w:eastAsia="Consolas" w:hAnsi="Consolas" w:cs="Consolas"/>
          <w:color w:val="808080"/>
          <w:sz w:val="21"/>
          <w:szCs w:val="21"/>
          <w:shd w:val="clear" w:color="auto" w:fill="1F1F1F"/>
          <w:lang w:eastAsia="zh-CN" w:bidi="ar"/>
        </w:rPr>
        <w:t>&gt;</w:t>
      </w:r>
    </w:p>
    <w:p w14:paraId="74D8117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table</w:t>
      </w:r>
      <w:r>
        <w:rPr>
          <w:rFonts w:ascii="Consolas" w:eastAsia="Consolas" w:hAnsi="Consolas" w:cs="Consolas"/>
          <w:color w:val="808080"/>
          <w:sz w:val="21"/>
          <w:szCs w:val="21"/>
          <w:shd w:val="clear" w:color="auto" w:fill="1F1F1F"/>
          <w:lang w:eastAsia="zh-CN" w:bidi="ar"/>
        </w:rPr>
        <w:t>&gt;</w:t>
      </w:r>
    </w:p>
    <w:p w14:paraId="202244D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5DB8B54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20EC98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C55C8A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808080"/>
          <w:sz w:val="21"/>
          <w:szCs w:val="21"/>
          <w:shd w:val="clear" w:color="auto" w:fill="1F1F1F"/>
          <w:lang w:eastAsia="zh-CN" w:bidi="ar"/>
        </w:rPr>
        <w:t>&gt;</w:t>
      </w:r>
    </w:p>
    <w:p w14:paraId="61FFD0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endblock</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CCCCCC"/>
          <w:sz w:val="21"/>
          <w:szCs w:val="21"/>
          <w:shd w:val="clear" w:color="auto" w:fill="1F1F1F"/>
          <w:lang w:eastAsia="zh-CN" w:bidi="ar"/>
        </w:rPr>
        <w:t>contactSection</w:t>
      </w:r>
      <w:proofErr w:type="spellEnd"/>
      <w:r>
        <w:rPr>
          <w:rFonts w:ascii="Consolas" w:eastAsia="Consolas" w:hAnsi="Consolas" w:cs="Consolas"/>
          <w:color w:val="CCCCCC"/>
          <w:sz w:val="21"/>
          <w:szCs w:val="21"/>
          <w:shd w:val="clear" w:color="auto" w:fill="1F1F1F"/>
          <w:lang w:eastAsia="zh-CN" w:bidi="ar"/>
        </w:rPr>
        <w:t xml:space="preserve"> %}</w:t>
      </w:r>
    </w:p>
    <w:p w14:paraId="2E0057D7" w14:textId="77777777" w:rsidR="00216AE0" w:rsidRDefault="00216AE0">
      <w:pPr>
        <w:pStyle w:val="BodyText"/>
        <w:rPr>
          <w:sz w:val="30"/>
        </w:rPr>
      </w:pPr>
    </w:p>
    <w:p w14:paraId="5E36B137" w14:textId="77777777" w:rsidR="00216AE0" w:rsidRDefault="00216AE0">
      <w:pPr>
        <w:pStyle w:val="BodyText"/>
        <w:spacing w:before="5"/>
        <w:rPr>
          <w:sz w:val="27"/>
        </w:rPr>
      </w:pPr>
    </w:p>
    <w:p w14:paraId="73396A36" w14:textId="77777777" w:rsidR="00216AE0" w:rsidRDefault="00000000">
      <w:pPr>
        <w:pStyle w:val="Heading1"/>
        <w:numPr>
          <w:ilvl w:val="2"/>
          <w:numId w:val="20"/>
        </w:numPr>
        <w:tabs>
          <w:tab w:val="left" w:pos="820"/>
          <w:tab w:val="left" w:pos="821"/>
        </w:tabs>
        <w:spacing w:before="0"/>
        <w:ind w:hanging="361"/>
      </w:pPr>
      <w:r>
        <w:rPr>
          <w:lang w:val="en-IN"/>
        </w:rPr>
        <w:t>login</w:t>
      </w:r>
      <w:r>
        <w:t>.</w:t>
      </w:r>
      <w:proofErr w:type="spellStart"/>
      <w:r>
        <w:rPr>
          <w:lang w:val="en-IN"/>
        </w:rPr>
        <w:t>ht</w:t>
      </w:r>
      <w:proofErr w:type="spellEnd"/>
      <w:r>
        <w:t>ml</w:t>
      </w:r>
    </w:p>
    <w:p w14:paraId="7CAC94A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03CF880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4BA2921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6CC625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59E65EF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75D68AD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initial-scale=1.0"</w:t>
      </w:r>
      <w:r>
        <w:rPr>
          <w:rFonts w:ascii="Consolas" w:eastAsia="Consolas" w:hAnsi="Consolas" w:cs="Consolas"/>
          <w:color w:val="808080"/>
          <w:sz w:val="21"/>
          <w:szCs w:val="21"/>
          <w:shd w:val="clear" w:color="auto" w:fill="1F1F1F"/>
          <w:lang w:eastAsia="zh-CN" w:bidi="ar"/>
        </w:rPr>
        <w:t>&gt;</w:t>
      </w:r>
    </w:p>
    <w:p w14:paraId="429840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Login Page - 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65E6C13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 %}"</w:t>
      </w:r>
      <w:r>
        <w:rPr>
          <w:rFonts w:ascii="Consolas" w:eastAsia="Consolas" w:hAnsi="Consolas" w:cs="Consolas"/>
          <w:color w:val="808080"/>
          <w:sz w:val="21"/>
          <w:szCs w:val="21"/>
          <w:shd w:val="clear" w:color="auto" w:fill="1F1F1F"/>
          <w:lang w:eastAsia="zh-CN" w:bidi="ar"/>
        </w:rPr>
        <w:t>&gt;</w:t>
      </w:r>
    </w:p>
    <w:p w14:paraId="608FBB5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808080"/>
          <w:sz w:val="21"/>
          <w:szCs w:val="21"/>
          <w:shd w:val="clear" w:color="auto" w:fill="1F1F1F"/>
          <w:lang w:eastAsia="zh-CN" w:bidi="ar"/>
        </w:rPr>
        <w:t>&gt;</w:t>
      </w:r>
    </w:p>
    <w:p w14:paraId="0511E5D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/login.css' %}"</w:t>
      </w:r>
      <w:r>
        <w:rPr>
          <w:rFonts w:ascii="Consolas" w:eastAsia="Consolas" w:hAnsi="Consolas" w:cs="Consolas"/>
          <w:color w:val="808080"/>
          <w:sz w:val="21"/>
          <w:szCs w:val="21"/>
          <w:shd w:val="clear" w:color="auto" w:fill="1F1F1F"/>
          <w:lang w:eastAsia="zh-CN" w:bidi="ar"/>
        </w:rPr>
        <w:t>&gt;</w:t>
      </w:r>
    </w:p>
    <w:p w14:paraId="1AAA898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1B69AFAC" w14:textId="77777777" w:rsidR="00216AE0" w:rsidRDefault="00216AE0">
      <w:pPr>
        <w:widowControl/>
        <w:shd w:val="clear" w:color="auto" w:fill="1F1F1F"/>
        <w:spacing w:line="285" w:lineRule="atLeast"/>
        <w:rPr>
          <w:rFonts w:ascii="Consolas" w:eastAsia="Consolas" w:hAnsi="Consolas" w:cs="Consolas"/>
          <w:color w:val="CCCCCC"/>
          <w:sz w:val="21"/>
          <w:szCs w:val="21"/>
        </w:rPr>
      </w:pPr>
    </w:p>
    <w:p w14:paraId="408507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4A7D347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 navbar-expand-lg fixed-top py-2"</w:t>
      </w:r>
      <w:r>
        <w:rPr>
          <w:rFonts w:ascii="Consolas" w:eastAsia="Consolas" w:hAnsi="Consolas" w:cs="Consolas"/>
          <w:color w:val="808080"/>
          <w:sz w:val="21"/>
          <w:szCs w:val="21"/>
          <w:shd w:val="clear" w:color="auto" w:fill="1F1F1F"/>
          <w:lang w:eastAsia="zh-CN" w:bidi="ar"/>
        </w:rPr>
        <w:t>&gt;</w:t>
      </w:r>
    </w:p>
    <w:p w14:paraId="4053260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50E5CD9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1B0D739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6E18889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E3C60F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D61D83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1DAFF3E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022C6A1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'Home'%}"</w:t>
      </w:r>
      <w:r>
        <w:rPr>
          <w:rFonts w:ascii="Consolas" w:eastAsia="Consolas" w:hAnsi="Consolas" w:cs="Consolas"/>
          <w:color w:val="808080"/>
          <w:sz w:val="21"/>
          <w:szCs w:val="21"/>
          <w:shd w:val="clear" w:color="auto" w:fill="1F1F1F"/>
          <w:lang w:eastAsia="zh-CN" w:bidi="ar"/>
        </w:rPr>
        <w:t>&gt;</w:t>
      </w:r>
    </w:p>
    <w:p w14:paraId="7CEEBC4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p>
    <w:p w14:paraId="6DBA24B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bi-skip-backward-fill"</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192097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p>
    <w:p w14:paraId="1257EA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"M.5 3.5A.5.5 0 0 0 0 4v8a.5.5 0 0 0 1 0V8.753l6.267 3.636c.54.313 1.233-.066 1.233-.697v-2.94l6.267 3.636c.54.314 1.233-.065 1.233-.696V4.308c0-.63-.693-1.01-1.233-.696L8.5 7.248v-2.94c0-.63-.692-1.01-1.233-.696L1 7.248V4a.5.5 0 0 0-.5-.5z"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51CB8EA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092BB2C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6C76FC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2BC9288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F24CA9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217CCC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4BCCE5A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"container </w:t>
      </w:r>
      <w:proofErr w:type="spellStart"/>
      <w:r>
        <w:rPr>
          <w:rFonts w:ascii="Consolas" w:eastAsia="Consolas" w:hAnsi="Consolas" w:cs="Consolas"/>
          <w:color w:val="CE9178"/>
          <w:sz w:val="21"/>
          <w:szCs w:val="21"/>
          <w:shd w:val="clear" w:color="auto" w:fill="1F1F1F"/>
          <w:lang w:eastAsia="zh-CN" w:bidi="ar"/>
        </w:rPr>
        <w:t>loginContainer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E91F7B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10D8804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 col-12"</w:t>
      </w:r>
      <w:r>
        <w:rPr>
          <w:rFonts w:ascii="Consolas" w:eastAsia="Consolas" w:hAnsi="Consolas" w:cs="Consolas"/>
          <w:color w:val="808080"/>
          <w:sz w:val="21"/>
          <w:szCs w:val="21"/>
          <w:shd w:val="clear" w:color="auto" w:fill="1F1F1F"/>
          <w:lang w:eastAsia="zh-CN" w:bidi="ar"/>
        </w:rPr>
        <w:t>&gt;</w:t>
      </w:r>
    </w:p>
    <w:p w14:paraId="5CBE972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"heading"</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LOGIN HERE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16B9D88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"d-flex flex-column"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autocomplete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"off"</w:t>
      </w:r>
      <w:r>
        <w:rPr>
          <w:rFonts w:ascii="Consolas" w:eastAsia="Consolas" w:hAnsi="Consolas" w:cs="Consolas"/>
          <w:color w:val="808080"/>
          <w:sz w:val="21"/>
          <w:szCs w:val="21"/>
          <w:shd w:val="clear" w:color="auto" w:fill="1F1F1F"/>
          <w:lang w:eastAsia="zh-CN" w:bidi="ar"/>
        </w:rPr>
        <w:t>&gt;</w:t>
      </w:r>
    </w:p>
    <w:p w14:paraId="72B4D50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1E5DAF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messages %}</w:t>
      </w:r>
    </w:p>
    <w:p w14:paraId="0B18591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message in messages %}</w:t>
      </w:r>
    </w:p>
    <w:p w14:paraId="401F1F2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 alert-{{</w:t>
      </w:r>
      <w:proofErr w:type="spellStart"/>
      <w:proofErr w:type="gramStart"/>
      <w:r>
        <w:rPr>
          <w:rFonts w:ascii="Consolas" w:eastAsia="Consolas" w:hAnsi="Consolas" w:cs="Consolas"/>
          <w:color w:val="CE9178"/>
          <w:sz w:val="21"/>
          <w:szCs w:val="21"/>
          <w:shd w:val="clear" w:color="auto" w:fill="1F1F1F"/>
          <w:lang w:eastAsia="zh-CN" w:bidi="ar"/>
        </w:rPr>
        <w:t>message.tags</w:t>
      </w:r>
      <w:proofErr w:type="spellEnd"/>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4FAD37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{{message}}</w:t>
      </w:r>
    </w:p>
    <w:p w14:paraId="258E59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106166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w:t>
      </w:r>
    </w:p>
    <w:p w14:paraId="419739C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 %}</w:t>
      </w:r>
    </w:p>
    <w:p w14:paraId="61913E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UsernameGroup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1C0529C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login_details</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Username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0D20503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"Enter your </w:t>
      </w:r>
      <w:proofErr w:type="spellStart"/>
      <w:r>
        <w:rPr>
          <w:rFonts w:ascii="Consolas" w:eastAsia="Consolas" w:hAnsi="Consolas" w:cs="Consolas"/>
          <w:color w:val="CE9178"/>
          <w:sz w:val="21"/>
          <w:szCs w:val="21"/>
          <w:shd w:val="clear" w:color="auto" w:fill="1F1F1F"/>
          <w:lang w:eastAsia="zh-CN" w:bidi="ar"/>
        </w:rPr>
        <w:t>UserName</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p>
    <w:p w14:paraId="2BB347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17B8654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181151A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passwordGroup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B76EBE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C44F48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Password"</w:t>
      </w:r>
    </w:p>
    <w:p w14:paraId="0C64CEC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125E9B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28B5D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"forgot-password-link"</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ForgetPassword</w:t>
      </w:r>
      <w:proofErr w:type="spellEnd"/>
      <w:r>
        <w:rPr>
          <w:rFonts w:ascii="Consolas" w:eastAsia="Consolas" w:hAnsi="Consolas" w:cs="Consolas"/>
          <w:color w:val="CE9178"/>
          <w:sz w:val="21"/>
          <w:szCs w:val="21"/>
          <w:shd w:val="clear" w:color="auto" w:fill="1F1F1F"/>
          <w:lang w:eastAsia="zh-CN" w:bidi="ar"/>
        </w:rPr>
        <w:t>' %}"</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Forgot your </w:t>
      </w:r>
      <w:proofErr w:type="gramStart"/>
      <w:r>
        <w:rPr>
          <w:rFonts w:ascii="Consolas" w:eastAsia="Consolas" w:hAnsi="Consolas" w:cs="Consolas"/>
          <w:color w:val="CCCCCC"/>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479DAE9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-container text-center"</w:t>
      </w:r>
      <w:r>
        <w:rPr>
          <w:rFonts w:ascii="Consolas" w:eastAsia="Consolas" w:hAnsi="Consolas" w:cs="Consolas"/>
          <w:color w:val="808080"/>
          <w:sz w:val="21"/>
          <w:szCs w:val="21"/>
          <w:shd w:val="clear" w:color="auto" w:fill="1F1F1F"/>
          <w:lang w:eastAsia="zh-CN" w:bidi="ar"/>
        </w:rPr>
        <w:t>&gt;</w:t>
      </w:r>
    </w:p>
    <w:p w14:paraId="073F007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&lt;button class="</w:t>
      </w:r>
      <w:proofErr w:type="spellStart"/>
      <w:r>
        <w:rPr>
          <w:rFonts w:ascii="Consolas" w:eastAsia="Consolas" w:hAnsi="Consolas" w:cs="Consolas"/>
          <w:color w:val="6A9955"/>
          <w:sz w:val="21"/>
          <w:szCs w:val="21"/>
          <w:shd w:val="clear" w:color="auto" w:fill="1F1F1F"/>
          <w:lang w:eastAsia="zh-CN" w:bidi="ar"/>
        </w:rPr>
        <w:t>btn</w:t>
      </w:r>
      <w:proofErr w:type="spellEnd"/>
      <w:r>
        <w:rPr>
          <w:rFonts w:ascii="Consolas" w:eastAsia="Consolas" w:hAnsi="Consolas" w:cs="Consolas"/>
          <w:color w:val="6A9955"/>
          <w:sz w:val="21"/>
          <w:szCs w:val="21"/>
          <w:shd w:val="clear" w:color="auto" w:fill="1F1F1F"/>
          <w:lang w:eastAsia="zh-CN" w:bidi="ar"/>
        </w:rPr>
        <w:t xml:space="preserve"> btn-success" type="login"&gt;</w:t>
      </w:r>
    </w:p>
    <w:p w14:paraId="17019E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6A9955"/>
          <w:sz w:val="21"/>
          <w:szCs w:val="21"/>
          <w:shd w:val="clear" w:color="auto" w:fill="1F1F1F"/>
          <w:lang w:eastAsia="zh-CN" w:bidi="ar"/>
        </w:rPr>
        <w:t>                            &lt;span class="</w:t>
      </w:r>
      <w:proofErr w:type="spellStart"/>
      <w:r>
        <w:rPr>
          <w:rFonts w:ascii="Consolas" w:eastAsia="Consolas" w:hAnsi="Consolas" w:cs="Consolas"/>
          <w:color w:val="6A9955"/>
          <w:sz w:val="21"/>
          <w:szCs w:val="21"/>
          <w:shd w:val="clear" w:color="auto" w:fill="1F1F1F"/>
          <w:lang w:eastAsia="zh-CN" w:bidi="ar"/>
        </w:rPr>
        <w:t>btn</w:t>
      </w:r>
      <w:proofErr w:type="spellEnd"/>
      <w:r>
        <w:rPr>
          <w:rFonts w:ascii="Consolas" w:eastAsia="Consolas" w:hAnsi="Consolas" w:cs="Consolas"/>
          <w:color w:val="6A9955"/>
          <w:sz w:val="21"/>
          <w:szCs w:val="21"/>
          <w:shd w:val="clear" w:color="auto" w:fill="1F1F1F"/>
          <w:lang w:eastAsia="zh-CN" w:bidi="ar"/>
        </w:rPr>
        <w:t xml:space="preserve">-text-one"&gt;&lt;a </w:t>
      </w:r>
      <w:proofErr w:type="spellStart"/>
      <w:r>
        <w:rPr>
          <w:rFonts w:ascii="Consolas" w:eastAsia="Consolas" w:hAnsi="Consolas" w:cs="Consolas"/>
          <w:color w:val="6A9955"/>
          <w:sz w:val="21"/>
          <w:szCs w:val="21"/>
          <w:shd w:val="clear" w:color="auto" w:fill="1F1F1F"/>
          <w:lang w:eastAsia="zh-CN" w:bidi="ar"/>
        </w:rPr>
        <w:t>href</w:t>
      </w:r>
      <w:proofErr w:type="spellEnd"/>
      <w:r>
        <w:rPr>
          <w:rFonts w:ascii="Consolas" w:eastAsia="Consolas" w:hAnsi="Consolas" w:cs="Consolas"/>
          <w:color w:val="6A9955"/>
          <w:sz w:val="21"/>
          <w:szCs w:val="21"/>
          <w:shd w:val="clear" w:color="auto" w:fill="1F1F1F"/>
          <w:lang w:eastAsia="zh-CN" w:bidi="ar"/>
        </w:rPr>
        <w:t xml:space="preserve">="{% </w:t>
      </w:r>
      <w:proofErr w:type="spellStart"/>
      <w:r>
        <w:rPr>
          <w:rFonts w:ascii="Consolas" w:eastAsia="Consolas" w:hAnsi="Consolas" w:cs="Consolas"/>
          <w:color w:val="6A9955"/>
          <w:sz w:val="21"/>
          <w:szCs w:val="21"/>
          <w:shd w:val="clear" w:color="auto" w:fill="1F1F1F"/>
          <w:lang w:eastAsia="zh-CN" w:bidi="ar"/>
        </w:rPr>
        <w:t>url</w:t>
      </w:r>
      <w:proofErr w:type="spellEnd"/>
      <w:r>
        <w:rPr>
          <w:rFonts w:ascii="Consolas" w:eastAsia="Consolas" w:hAnsi="Consolas" w:cs="Consolas"/>
          <w:color w:val="6A9955"/>
          <w:sz w:val="21"/>
          <w:szCs w:val="21"/>
          <w:shd w:val="clear" w:color="auto" w:fill="1F1F1F"/>
          <w:lang w:eastAsia="zh-CN" w:bidi="ar"/>
        </w:rPr>
        <w:t xml:space="preserve"> '</w:t>
      </w:r>
      <w:proofErr w:type="spellStart"/>
      <w:r>
        <w:rPr>
          <w:rFonts w:ascii="Consolas" w:eastAsia="Consolas" w:hAnsi="Consolas" w:cs="Consolas"/>
          <w:color w:val="6A9955"/>
          <w:sz w:val="21"/>
          <w:szCs w:val="21"/>
          <w:shd w:val="clear" w:color="auto" w:fill="1F1F1F"/>
          <w:lang w:eastAsia="zh-CN" w:bidi="ar"/>
        </w:rPr>
        <w:t>BloodRequest</w:t>
      </w:r>
      <w:proofErr w:type="spellEnd"/>
      <w:r>
        <w:rPr>
          <w:rFonts w:ascii="Consolas" w:eastAsia="Consolas" w:hAnsi="Consolas" w:cs="Consolas"/>
          <w:color w:val="6A9955"/>
          <w:sz w:val="21"/>
          <w:szCs w:val="21"/>
          <w:shd w:val="clear" w:color="auto" w:fill="1F1F1F"/>
          <w:lang w:eastAsia="zh-CN" w:bidi="ar"/>
        </w:rPr>
        <w:t>' %}"&gt;&lt;/a&gt;Log In&lt;/span&gt;</w:t>
      </w:r>
    </w:p>
    <w:p w14:paraId="342AD3C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6A9955"/>
          <w:sz w:val="21"/>
          <w:szCs w:val="21"/>
          <w:shd w:val="clear" w:color="auto" w:fill="1F1F1F"/>
          <w:lang w:eastAsia="zh-CN" w:bidi="ar"/>
        </w:rPr>
        <w:t>                             &lt;span class="</w:t>
      </w:r>
      <w:proofErr w:type="spellStart"/>
      <w:r>
        <w:rPr>
          <w:rFonts w:ascii="Consolas" w:eastAsia="Consolas" w:hAnsi="Consolas" w:cs="Consolas"/>
          <w:color w:val="6A9955"/>
          <w:sz w:val="21"/>
          <w:szCs w:val="21"/>
          <w:shd w:val="clear" w:color="auto" w:fill="1F1F1F"/>
          <w:lang w:eastAsia="zh-CN" w:bidi="ar"/>
        </w:rPr>
        <w:t>btn</w:t>
      </w:r>
      <w:proofErr w:type="spellEnd"/>
      <w:r>
        <w:rPr>
          <w:rFonts w:ascii="Consolas" w:eastAsia="Consolas" w:hAnsi="Consolas" w:cs="Consolas"/>
          <w:color w:val="6A9955"/>
          <w:sz w:val="21"/>
          <w:szCs w:val="21"/>
          <w:shd w:val="clear" w:color="auto" w:fill="1F1F1F"/>
          <w:lang w:eastAsia="zh-CN" w:bidi="ar"/>
        </w:rPr>
        <w:t>-text-two"&gt;Registered&lt;/span&gt; --&gt;</w:t>
      </w:r>
    </w:p>
    <w:p w14:paraId="6A0BE22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&lt;/button&gt; --&gt;</w:t>
      </w:r>
    </w:p>
    <w:p w14:paraId="64F07A2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"submit"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-success"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Login</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788A8DD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6707E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54ABDEF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"signup text-center 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Don't have an Account?</w:t>
      </w:r>
    </w:p>
    <w:p w14:paraId="6094AFD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url 'Signup' %}"</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Signup</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4329F73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3BFCB5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8CB806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20AFE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AC3659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151C4D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79C31DB0" w14:textId="77777777" w:rsidR="00216AE0" w:rsidRDefault="00216AE0">
      <w:pPr>
        <w:pStyle w:val="BodyText"/>
        <w:spacing w:before="2"/>
        <w:rPr>
          <w:sz w:val="29"/>
        </w:rPr>
      </w:pPr>
    </w:p>
    <w:p w14:paraId="4D56F295" w14:textId="77777777" w:rsidR="00216AE0" w:rsidRDefault="00000000">
      <w:pPr>
        <w:pStyle w:val="Heading1"/>
        <w:numPr>
          <w:ilvl w:val="2"/>
          <w:numId w:val="20"/>
        </w:numPr>
        <w:tabs>
          <w:tab w:val="left" w:pos="820"/>
          <w:tab w:val="left" w:pos="821"/>
        </w:tabs>
        <w:spacing w:before="0"/>
        <w:ind w:hanging="361"/>
      </w:pPr>
      <w:r>
        <w:rPr>
          <w:lang w:val="en-IN"/>
        </w:rPr>
        <w:t>register</w:t>
      </w:r>
      <w:r>
        <w:t>.</w:t>
      </w:r>
      <w:proofErr w:type="spellStart"/>
      <w:r>
        <w:rPr>
          <w:lang w:val="en-IN"/>
        </w:rPr>
        <w:t>ht</w:t>
      </w:r>
      <w:proofErr w:type="spellEnd"/>
      <w:r>
        <w:t>ml</w:t>
      </w:r>
    </w:p>
    <w:p w14:paraId="1BA50B8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25B82C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2585CCB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190C71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0D7600E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030DE32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initial-scale=1.0"</w:t>
      </w:r>
      <w:r>
        <w:rPr>
          <w:rFonts w:ascii="Consolas" w:eastAsia="Consolas" w:hAnsi="Consolas" w:cs="Consolas"/>
          <w:color w:val="808080"/>
          <w:sz w:val="21"/>
          <w:szCs w:val="21"/>
          <w:shd w:val="clear" w:color="auto" w:fill="1F1F1F"/>
          <w:lang w:eastAsia="zh-CN" w:bidi="ar"/>
        </w:rPr>
        <w:t>&gt;</w:t>
      </w:r>
    </w:p>
    <w:p w14:paraId="46CF45D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 - Registration Page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18B68B8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808080"/>
          <w:sz w:val="21"/>
          <w:szCs w:val="21"/>
          <w:shd w:val="clear" w:color="auto" w:fill="1F1F1F"/>
          <w:lang w:eastAsia="zh-CN" w:bidi="ar"/>
        </w:rPr>
        <w:t>&gt;</w:t>
      </w:r>
    </w:p>
    <w:p w14:paraId="2E132BF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w:t>
      </w:r>
      <w:r>
        <w:rPr>
          <w:rFonts w:ascii="Consolas" w:eastAsia="Consolas" w:hAnsi="Consolas" w:cs="Consolas"/>
          <w:color w:val="808080"/>
          <w:sz w:val="21"/>
          <w:szCs w:val="21"/>
          <w:shd w:val="clear" w:color="auto" w:fill="1F1F1F"/>
          <w:lang w:eastAsia="zh-CN" w:bidi="ar"/>
        </w:rPr>
        <w:t>&gt;</w:t>
      </w:r>
    </w:p>
    <w:p w14:paraId="308A2A2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/register.css' %}"</w:t>
      </w:r>
      <w:r>
        <w:rPr>
          <w:rFonts w:ascii="Consolas" w:eastAsia="Consolas" w:hAnsi="Consolas" w:cs="Consolas"/>
          <w:color w:val="808080"/>
          <w:sz w:val="21"/>
          <w:szCs w:val="21"/>
          <w:shd w:val="clear" w:color="auto" w:fill="1F1F1F"/>
          <w:lang w:eastAsia="zh-CN" w:bidi="ar"/>
        </w:rPr>
        <w:t>&gt;</w:t>
      </w:r>
    </w:p>
    <w:p w14:paraId="3F7FCC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24E725C7" w14:textId="77777777" w:rsidR="00216AE0" w:rsidRDefault="00216AE0">
      <w:pPr>
        <w:widowControl/>
        <w:shd w:val="clear" w:color="auto" w:fill="1F1F1F"/>
        <w:spacing w:line="285" w:lineRule="atLeast"/>
        <w:rPr>
          <w:rFonts w:ascii="Consolas" w:eastAsia="Consolas" w:hAnsi="Consolas" w:cs="Consolas"/>
          <w:color w:val="CCCCCC"/>
          <w:sz w:val="21"/>
          <w:szCs w:val="21"/>
        </w:rPr>
      </w:pPr>
    </w:p>
    <w:p w14:paraId="52A11B6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09A5560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26E1031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--&gt;</w:t>
      </w:r>
    </w:p>
    <w:p w14:paraId="2140289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 navbar-expand-lg fixed-top py-2"</w:t>
      </w:r>
      <w:r>
        <w:rPr>
          <w:rFonts w:ascii="Consolas" w:eastAsia="Consolas" w:hAnsi="Consolas" w:cs="Consolas"/>
          <w:color w:val="808080"/>
          <w:sz w:val="21"/>
          <w:szCs w:val="21"/>
          <w:shd w:val="clear" w:color="auto" w:fill="1F1F1F"/>
          <w:lang w:eastAsia="zh-CN" w:bidi="ar"/>
        </w:rPr>
        <w:t>&gt;</w:t>
      </w:r>
    </w:p>
    <w:p w14:paraId="35626B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1BD4E2A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51073D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1DBC85F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46C217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34C5F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43F284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49D760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'Home'%}"</w:t>
      </w:r>
      <w:r>
        <w:rPr>
          <w:rFonts w:ascii="Consolas" w:eastAsia="Consolas" w:hAnsi="Consolas" w:cs="Consolas"/>
          <w:color w:val="808080"/>
          <w:sz w:val="21"/>
          <w:szCs w:val="21"/>
          <w:shd w:val="clear" w:color="auto" w:fill="1F1F1F"/>
          <w:lang w:eastAsia="zh-CN" w:bidi="ar"/>
        </w:rPr>
        <w:t>&gt;</w:t>
      </w:r>
    </w:p>
    <w:p w14:paraId="66AFD85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p>
    <w:p w14:paraId="030A8D8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bi-skip-backward-fill"</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46E4D97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p>
    <w:p w14:paraId="5477D7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"M.5 3.5A.5.5 0 0 0 0 4v8a.5.5 0 0 0 1 0V8.753l6.267 3.636c.54.313 1.233-.066 1.233-.697v-2.94l6.267 3.636c.54.314 1.233-.065 1.233-.696V4.308c0-.63-.693-1.01-1.233-.696L8.5 7.248v-2.94c0-.63-.692-1.01-1.233-.696L1 7.248V4a.5.5 0 0 0-.5-.5z"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14A03EA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628F731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343E1F1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4E3B1C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CB4E9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368F6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7CD7305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Login container --&gt;</w:t>
      </w:r>
    </w:p>
    <w:p w14:paraId="6665F5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 login"</w:t>
      </w:r>
      <w:r>
        <w:rPr>
          <w:rFonts w:ascii="Consolas" w:eastAsia="Consolas" w:hAnsi="Consolas" w:cs="Consolas"/>
          <w:color w:val="808080"/>
          <w:sz w:val="21"/>
          <w:szCs w:val="21"/>
          <w:shd w:val="clear" w:color="auto" w:fill="1F1F1F"/>
          <w:lang w:eastAsia="zh-CN" w:bidi="ar"/>
        </w:rPr>
        <w:t>&gt;</w:t>
      </w:r>
    </w:p>
    <w:p w14:paraId="707910E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6F8A770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 col-12"</w:t>
      </w:r>
      <w:r>
        <w:rPr>
          <w:rFonts w:ascii="Consolas" w:eastAsia="Consolas" w:hAnsi="Consolas" w:cs="Consolas"/>
          <w:color w:val="808080"/>
          <w:sz w:val="21"/>
          <w:szCs w:val="21"/>
          <w:shd w:val="clear" w:color="auto" w:fill="1F1F1F"/>
          <w:lang w:eastAsia="zh-CN" w:bidi="ar"/>
        </w:rPr>
        <w:t>&gt;</w:t>
      </w:r>
    </w:p>
    <w:p w14:paraId="2E057D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"title text-center text-light"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Donor Registration</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23B3DF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img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'images/login-img.png' %}"</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alt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"Image for login page"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img</w:t>
      </w:r>
      <w:proofErr w:type="spellEnd"/>
      <w:r>
        <w:rPr>
          <w:rFonts w:ascii="Consolas" w:eastAsia="Consolas" w:hAnsi="Consolas" w:cs="Consolas"/>
          <w:color w:val="CE9178"/>
          <w:sz w:val="21"/>
          <w:szCs w:val="21"/>
          <w:shd w:val="clear" w:color="auto" w:fill="1F1F1F"/>
          <w:lang w:eastAsia="zh-CN" w:bidi="ar"/>
        </w:rPr>
        <w:t>-fluid"</w:t>
      </w:r>
      <w:r>
        <w:rPr>
          <w:rFonts w:ascii="Consolas" w:eastAsia="Consolas" w:hAnsi="Consolas" w:cs="Consolas"/>
          <w:color w:val="808080"/>
          <w:sz w:val="21"/>
          <w:szCs w:val="21"/>
          <w:shd w:val="clear" w:color="auto" w:fill="1F1F1F"/>
          <w:lang w:eastAsia="zh-CN" w:bidi="ar"/>
        </w:rPr>
        <w:t>&gt;</w:t>
      </w:r>
    </w:p>
    <w:p w14:paraId="467F95F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"d-flex flex-column"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808080"/>
          <w:sz w:val="21"/>
          <w:szCs w:val="21"/>
          <w:shd w:val="clear" w:color="auto" w:fill="1F1F1F"/>
          <w:lang w:eastAsia="zh-CN" w:bidi="ar"/>
        </w:rPr>
        <w:t>&gt;</w:t>
      </w:r>
    </w:p>
    <w:p w14:paraId="27A9D63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398BC4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messages %}</w:t>
      </w:r>
    </w:p>
    <w:p w14:paraId="41FEA8D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message in messages %}</w:t>
      </w:r>
    </w:p>
    <w:p w14:paraId="619FEC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 alert-{{</w:t>
      </w:r>
      <w:proofErr w:type="spellStart"/>
      <w:proofErr w:type="gramStart"/>
      <w:r>
        <w:rPr>
          <w:rFonts w:ascii="Consolas" w:eastAsia="Consolas" w:hAnsi="Consolas" w:cs="Consolas"/>
          <w:color w:val="CE9178"/>
          <w:sz w:val="21"/>
          <w:szCs w:val="21"/>
          <w:shd w:val="clear" w:color="auto" w:fill="1F1F1F"/>
          <w:lang w:eastAsia="zh-CN" w:bidi="ar"/>
        </w:rPr>
        <w:t>message.tags</w:t>
      </w:r>
      <w:proofErr w:type="spellEnd"/>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F2E19D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{{message}}</w:t>
      </w:r>
    </w:p>
    <w:p w14:paraId="36A306E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274CC10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w:t>
      </w:r>
    </w:p>
    <w:p w14:paraId="4696261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 %}</w:t>
      </w:r>
    </w:p>
    <w:p w14:paraId="093F7C6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nameGroup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394123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Full Name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28AEA6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Full 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664F038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04810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emailGroup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7AA845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Email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13A371D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Email Id"</w:t>
      </w:r>
    </w:p>
    <w:p w14:paraId="00533FD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14C4E2D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03E18E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genderGroup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94D7DB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"gender"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Gender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3CDC72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"gender"</w:t>
      </w:r>
      <w:r>
        <w:rPr>
          <w:rFonts w:ascii="Consolas" w:eastAsia="Consolas" w:hAnsi="Consolas" w:cs="Consolas"/>
          <w:color w:val="808080"/>
          <w:sz w:val="21"/>
          <w:szCs w:val="21"/>
          <w:shd w:val="clear" w:color="auto" w:fill="1F1F1F"/>
          <w:lang w:eastAsia="zh-CN" w:bidi="ar"/>
        </w:rPr>
        <w:t>&gt;</w:t>
      </w:r>
    </w:p>
    <w:p w14:paraId="7020977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"radio"</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"gender"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"male"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"male"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checked</w:t>
      </w:r>
      <w:r>
        <w:rPr>
          <w:rFonts w:ascii="Consolas" w:eastAsia="Consolas" w:hAnsi="Consolas" w:cs="Consolas"/>
          <w:color w:val="808080"/>
          <w:sz w:val="21"/>
          <w:szCs w:val="21"/>
          <w:shd w:val="clear" w:color="auto" w:fill="1F1F1F"/>
          <w:lang w:eastAsia="zh-CN" w:bidi="ar"/>
        </w:rPr>
        <w:t>&gt;</w:t>
      </w:r>
    </w:p>
    <w:p w14:paraId="2D5FDF0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"male"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Male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51FC53A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"radio"</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"gender"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"female"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"female"</w:t>
      </w:r>
      <w:r>
        <w:rPr>
          <w:rFonts w:ascii="Consolas" w:eastAsia="Consolas" w:hAnsi="Consolas" w:cs="Consolas"/>
          <w:color w:val="808080"/>
          <w:sz w:val="21"/>
          <w:szCs w:val="21"/>
          <w:shd w:val="clear" w:color="auto" w:fill="1F1F1F"/>
          <w:lang w:eastAsia="zh-CN" w:bidi="ar"/>
        </w:rPr>
        <w:t>&gt;</w:t>
      </w:r>
    </w:p>
    <w:p w14:paraId="58212E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"female"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Female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0C10ADC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"radio"</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"gender"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"others"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"others"</w:t>
      </w:r>
      <w:r>
        <w:rPr>
          <w:rFonts w:ascii="Consolas" w:eastAsia="Consolas" w:hAnsi="Consolas" w:cs="Consolas"/>
          <w:color w:val="808080"/>
          <w:sz w:val="21"/>
          <w:szCs w:val="21"/>
          <w:shd w:val="clear" w:color="auto" w:fill="1F1F1F"/>
          <w:lang w:eastAsia="zh-CN" w:bidi="ar"/>
        </w:rPr>
        <w:t>&gt;</w:t>
      </w:r>
    </w:p>
    <w:p w14:paraId="76E79A0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"others"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Others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2E0D36F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p>
    <w:p w14:paraId="4C01962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73E9ADB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bloodGroupm</w:t>
      </w:r>
      <w:proofErr w:type="spellEnd"/>
      <w:r>
        <w:rPr>
          <w:rFonts w:ascii="Consolas" w:eastAsia="Consolas" w:hAnsi="Consolas" w:cs="Consolas"/>
          <w:color w:val="CE9178"/>
          <w:sz w:val="21"/>
          <w:szCs w:val="21"/>
          <w:shd w:val="clear" w:color="auto" w:fill="1F1F1F"/>
          <w:lang w:eastAsia="zh-CN" w:bidi="ar"/>
        </w:rPr>
        <w:t xml:space="preserve"> text-left"</w:t>
      </w:r>
      <w:r>
        <w:rPr>
          <w:rFonts w:ascii="Consolas" w:eastAsia="Consolas" w:hAnsi="Consolas" w:cs="Consolas"/>
          <w:color w:val="808080"/>
          <w:sz w:val="21"/>
          <w:szCs w:val="21"/>
          <w:shd w:val="clear" w:color="auto" w:fill="1F1F1F"/>
          <w:lang w:eastAsia="zh-CN" w:bidi="ar"/>
        </w:rPr>
        <w:t>&gt;</w:t>
      </w:r>
    </w:p>
    <w:p w14:paraId="66B9CF4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Blood Group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015268A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5185CAE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Blood Group</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14C5B9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06BBC3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4020AF6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40F69E7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02A5DE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46127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1E356FB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30C3A0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71B7B1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444CB7B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4E31642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7DB236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"dob"</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Date of Birth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0CEAD37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"dob"</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"dob"</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27BFE91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85D84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stateGroup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6AFF8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State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7DCA7C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onchange</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proofErr w:type="gramStart"/>
      <w:r>
        <w:rPr>
          <w:rFonts w:ascii="Consolas" w:eastAsia="Consolas" w:hAnsi="Consolas" w:cs="Consolas"/>
          <w:color w:val="DCDCAA"/>
          <w:sz w:val="21"/>
          <w:szCs w:val="21"/>
          <w:shd w:val="clear" w:color="auto" w:fill="1F1F1F"/>
          <w:lang w:eastAsia="zh-CN" w:bidi="ar"/>
        </w:rPr>
        <w:t>loadDistrict</w:t>
      </w:r>
      <w:proofErr w:type="spellEnd"/>
      <w:r>
        <w:rPr>
          <w:rFonts w:ascii="Consolas" w:eastAsia="Consolas" w:hAnsi="Consolas" w:cs="Consolas"/>
          <w:color w:val="CE9178"/>
          <w:sz w:val="21"/>
          <w:szCs w:val="21"/>
          <w:shd w:val="clear" w:color="auto" w:fill="1F1F1F"/>
          <w:lang w:eastAsia="zh-CN" w:bidi="ar"/>
        </w:rPr>
        <w:t>(</w:t>
      </w:r>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71D6B5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State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1EACA2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5FD3BF0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95516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disGroup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03A451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inputDistrict</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City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679283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"city"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inputDistrict</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808080"/>
          <w:sz w:val="21"/>
          <w:szCs w:val="21"/>
          <w:shd w:val="clear" w:color="auto" w:fill="1F1F1F"/>
          <w:lang w:eastAsia="zh-CN" w:bidi="ar"/>
        </w:rPr>
        <w:t>&gt;</w:t>
      </w:r>
    </w:p>
    <w:p w14:paraId="3108D4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City</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3AC4326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13CF9E3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1EF5B8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addressGrp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3B92D7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"address"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Address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021114E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"address"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"address"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cols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"35"</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rows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808080"/>
          <w:sz w:val="21"/>
          <w:szCs w:val="21"/>
          <w:shd w:val="clear" w:color="auto" w:fill="1F1F1F"/>
          <w:lang w:eastAsia="zh-CN" w:bidi="ar"/>
        </w:rPr>
        <w:t>&gt;</w:t>
      </w:r>
    </w:p>
    <w:p w14:paraId="645CAFD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2D3EDC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phGroup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756E8F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phNo</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Contact Number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C34A34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phNo</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phNo</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Contact Number"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p>
    <w:p w14:paraId="1A698AB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808080"/>
          <w:sz w:val="21"/>
          <w:szCs w:val="21"/>
          <w:shd w:val="clear" w:color="auto" w:fill="1F1F1F"/>
          <w:lang w:eastAsia="zh-CN" w:bidi="ar"/>
        </w:rPr>
        <w:t>&gt;</w:t>
      </w:r>
    </w:p>
    <w:p w14:paraId="5DFAEB0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7E17BBB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comment %}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F88661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Choose Your photo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5EC0824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"file"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"photo"</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"photo"</w:t>
      </w:r>
      <w:r>
        <w:rPr>
          <w:rFonts w:ascii="Consolas" w:eastAsia="Consolas" w:hAnsi="Consolas" w:cs="Consolas"/>
          <w:color w:val="808080"/>
          <w:sz w:val="21"/>
          <w:szCs w:val="21"/>
          <w:shd w:val="clear" w:color="auto" w:fill="1F1F1F"/>
          <w:lang w:eastAsia="zh-CN" w:bidi="ar"/>
        </w:rPr>
        <w:t>&gt;</w:t>
      </w:r>
    </w:p>
    <w:p w14:paraId="1A51B6A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endcomment</w:t>
      </w:r>
      <w:proofErr w:type="spellEnd"/>
      <w:r>
        <w:rPr>
          <w:rFonts w:ascii="Consolas" w:eastAsia="Consolas" w:hAnsi="Consolas" w:cs="Consolas"/>
          <w:color w:val="CCCCCC"/>
          <w:sz w:val="21"/>
          <w:szCs w:val="21"/>
          <w:shd w:val="clear" w:color="auto" w:fill="1F1F1F"/>
          <w:lang w:eastAsia="zh-CN" w:bidi="ar"/>
        </w:rPr>
        <w:t xml:space="preserve"> %}</w:t>
      </w:r>
    </w:p>
    <w:p w14:paraId="4BD80F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termsGroup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AC8901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"checkbox"</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"terms"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"terms"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3B4CCA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"terms"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 my-3"</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I Accept to be a </w:t>
      </w:r>
      <w:proofErr w:type="spellStart"/>
      <w:r>
        <w:rPr>
          <w:rFonts w:ascii="Consolas" w:eastAsia="Consolas" w:hAnsi="Consolas" w:cs="Consolas"/>
          <w:color w:val="CCCCCC"/>
          <w:sz w:val="21"/>
          <w:szCs w:val="21"/>
          <w:shd w:val="clear" w:color="auto" w:fill="1F1F1F"/>
          <w:lang w:eastAsia="zh-CN" w:bidi="ar"/>
        </w:rPr>
        <w:t>Volutary</w:t>
      </w:r>
      <w:proofErr w:type="spellEnd"/>
      <w:r>
        <w:rPr>
          <w:rFonts w:ascii="Consolas" w:eastAsia="Consolas" w:hAnsi="Consolas" w:cs="Consolas"/>
          <w:color w:val="CCCCCC"/>
          <w:sz w:val="21"/>
          <w:szCs w:val="21"/>
          <w:shd w:val="clear" w:color="auto" w:fill="1F1F1F"/>
          <w:lang w:eastAsia="zh-CN" w:bidi="ar"/>
        </w:rPr>
        <w:t xml:space="preserve"> Donor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0BF8CC4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2C27C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"submit"</w:t>
      </w:r>
      <w:r>
        <w:rPr>
          <w:rFonts w:ascii="Consolas" w:eastAsia="Consolas" w:hAnsi="Consolas" w:cs="Consolas"/>
          <w:color w:val="808080"/>
          <w:sz w:val="21"/>
          <w:szCs w:val="21"/>
          <w:shd w:val="clear" w:color="auto" w:fill="1F1F1F"/>
          <w:lang w:eastAsia="zh-CN" w:bidi="ar"/>
        </w:rPr>
        <w:t>&gt;</w:t>
      </w:r>
    </w:p>
    <w:p w14:paraId="5A3E05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-text-one"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Register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p>
    <w:p w14:paraId="185D557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&lt;span class="</w:t>
      </w:r>
      <w:proofErr w:type="spellStart"/>
      <w:r>
        <w:rPr>
          <w:rFonts w:ascii="Consolas" w:eastAsia="Consolas" w:hAnsi="Consolas" w:cs="Consolas"/>
          <w:color w:val="6A9955"/>
          <w:sz w:val="21"/>
          <w:szCs w:val="21"/>
          <w:shd w:val="clear" w:color="auto" w:fill="1F1F1F"/>
          <w:lang w:eastAsia="zh-CN" w:bidi="ar"/>
        </w:rPr>
        <w:t>btn</w:t>
      </w:r>
      <w:proofErr w:type="spellEnd"/>
      <w:r>
        <w:rPr>
          <w:rFonts w:ascii="Consolas" w:eastAsia="Consolas" w:hAnsi="Consolas" w:cs="Consolas"/>
          <w:color w:val="6A9955"/>
          <w:sz w:val="21"/>
          <w:szCs w:val="21"/>
          <w:shd w:val="clear" w:color="auto" w:fill="1F1F1F"/>
          <w:lang w:eastAsia="zh-CN" w:bidi="ar"/>
        </w:rPr>
        <w:t>-text-two"&gt;Registered&lt;/span&gt; --&gt;</w:t>
      </w:r>
    </w:p>
    <w:p w14:paraId="4FA402C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620A881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4914D73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F913D8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1F2817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section</w:t>
      </w:r>
      <w:r>
        <w:rPr>
          <w:rFonts w:ascii="Consolas" w:eastAsia="Consolas" w:hAnsi="Consolas" w:cs="Consolas"/>
          <w:color w:val="808080"/>
          <w:sz w:val="21"/>
          <w:szCs w:val="21"/>
          <w:shd w:val="clear" w:color="auto" w:fill="1F1F1F"/>
          <w:lang w:eastAsia="zh-CN" w:bidi="ar"/>
        </w:rPr>
        <w:t>&gt;</w:t>
      </w:r>
    </w:p>
    <w:p w14:paraId="0F5DA42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166E16B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/bootstrap.min.js'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186997E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25F5990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6A9955"/>
          <w:sz w:val="21"/>
          <w:szCs w:val="21"/>
          <w:shd w:val="clear" w:color="auto" w:fill="1F1F1F"/>
          <w:lang w:eastAsia="zh-CN" w:bidi="ar"/>
        </w:rPr>
        <w:t>// initialization for loader</w:t>
      </w:r>
    </w:p>
    <w:p w14:paraId="59FCF4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let</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querySelector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D4D4D4"/>
          <w:sz w:val="21"/>
          <w:szCs w:val="21"/>
          <w:shd w:val="clear" w:color="auto" w:fill="1F1F1F"/>
          <w:lang w:eastAsia="zh-CN" w:bidi="ar"/>
        </w:rPr>
        <w:t>);</w:t>
      </w:r>
    </w:p>
    <w:p w14:paraId="5849BEA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window</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addEventListener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"load"</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=&gt;</w:t>
      </w:r>
      <w:r>
        <w:rPr>
          <w:rFonts w:ascii="Consolas" w:eastAsia="Consolas" w:hAnsi="Consolas" w:cs="Consolas"/>
          <w:color w:val="D4D4D4"/>
          <w:sz w:val="21"/>
          <w:szCs w:val="21"/>
          <w:shd w:val="clear" w:color="auto" w:fill="1F1F1F"/>
          <w:lang w:eastAsia="zh-CN" w:bidi="ar"/>
        </w:rPr>
        <w:t xml:space="preserve"> {</w:t>
      </w:r>
    </w:p>
    <w:p w14:paraId="2023479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D4D4D4"/>
          <w:sz w:val="21"/>
          <w:szCs w:val="21"/>
          <w:shd w:val="clear" w:color="auto" w:fill="1F1F1F"/>
          <w:lang w:eastAsia="zh-CN" w:bidi="ar"/>
        </w:rPr>
        <w:t>;</w:t>
      </w:r>
    </w:p>
    <w:p w14:paraId="047E0D3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p>
    <w:p w14:paraId="72CD30D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44D7CE1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/register.js'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26096F4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52FE5EAA" w14:textId="354713E2"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628D7339" w14:textId="77777777" w:rsidR="001D11CB" w:rsidRDefault="001D11CB" w:rsidP="001D11CB">
      <w:pPr>
        <w:pStyle w:val="BodyText"/>
        <w:tabs>
          <w:tab w:val="left" w:pos="420"/>
        </w:tabs>
        <w:rPr>
          <w:b/>
          <w:bCs/>
          <w:sz w:val="36"/>
          <w:szCs w:val="36"/>
          <w:lang w:val="en-IN"/>
        </w:rPr>
      </w:pPr>
    </w:p>
    <w:p w14:paraId="3FF10645" w14:textId="77777777" w:rsidR="001D11CB" w:rsidRDefault="001D11CB" w:rsidP="001D11CB">
      <w:pPr>
        <w:pStyle w:val="BodyText"/>
        <w:tabs>
          <w:tab w:val="left" w:pos="420"/>
        </w:tabs>
        <w:rPr>
          <w:b/>
          <w:bCs/>
          <w:sz w:val="36"/>
          <w:szCs w:val="36"/>
          <w:lang w:val="en-IN"/>
        </w:rPr>
      </w:pPr>
    </w:p>
    <w:p w14:paraId="01A47043" w14:textId="77777777" w:rsidR="001D11CB" w:rsidRDefault="001D11CB" w:rsidP="001D11CB">
      <w:pPr>
        <w:pStyle w:val="BodyText"/>
        <w:tabs>
          <w:tab w:val="left" w:pos="420"/>
        </w:tabs>
        <w:rPr>
          <w:b/>
          <w:bCs/>
          <w:sz w:val="36"/>
          <w:szCs w:val="36"/>
          <w:lang w:val="en-IN"/>
        </w:rPr>
      </w:pPr>
    </w:p>
    <w:p w14:paraId="323898AC" w14:textId="77777777" w:rsidR="001D11CB" w:rsidRDefault="001D11CB" w:rsidP="001D11CB">
      <w:pPr>
        <w:pStyle w:val="BodyText"/>
        <w:tabs>
          <w:tab w:val="left" w:pos="420"/>
        </w:tabs>
        <w:rPr>
          <w:b/>
          <w:bCs/>
          <w:sz w:val="36"/>
          <w:szCs w:val="36"/>
          <w:lang w:val="en-IN"/>
        </w:rPr>
      </w:pPr>
    </w:p>
    <w:p w14:paraId="03828D3B" w14:textId="347972DF" w:rsidR="00216AE0" w:rsidRDefault="00000000" w:rsidP="001D11CB">
      <w:pPr>
        <w:pStyle w:val="BodyText"/>
        <w:numPr>
          <w:ilvl w:val="0"/>
          <w:numId w:val="27"/>
        </w:numPr>
        <w:tabs>
          <w:tab w:val="left" w:pos="420"/>
        </w:tabs>
        <w:rPr>
          <w:b/>
          <w:bCs/>
          <w:sz w:val="36"/>
          <w:szCs w:val="36"/>
          <w:lang w:val="en-IN"/>
        </w:rPr>
      </w:pPr>
      <w:r>
        <w:rPr>
          <w:b/>
          <w:bCs/>
          <w:sz w:val="36"/>
          <w:szCs w:val="36"/>
          <w:lang w:val="en-IN"/>
        </w:rPr>
        <w:lastRenderedPageBreak/>
        <w:t>forget.html</w:t>
      </w:r>
    </w:p>
    <w:p w14:paraId="4270D25F" w14:textId="77777777" w:rsidR="00216AE0" w:rsidRDefault="00216AE0">
      <w:pPr>
        <w:pStyle w:val="BodyText"/>
        <w:rPr>
          <w:b/>
          <w:bCs/>
          <w:sz w:val="36"/>
          <w:szCs w:val="36"/>
          <w:lang w:val="en-IN"/>
        </w:rPr>
      </w:pPr>
    </w:p>
    <w:p w14:paraId="7D435A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1BEE38B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1D028E7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61F1CE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72A3B46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0D4DF83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initial-scale=1.0"</w:t>
      </w:r>
      <w:r>
        <w:rPr>
          <w:rFonts w:ascii="Consolas" w:eastAsia="Consolas" w:hAnsi="Consolas" w:cs="Consolas"/>
          <w:color w:val="808080"/>
          <w:sz w:val="21"/>
          <w:szCs w:val="21"/>
          <w:shd w:val="clear" w:color="auto" w:fill="1F1F1F"/>
          <w:lang w:eastAsia="zh-CN" w:bidi="ar"/>
        </w:rPr>
        <w:t>&gt;</w:t>
      </w:r>
    </w:p>
    <w:p w14:paraId="0338336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Forget Password - 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1E1956C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 %}"</w:t>
      </w:r>
      <w:r>
        <w:rPr>
          <w:rFonts w:ascii="Consolas" w:eastAsia="Consolas" w:hAnsi="Consolas" w:cs="Consolas"/>
          <w:color w:val="808080"/>
          <w:sz w:val="21"/>
          <w:szCs w:val="21"/>
          <w:shd w:val="clear" w:color="auto" w:fill="1F1F1F"/>
          <w:lang w:eastAsia="zh-CN" w:bidi="ar"/>
        </w:rPr>
        <w:t>&gt;</w:t>
      </w:r>
    </w:p>
    <w:p w14:paraId="4D21FD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808080"/>
          <w:sz w:val="21"/>
          <w:szCs w:val="21"/>
          <w:shd w:val="clear" w:color="auto" w:fill="1F1F1F"/>
          <w:lang w:eastAsia="zh-CN" w:bidi="ar"/>
        </w:rPr>
        <w:t>&gt;</w:t>
      </w:r>
    </w:p>
    <w:p w14:paraId="2C075B7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/signup.css' %}"</w:t>
      </w:r>
      <w:r>
        <w:rPr>
          <w:rFonts w:ascii="Consolas" w:eastAsia="Consolas" w:hAnsi="Consolas" w:cs="Consolas"/>
          <w:color w:val="808080"/>
          <w:sz w:val="21"/>
          <w:szCs w:val="21"/>
          <w:shd w:val="clear" w:color="auto" w:fill="1F1F1F"/>
          <w:lang w:eastAsia="zh-CN" w:bidi="ar"/>
        </w:rPr>
        <w:t>&gt;</w:t>
      </w:r>
    </w:p>
    <w:p w14:paraId="314BB12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3FD7FA5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5BAC896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5209A3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Start --&gt;</w:t>
      </w:r>
    </w:p>
    <w:p w14:paraId="4EC95A1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 navbar-expand-lg fixed-top py-2"</w:t>
      </w:r>
      <w:r>
        <w:rPr>
          <w:rFonts w:ascii="Consolas" w:eastAsia="Consolas" w:hAnsi="Consolas" w:cs="Consolas"/>
          <w:color w:val="808080"/>
          <w:sz w:val="21"/>
          <w:szCs w:val="21"/>
          <w:shd w:val="clear" w:color="auto" w:fill="1F1F1F"/>
          <w:lang w:eastAsia="zh-CN" w:bidi="ar"/>
        </w:rPr>
        <w:t>&gt;</w:t>
      </w:r>
    </w:p>
    <w:p w14:paraId="1D91247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64304DA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2C2005D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638DD55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533E2D3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135983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6C0A3A4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5F6A82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'Home'%}"</w:t>
      </w:r>
      <w:r>
        <w:rPr>
          <w:rFonts w:ascii="Consolas" w:eastAsia="Consolas" w:hAnsi="Consolas" w:cs="Consolas"/>
          <w:color w:val="808080"/>
          <w:sz w:val="21"/>
          <w:szCs w:val="21"/>
          <w:shd w:val="clear" w:color="auto" w:fill="1F1F1F"/>
          <w:lang w:eastAsia="zh-CN" w:bidi="ar"/>
        </w:rPr>
        <w:t>&gt;</w:t>
      </w:r>
    </w:p>
    <w:p w14:paraId="142F418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p>
    <w:p w14:paraId="73F1C54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bi-skip-backward-fill"</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1D2A7B4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p>
    <w:p w14:paraId="01C8331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"M.5 3.5A.5.5 0 0 0 0 4v8a.5.5 0 0 0 1 0V8.753l6.267 3.636c.54.313 1.233-.066 1.233-.697v-2.94l6.267 3.636c.54.314 1.233-.065 1.233-.696V4.308c0-.63-.693-1.01-1.233-.696L8.5 7.248v-2.94c0-.63-.692-1.01-1.233-.696L1 7.248V4a.5.5 0 0 0-.5-.5z"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785C496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0778C4A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3F1DB33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7170BEF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D5BB55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249BFA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324B12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End --&gt;</w:t>
      </w:r>
    </w:p>
    <w:p w14:paraId="05075F1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"container </w:t>
      </w:r>
      <w:proofErr w:type="spellStart"/>
      <w:r>
        <w:rPr>
          <w:rFonts w:ascii="Consolas" w:eastAsia="Consolas" w:hAnsi="Consolas" w:cs="Consolas"/>
          <w:color w:val="CE9178"/>
          <w:sz w:val="21"/>
          <w:szCs w:val="21"/>
          <w:shd w:val="clear" w:color="auto" w:fill="1F1F1F"/>
          <w:lang w:eastAsia="zh-CN" w:bidi="ar"/>
        </w:rPr>
        <w:t>requestContainer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6D7C04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1DF87C9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"col col-12 d-flex </w:t>
      </w:r>
      <w:proofErr w:type="spellStart"/>
      <w:r>
        <w:rPr>
          <w:rFonts w:ascii="Consolas" w:eastAsia="Consolas" w:hAnsi="Consolas" w:cs="Consolas"/>
          <w:color w:val="CE9178"/>
          <w:sz w:val="21"/>
          <w:szCs w:val="21"/>
          <w:shd w:val="clear" w:color="auto" w:fill="1F1F1F"/>
          <w:lang w:eastAsia="zh-CN" w:bidi="ar"/>
        </w:rPr>
        <w:t>d-flex</w:t>
      </w:r>
      <w:proofErr w:type="spellEnd"/>
      <w:r>
        <w:rPr>
          <w:rFonts w:ascii="Consolas" w:eastAsia="Consolas" w:hAnsi="Consolas" w:cs="Consolas"/>
          <w:color w:val="CE9178"/>
          <w:sz w:val="21"/>
          <w:szCs w:val="21"/>
          <w:shd w:val="clear" w:color="auto" w:fill="1F1F1F"/>
          <w:lang w:eastAsia="zh-CN" w:bidi="ar"/>
        </w:rPr>
        <w:t xml:space="preserve"> flex-column"</w:t>
      </w:r>
      <w:r>
        <w:rPr>
          <w:rFonts w:ascii="Consolas" w:eastAsia="Consolas" w:hAnsi="Consolas" w:cs="Consolas"/>
          <w:color w:val="808080"/>
          <w:sz w:val="21"/>
          <w:szCs w:val="21"/>
          <w:shd w:val="clear" w:color="auto" w:fill="1F1F1F"/>
          <w:lang w:eastAsia="zh-CN" w:bidi="ar"/>
        </w:rPr>
        <w:t>&gt;</w:t>
      </w:r>
    </w:p>
    <w:p w14:paraId="60CFD4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"title text-center"</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Forget </w:t>
      </w:r>
      <w:proofErr w:type="gramStart"/>
      <w:r>
        <w:rPr>
          <w:rFonts w:ascii="Consolas" w:eastAsia="Consolas" w:hAnsi="Consolas" w:cs="Consolas"/>
          <w:color w:val="CCCCCC"/>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2026FF3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808080"/>
          <w:sz w:val="21"/>
          <w:szCs w:val="21"/>
          <w:shd w:val="clear" w:color="auto" w:fill="1F1F1F"/>
          <w:lang w:eastAsia="zh-CN" w:bidi="ar"/>
        </w:rPr>
        <w:t>&gt;</w:t>
      </w:r>
    </w:p>
    <w:p w14:paraId="131A2A1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6DCD7BE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messages %}</w:t>
      </w:r>
    </w:p>
    <w:p w14:paraId="7F17856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message in messages %}</w:t>
      </w:r>
    </w:p>
    <w:p w14:paraId="44652E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 alert-{{</w:t>
      </w:r>
      <w:proofErr w:type="spellStart"/>
      <w:proofErr w:type="gramStart"/>
      <w:r>
        <w:rPr>
          <w:rFonts w:ascii="Consolas" w:eastAsia="Consolas" w:hAnsi="Consolas" w:cs="Consolas"/>
          <w:color w:val="CE9178"/>
          <w:sz w:val="21"/>
          <w:szCs w:val="21"/>
          <w:shd w:val="clear" w:color="auto" w:fill="1F1F1F"/>
          <w:lang w:eastAsia="zh-CN" w:bidi="ar"/>
        </w:rPr>
        <w:t>message.tags</w:t>
      </w:r>
      <w:proofErr w:type="spellEnd"/>
      <w:proofErr w:type="gramEnd"/>
      <w:r>
        <w:rPr>
          <w:rFonts w:ascii="Consolas" w:eastAsia="Consolas" w:hAnsi="Consolas" w:cs="Consolas"/>
          <w:color w:val="CE9178"/>
          <w:sz w:val="21"/>
          <w:szCs w:val="21"/>
          <w:shd w:val="clear" w:color="auto" w:fill="1F1F1F"/>
          <w:lang w:eastAsia="zh-CN" w:bidi="ar"/>
        </w:rPr>
        <w:t>}} my-2"</w:t>
      </w:r>
      <w:r>
        <w:rPr>
          <w:rFonts w:ascii="Consolas" w:eastAsia="Consolas" w:hAnsi="Consolas" w:cs="Consolas"/>
          <w:color w:val="808080"/>
          <w:sz w:val="21"/>
          <w:szCs w:val="21"/>
          <w:shd w:val="clear" w:color="auto" w:fill="1F1F1F"/>
          <w:lang w:eastAsia="zh-CN" w:bidi="ar"/>
        </w:rPr>
        <w:t>&gt;</w:t>
      </w:r>
    </w:p>
    <w:p w14:paraId="78C760E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{{message}}</w:t>
      </w:r>
    </w:p>
    <w:p w14:paraId="13DDF12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4478969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 </w:t>
      </w:r>
    </w:p>
    <w:p w14:paraId="6135241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 %}</w:t>
      </w:r>
    </w:p>
    <w:p w14:paraId="4EB7A5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UsernameGroup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764ABED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login_details</w:t>
      </w:r>
      <w:proofErr w:type="spellEnd"/>
      <w:r>
        <w:rPr>
          <w:rFonts w:ascii="Consolas" w:eastAsia="Consolas" w:hAnsi="Consolas" w:cs="Consolas"/>
          <w:color w:val="CE9178"/>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Username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C8757D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"Enter your </w:t>
      </w:r>
      <w:proofErr w:type="spellStart"/>
      <w:r>
        <w:rPr>
          <w:rFonts w:ascii="Consolas" w:eastAsia="Consolas" w:hAnsi="Consolas" w:cs="Consolas"/>
          <w:color w:val="CE9178"/>
          <w:sz w:val="21"/>
          <w:szCs w:val="21"/>
          <w:shd w:val="clear" w:color="auto" w:fill="1F1F1F"/>
          <w:lang w:eastAsia="zh-CN" w:bidi="ar"/>
        </w:rPr>
        <w:t>UserName</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p>
    <w:p w14:paraId="5F413C4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64B1541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1F3E55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emailGroup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04B17B5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Email Id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7D6934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"email"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Email Id"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p>
    <w:p w14:paraId="6DDDCCB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7104BFE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E42AA3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passwordGroup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E886A0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Password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12585FE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your Password"</w:t>
      </w:r>
    </w:p>
    <w:p w14:paraId="636477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20581E2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F8A6E9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confirmpasswordGroup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CC1E40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confirmpassword</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confirmpassword</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Confirm Password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555077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"password"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Conpassword</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Conpassword</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"Re-Type your password"</w:t>
      </w:r>
    </w:p>
    <w:p w14:paraId="4A0BC81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41087AE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7D604B4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-success"</w:t>
      </w:r>
      <w:r>
        <w:rPr>
          <w:rFonts w:ascii="Consolas" w:eastAsia="Consolas" w:hAnsi="Consolas" w:cs="Consolas"/>
          <w:color w:val="808080"/>
          <w:sz w:val="21"/>
          <w:szCs w:val="21"/>
          <w:shd w:val="clear" w:color="auto" w:fill="1F1F1F"/>
          <w:lang w:eastAsia="zh-CN" w:bidi="ar"/>
        </w:rPr>
        <w:t>&gt;</w:t>
      </w:r>
    </w:p>
    <w:p w14:paraId="7235E9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-text-one"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Change Password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p>
    <w:p w14:paraId="194D5D3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47FE4AE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018CF2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8F84ED1" w14:textId="3965983D"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8F4A62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C969F3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/bootstrap.min.js'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96645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33849DB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6A9955"/>
          <w:sz w:val="21"/>
          <w:szCs w:val="21"/>
          <w:shd w:val="clear" w:color="auto" w:fill="1F1F1F"/>
          <w:lang w:eastAsia="zh-CN" w:bidi="ar"/>
        </w:rPr>
        <w:t>// initialization for loader</w:t>
      </w:r>
    </w:p>
    <w:p w14:paraId="661D2D96" w14:textId="664F165C" w:rsidR="00216AE0" w:rsidRPr="001D11CB" w:rsidRDefault="00000000" w:rsidP="001D11CB">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let</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querySelector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D4D4D4"/>
          <w:sz w:val="21"/>
          <w:szCs w:val="21"/>
          <w:shd w:val="clear" w:color="auto" w:fill="1F1F1F"/>
          <w:lang w:eastAsia="zh-CN" w:bidi="ar"/>
        </w:rPr>
        <w:t>);</w:t>
      </w:r>
    </w:p>
    <w:p w14:paraId="086AC3B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window</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addEventListener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"load"</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=&gt;</w:t>
      </w:r>
      <w:r>
        <w:rPr>
          <w:rFonts w:ascii="Consolas" w:eastAsia="Consolas" w:hAnsi="Consolas" w:cs="Consolas"/>
          <w:color w:val="D4D4D4"/>
          <w:sz w:val="21"/>
          <w:szCs w:val="21"/>
          <w:shd w:val="clear" w:color="auto" w:fill="1F1F1F"/>
          <w:lang w:eastAsia="zh-CN" w:bidi="ar"/>
        </w:rPr>
        <w:t xml:space="preserve"> {</w:t>
      </w:r>
    </w:p>
    <w:p w14:paraId="02E3EC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D4D4D4"/>
          <w:sz w:val="21"/>
          <w:szCs w:val="21"/>
          <w:shd w:val="clear" w:color="auto" w:fill="1F1F1F"/>
          <w:lang w:eastAsia="zh-CN" w:bidi="ar"/>
        </w:rPr>
        <w:t>;</w:t>
      </w:r>
    </w:p>
    <w:p w14:paraId="7CEEDF2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p>
    <w:p w14:paraId="72F2FC2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6EC0958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6D350D6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2750B6B0" w14:textId="77777777" w:rsidR="00216AE0" w:rsidRDefault="00216AE0">
      <w:pPr>
        <w:pStyle w:val="BodyText"/>
        <w:rPr>
          <w:b/>
          <w:bCs/>
          <w:sz w:val="36"/>
          <w:szCs w:val="36"/>
          <w:lang w:val="en-IN"/>
        </w:rPr>
      </w:pPr>
    </w:p>
    <w:p w14:paraId="5E7D384E" w14:textId="77777777" w:rsidR="00216AE0" w:rsidRDefault="00000000">
      <w:pPr>
        <w:pStyle w:val="BodyText"/>
        <w:numPr>
          <w:ilvl w:val="0"/>
          <w:numId w:val="22"/>
        </w:numPr>
        <w:rPr>
          <w:b/>
          <w:bCs/>
          <w:sz w:val="36"/>
          <w:szCs w:val="36"/>
          <w:lang w:val="en-IN"/>
        </w:rPr>
      </w:pPr>
      <w:r>
        <w:rPr>
          <w:b/>
          <w:bCs/>
          <w:sz w:val="36"/>
          <w:szCs w:val="36"/>
          <w:lang w:val="en-IN"/>
        </w:rPr>
        <w:t>Request.html</w:t>
      </w:r>
    </w:p>
    <w:p w14:paraId="04E5F54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04FFA90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5F04D55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778B22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4C58978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7DBA09C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initial-scale=1.0"</w:t>
      </w:r>
      <w:r>
        <w:rPr>
          <w:rFonts w:ascii="Consolas" w:eastAsia="Consolas" w:hAnsi="Consolas" w:cs="Consolas"/>
          <w:color w:val="808080"/>
          <w:sz w:val="21"/>
          <w:szCs w:val="21"/>
          <w:shd w:val="clear" w:color="auto" w:fill="1F1F1F"/>
          <w:lang w:eastAsia="zh-CN" w:bidi="ar"/>
        </w:rPr>
        <w:t>&gt;</w:t>
      </w:r>
    </w:p>
    <w:p w14:paraId="6517160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Blood Request - 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41B4DD7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 %}"</w:t>
      </w:r>
      <w:r>
        <w:rPr>
          <w:rFonts w:ascii="Consolas" w:eastAsia="Consolas" w:hAnsi="Consolas" w:cs="Consolas"/>
          <w:color w:val="808080"/>
          <w:sz w:val="21"/>
          <w:szCs w:val="21"/>
          <w:shd w:val="clear" w:color="auto" w:fill="1F1F1F"/>
          <w:lang w:eastAsia="zh-CN" w:bidi="ar"/>
        </w:rPr>
        <w:t>&gt;</w:t>
      </w:r>
    </w:p>
    <w:p w14:paraId="52A1E12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808080"/>
          <w:sz w:val="21"/>
          <w:szCs w:val="21"/>
          <w:shd w:val="clear" w:color="auto" w:fill="1F1F1F"/>
          <w:lang w:eastAsia="zh-CN" w:bidi="ar"/>
        </w:rPr>
        <w:t>&gt;</w:t>
      </w:r>
    </w:p>
    <w:p w14:paraId="274829E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/signup.css' %}"</w:t>
      </w:r>
      <w:r>
        <w:rPr>
          <w:rFonts w:ascii="Consolas" w:eastAsia="Consolas" w:hAnsi="Consolas" w:cs="Consolas"/>
          <w:color w:val="808080"/>
          <w:sz w:val="21"/>
          <w:szCs w:val="21"/>
          <w:shd w:val="clear" w:color="auto" w:fill="1F1F1F"/>
          <w:lang w:eastAsia="zh-CN" w:bidi="ar"/>
        </w:rPr>
        <w:t>&gt;</w:t>
      </w:r>
    </w:p>
    <w:p w14:paraId="167B6ED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1858CAC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216750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381E79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Start --&gt;</w:t>
      </w:r>
    </w:p>
    <w:p w14:paraId="799F028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 navbar-expand-lg fixed-top py-2"</w:t>
      </w:r>
      <w:r>
        <w:rPr>
          <w:rFonts w:ascii="Consolas" w:eastAsia="Consolas" w:hAnsi="Consolas" w:cs="Consolas"/>
          <w:color w:val="808080"/>
          <w:sz w:val="21"/>
          <w:szCs w:val="21"/>
          <w:shd w:val="clear" w:color="auto" w:fill="1F1F1F"/>
          <w:lang w:eastAsia="zh-CN" w:bidi="ar"/>
        </w:rPr>
        <w:t>&gt;</w:t>
      </w:r>
    </w:p>
    <w:p w14:paraId="643080A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33C48CD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165CE0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04172C3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808262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BAD71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07DF7DF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23F0706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'Home'%}"</w:t>
      </w:r>
      <w:r>
        <w:rPr>
          <w:rFonts w:ascii="Consolas" w:eastAsia="Consolas" w:hAnsi="Consolas" w:cs="Consolas"/>
          <w:color w:val="808080"/>
          <w:sz w:val="21"/>
          <w:szCs w:val="21"/>
          <w:shd w:val="clear" w:color="auto" w:fill="1F1F1F"/>
          <w:lang w:eastAsia="zh-CN" w:bidi="ar"/>
        </w:rPr>
        <w:t>&gt;</w:t>
      </w:r>
    </w:p>
    <w:p w14:paraId="5A14188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p>
    <w:p w14:paraId="4FFE8E7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bi-skip-backward-fill"</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73AD7D9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p>
    <w:p w14:paraId="61B819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"M.5 3.5A.5.5 0 0 0 0 4v8a.5.5 0 0 0 1 0V8.753l6.267 3.636c.54.313 1.233-.066 1.233-.697v-2.94l6.267 3.636c.54.314 1.233-.065 1.233-.696V4.308c0-.63-.693-1.01-1.233-.696L8.5 7.248v-2.94c0-.63-.692-1.01-1.233-.696L1 7.248V4a.5.5 0 0 0-.5-.5z"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6EC2580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30B8429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27DE5A5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183D89A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BD6029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2C2F170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25943BA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End --&gt;</w:t>
      </w:r>
    </w:p>
    <w:p w14:paraId="42C0EE5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"container </w:t>
      </w:r>
      <w:proofErr w:type="spellStart"/>
      <w:r>
        <w:rPr>
          <w:rFonts w:ascii="Consolas" w:eastAsia="Consolas" w:hAnsi="Consolas" w:cs="Consolas"/>
          <w:color w:val="CE9178"/>
          <w:sz w:val="21"/>
          <w:szCs w:val="21"/>
          <w:shd w:val="clear" w:color="auto" w:fill="1F1F1F"/>
          <w:lang w:eastAsia="zh-CN" w:bidi="ar"/>
        </w:rPr>
        <w:t>requestContainer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7E83C7A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"row"</w:t>
      </w:r>
      <w:r>
        <w:rPr>
          <w:rFonts w:ascii="Consolas" w:eastAsia="Consolas" w:hAnsi="Consolas" w:cs="Consolas"/>
          <w:color w:val="808080"/>
          <w:sz w:val="21"/>
          <w:szCs w:val="21"/>
          <w:shd w:val="clear" w:color="auto" w:fill="1F1F1F"/>
          <w:lang w:eastAsia="zh-CN" w:bidi="ar"/>
        </w:rPr>
        <w:t>&gt;</w:t>
      </w:r>
    </w:p>
    <w:p w14:paraId="208E77C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"col col-12 d-flex flex-column"</w:t>
      </w:r>
      <w:r>
        <w:rPr>
          <w:rFonts w:ascii="Consolas" w:eastAsia="Consolas" w:hAnsi="Consolas" w:cs="Consolas"/>
          <w:color w:val="808080"/>
          <w:sz w:val="21"/>
          <w:szCs w:val="21"/>
          <w:shd w:val="clear" w:color="auto" w:fill="1F1F1F"/>
          <w:lang w:eastAsia="zh-CN" w:bidi="ar"/>
        </w:rPr>
        <w:t>&gt;</w:t>
      </w:r>
    </w:p>
    <w:p w14:paraId="1495022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"title text-center"</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Request </w:t>
      </w:r>
      <w:proofErr w:type="gramStart"/>
      <w:r>
        <w:rPr>
          <w:rFonts w:ascii="Consolas" w:eastAsia="Consolas" w:hAnsi="Consolas" w:cs="Consolas"/>
          <w:color w:val="CCCCCC"/>
          <w:sz w:val="21"/>
          <w:szCs w:val="21"/>
          <w:shd w:val="clear" w:color="auto" w:fill="1F1F1F"/>
          <w:lang w:eastAsia="zh-CN" w:bidi="ar"/>
        </w:rPr>
        <w:t>For</w:t>
      </w:r>
      <w:proofErr w:type="gramEnd"/>
      <w:r>
        <w:rPr>
          <w:rFonts w:ascii="Consolas" w:eastAsia="Consolas" w:hAnsi="Consolas" w:cs="Consolas"/>
          <w:color w:val="CCCCCC"/>
          <w:sz w:val="21"/>
          <w:szCs w:val="21"/>
          <w:shd w:val="clear" w:color="auto" w:fill="1F1F1F"/>
          <w:lang w:eastAsia="zh-CN" w:bidi="ar"/>
        </w:rPr>
        <w:t xml:space="preserve"> Blood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h2</w:t>
      </w:r>
      <w:r>
        <w:rPr>
          <w:rFonts w:ascii="Consolas" w:eastAsia="Consolas" w:hAnsi="Consolas" w:cs="Consolas"/>
          <w:color w:val="808080"/>
          <w:sz w:val="21"/>
          <w:szCs w:val="21"/>
          <w:shd w:val="clear" w:color="auto" w:fill="1F1F1F"/>
          <w:lang w:eastAsia="zh-CN" w:bidi="ar"/>
        </w:rPr>
        <w:t>&gt;</w:t>
      </w:r>
    </w:p>
    <w:p w14:paraId="3380603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autocomplete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"off"</w:t>
      </w:r>
      <w:r>
        <w:rPr>
          <w:rFonts w:ascii="Consolas" w:eastAsia="Consolas" w:hAnsi="Consolas" w:cs="Consolas"/>
          <w:color w:val="808080"/>
          <w:sz w:val="21"/>
          <w:szCs w:val="21"/>
          <w:shd w:val="clear" w:color="auto" w:fill="1F1F1F"/>
          <w:lang w:eastAsia="zh-CN" w:bidi="ar"/>
        </w:rPr>
        <w:t>&gt;</w:t>
      </w:r>
    </w:p>
    <w:p w14:paraId="5EF90EB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13B5E39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messages %}</w:t>
      </w:r>
    </w:p>
    <w:p w14:paraId="43E9B7C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message in messages %}</w:t>
      </w:r>
    </w:p>
    <w:p w14:paraId="783D356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 alert-{{</w:t>
      </w:r>
      <w:proofErr w:type="spellStart"/>
      <w:proofErr w:type="gramStart"/>
      <w:r>
        <w:rPr>
          <w:rFonts w:ascii="Consolas" w:eastAsia="Consolas" w:hAnsi="Consolas" w:cs="Consolas"/>
          <w:color w:val="CE9178"/>
          <w:sz w:val="21"/>
          <w:szCs w:val="21"/>
          <w:shd w:val="clear" w:color="auto" w:fill="1F1F1F"/>
          <w:lang w:eastAsia="zh-CN" w:bidi="ar"/>
        </w:rPr>
        <w:t>message.tags</w:t>
      </w:r>
      <w:proofErr w:type="spellEnd"/>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5F3662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{{message}}</w:t>
      </w:r>
    </w:p>
    <w:p w14:paraId="446F5C4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F337A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w:t>
      </w:r>
    </w:p>
    <w:p w14:paraId="74EFDD5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 %}</w:t>
      </w:r>
    </w:p>
    <w:p w14:paraId="310A2B4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hr</w:t>
      </w:r>
      <w:proofErr w:type="spellEnd"/>
      <w:r>
        <w:rPr>
          <w:rFonts w:ascii="Consolas" w:eastAsia="Consolas" w:hAnsi="Consolas" w:cs="Consolas"/>
          <w:color w:val="808080"/>
          <w:sz w:val="21"/>
          <w:szCs w:val="21"/>
          <w:shd w:val="clear" w:color="auto" w:fill="1F1F1F"/>
          <w:lang w:eastAsia="zh-CN" w:bidi="ar"/>
        </w:rPr>
        <w:t>&gt;</w:t>
      </w:r>
    </w:p>
    <w:p w14:paraId="6E2B9F0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h4</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Total Donors = {{total</w:t>
      </w:r>
      <w:proofErr w:type="gramStart"/>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h4</w:t>
      </w:r>
      <w:r>
        <w:rPr>
          <w:rFonts w:ascii="Consolas" w:eastAsia="Consolas" w:hAnsi="Consolas" w:cs="Consolas"/>
          <w:color w:val="808080"/>
          <w:sz w:val="21"/>
          <w:szCs w:val="21"/>
          <w:shd w:val="clear" w:color="auto" w:fill="1F1F1F"/>
          <w:lang w:eastAsia="zh-CN" w:bidi="ar"/>
        </w:rPr>
        <w:t>&gt;</w:t>
      </w:r>
    </w:p>
    <w:p w14:paraId="1A7FE38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hr</w:t>
      </w:r>
      <w:proofErr w:type="spellEnd"/>
      <w:r>
        <w:rPr>
          <w:rFonts w:ascii="Consolas" w:eastAsia="Consolas" w:hAnsi="Consolas" w:cs="Consolas"/>
          <w:color w:val="808080"/>
          <w:sz w:val="21"/>
          <w:szCs w:val="21"/>
          <w:shd w:val="clear" w:color="auto" w:fill="1F1F1F"/>
          <w:lang w:eastAsia="zh-CN" w:bidi="ar"/>
        </w:rPr>
        <w:t>&gt;</w:t>
      </w:r>
    </w:p>
    <w:p w14:paraId="37475BF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PatientNameGroup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7A03B5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Patient Name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691086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"Enter the Patient Name"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p>
    <w:p w14:paraId="3A0FD09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0BC22F9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33A760B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AttenderGroup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735DE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"attender"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Attender Contact Number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8B2A4D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"attender"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"attender"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"Enter </w:t>
      </w:r>
      <w:proofErr w:type="gramStart"/>
      <w:r>
        <w:rPr>
          <w:rFonts w:ascii="Consolas" w:eastAsia="Consolas" w:hAnsi="Consolas" w:cs="Consolas"/>
          <w:color w:val="CE9178"/>
          <w:sz w:val="21"/>
          <w:szCs w:val="21"/>
          <w:shd w:val="clear" w:color="auto" w:fill="1F1F1F"/>
          <w:lang w:eastAsia="zh-CN" w:bidi="ar"/>
        </w:rPr>
        <w:t>The</w:t>
      </w:r>
      <w:proofErr w:type="gramEnd"/>
      <w:r>
        <w:rPr>
          <w:rFonts w:ascii="Consolas" w:eastAsia="Consolas" w:hAnsi="Consolas" w:cs="Consolas"/>
          <w:color w:val="CE9178"/>
          <w:sz w:val="21"/>
          <w:szCs w:val="21"/>
          <w:shd w:val="clear" w:color="auto" w:fill="1F1F1F"/>
          <w:lang w:eastAsia="zh-CN" w:bidi="ar"/>
        </w:rPr>
        <w:t xml:space="preserve"> Attender Ph. No."</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p>
    <w:p w14:paraId="686A919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5B5F29C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CD1FF9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F48522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Blood Group</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248552E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29CA377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the blood Group</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4DBFB2D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4E3DBD2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318F289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C15CA8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4B077F6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79B03F0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796EE5D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2E74D53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324133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2A02115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2C5F900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unitsGroup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924D4C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"units"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Units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502A7C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"units"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"units"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"How many Units Needed?"</w:t>
      </w:r>
    </w:p>
    <w:p w14:paraId="11EBA24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17BDA35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12EF0E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reasonGroup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60DCBAA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"reason"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Reason</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0EF0EE9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type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"reason"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"reason"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placeholder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"For what reason you need blood"</w:t>
      </w:r>
    </w:p>
    <w:p w14:paraId="4BFCBA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w:t>
      </w:r>
    </w:p>
    <w:p w14:paraId="3991057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B8C531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stateGroup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15B980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"city"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State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51E4311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stateGroup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stateGroup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onchange</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proofErr w:type="gramStart"/>
      <w:r>
        <w:rPr>
          <w:rFonts w:ascii="Consolas" w:eastAsia="Consolas" w:hAnsi="Consolas" w:cs="Consolas"/>
          <w:color w:val="DCDCAA"/>
          <w:sz w:val="21"/>
          <w:szCs w:val="21"/>
          <w:shd w:val="clear" w:color="auto" w:fill="1F1F1F"/>
          <w:lang w:eastAsia="zh-CN" w:bidi="ar"/>
        </w:rPr>
        <w:t>loadDistrict</w:t>
      </w:r>
      <w:proofErr w:type="spellEnd"/>
      <w:r>
        <w:rPr>
          <w:rFonts w:ascii="Consolas" w:eastAsia="Consolas" w:hAnsi="Consolas" w:cs="Consolas"/>
          <w:color w:val="CE9178"/>
          <w:sz w:val="21"/>
          <w:szCs w:val="21"/>
          <w:shd w:val="clear" w:color="auto" w:fill="1F1F1F"/>
          <w:lang w:eastAsia="zh-CN" w:bidi="ar"/>
        </w:rPr>
        <w:t>(</w:t>
      </w:r>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A3D06F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State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2402A7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02AAB63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A1CDCF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cityGroup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7055645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"city"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City</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16F75D7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cityGroup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cityGroup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2AC840A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City</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F65B5B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5BF80B6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55DA994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hospitaladdressGrp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E3631D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hospitaladdress</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Hospital Details</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Pr>
          <w:rFonts w:ascii="Consolas" w:eastAsia="Consolas" w:hAnsi="Consolas" w:cs="Consolas"/>
          <w:color w:val="808080"/>
          <w:sz w:val="21"/>
          <w:szCs w:val="21"/>
          <w:shd w:val="clear" w:color="auto" w:fill="1F1F1F"/>
          <w:lang w:eastAsia="zh-CN" w:bidi="ar"/>
        </w:rPr>
        <w:t>&gt;</w:t>
      </w:r>
    </w:p>
    <w:p w14:paraId="4023268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"address"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"address"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cols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"35"</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rows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required</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textarea</w:t>
      </w:r>
      <w:proofErr w:type="spellEnd"/>
      <w:r>
        <w:rPr>
          <w:rFonts w:ascii="Consolas" w:eastAsia="Consolas" w:hAnsi="Consolas" w:cs="Consolas"/>
          <w:color w:val="808080"/>
          <w:sz w:val="21"/>
          <w:szCs w:val="21"/>
          <w:shd w:val="clear" w:color="auto" w:fill="1F1F1F"/>
          <w:lang w:eastAsia="zh-CN" w:bidi="ar"/>
        </w:rPr>
        <w:t>&gt;</w:t>
      </w:r>
    </w:p>
    <w:p w14:paraId="1F88E01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6109487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-success"</w:t>
      </w:r>
      <w:r>
        <w:rPr>
          <w:rFonts w:ascii="Consolas" w:eastAsia="Consolas" w:hAnsi="Consolas" w:cs="Consolas"/>
          <w:color w:val="808080"/>
          <w:sz w:val="21"/>
          <w:szCs w:val="21"/>
          <w:shd w:val="clear" w:color="auto" w:fill="1F1F1F"/>
          <w:lang w:eastAsia="zh-CN" w:bidi="ar"/>
        </w:rPr>
        <w:t>&gt;</w:t>
      </w:r>
    </w:p>
    <w:p w14:paraId="3C2DD7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-text-one"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Request the Blood</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p>
    <w:p w14:paraId="45C31DA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6955AAB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1682416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1E133AD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2C46B8B" w14:textId="77777777" w:rsidR="00216AE0" w:rsidRDefault="00216AE0">
      <w:pPr>
        <w:widowControl/>
        <w:shd w:val="clear" w:color="auto" w:fill="1F1F1F"/>
        <w:spacing w:line="285" w:lineRule="atLeast"/>
        <w:rPr>
          <w:rFonts w:ascii="Consolas" w:eastAsia="Consolas" w:hAnsi="Consolas" w:cs="Consolas"/>
          <w:color w:val="CCCCCC"/>
          <w:sz w:val="21"/>
          <w:szCs w:val="21"/>
        </w:rPr>
      </w:pPr>
    </w:p>
    <w:p w14:paraId="245EAAD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5ECD7AF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/bootstrap.min.js'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BF2FC5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/request.js'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3C69E2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75AEC34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6A9955"/>
          <w:sz w:val="21"/>
          <w:szCs w:val="21"/>
          <w:shd w:val="clear" w:color="auto" w:fill="1F1F1F"/>
          <w:lang w:eastAsia="zh-CN" w:bidi="ar"/>
        </w:rPr>
        <w:t>// initialization for loader</w:t>
      </w:r>
    </w:p>
    <w:p w14:paraId="4C86EEC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let</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querySelector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D4D4D4"/>
          <w:sz w:val="21"/>
          <w:szCs w:val="21"/>
          <w:shd w:val="clear" w:color="auto" w:fill="1F1F1F"/>
          <w:lang w:eastAsia="zh-CN" w:bidi="ar"/>
        </w:rPr>
        <w:t>);</w:t>
      </w:r>
    </w:p>
    <w:p w14:paraId="6F82727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window</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addEventListener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"load"</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=&gt;</w:t>
      </w:r>
      <w:r>
        <w:rPr>
          <w:rFonts w:ascii="Consolas" w:eastAsia="Consolas" w:hAnsi="Consolas" w:cs="Consolas"/>
          <w:color w:val="D4D4D4"/>
          <w:sz w:val="21"/>
          <w:szCs w:val="21"/>
          <w:shd w:val="clear" w:color="auto" w:fill="1F1F1F"/>
          <w:lang w:eastAsia="zh-CN" w:bidi="ar"/>
        </w:rPr>
        <w:t xml:space="preserve"> {</w:t>
      </w:r>
    </w:p>
    <w:p w14:paraId="7A6F732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D4D4D4"/>
          <w:sz w:val="21"/>
          <w:szCs w:val="21"/>
          <w:shd w:val="clear" w:color="auto" w:fill="1F1F1F"/>
          <w:lang w:eastAsia="zh-CN" w:bidi="ar"/>
        </w:rPr>
        <w:t>;</w:t>
      </w:r>
    </w:p>
    <w:p w14:paraId="20A1E40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p>
    <w:p w14:paraId="7DB4DAC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1E3A952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7EB87163" w14:textId="04E2CCB1" w:rsidR="001D11CB" w:rsidRPr="001D11CB" w:rsidRDefault="00000000" w:rsidP="001D11CB">
      <w:pPr>
        <w:widowControl/>
        <w:shd w:val="clear" w:color="auto" w:fill="1F1F1F"/>
        <w:spacing w:line="285" w:lineRule="atLeast"/>
        <w:rPr>
          <w:rFonts w:ascii="Consolas" w:eastAsia="Consolas" w:hAnsi="Consolas" w:cs="Consolas"/>
          <w:color w:val="808080"/>
          <w:sz w:val="21"/>
          <w:szCs w:val="21"/>
          <w:shd w:val="clear" w:color="auto" w:fill="1F1F1F"/>
          <w:lang w:eastAsia="zh-CN" w:bidi="ar"/>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13C42FF9" w14:textId="77777777" w:rsidR="001D11CB" w:rsidRDefault="001D11CB" w:rsidP="001D11CB">
      <w:pPr>
        <w:pStyle w:val="BodyText"/>
        <w:tabs>
          <w:tab w:val="left" w:pos="420"/>
        </w:tabs>
        <w:rPr>
          <w:b/>
          <w:bCs/>
          <w:sz w:val="36"/>
          <w:szCs w:val="36"/>
          <w:lang w:val="en-IN"/>
        </w:rPr>
      </w:pPr>
    </w:p>
    <w:p w14:paraId="32F9BD07" w14:textId="77777777" w:rsidR="0021220C" w:rsidRDefault="0021220C" w:rsidP="001D11CB">
      <w:pPr>
        <w:pStyle w:val="BodyText"/>
        <w:tabs>
          <w:tab w:val="left" w:pos="420"/>
        </w:tabs>
        <w:rPr>
          <w:b/>
          <w:bCs/>
          <w:sz w:val="36"/>
          <w:szCs w:val="36"/>
          <w:lang w:val="en-IN"/>
        </w:rPr>
      </w:pPr>
    </w:p>
    <w:p w14:paraId="4743714F" w14:textId="77777777" w:rsidR="001D11CB" w:rsidRPr="001D11CB" w:rsidRDefault="001D11CB" w:rsidP="001D11CB">
      <w:pPr>
        <w:pStyle w:val="BodyText"/>
        <w:tabs>
          <w:tab w:val="left" w:pos="420"/>
        </w:tabs>
        <w:rPr>
          <w:b/>
          <w:bCs/>
          <w:sz w:val="36"/>
          <w:szCs w:val="36"/>
          <w:lang w:val="en-IN"/>
        </w:rPr>
      </w:pPr>
    </w:p>
    <w:p w14:paraId="099B5234" w14:textId="5697D457" w:rsidR="00216AE0" w:rsidRDefault="001D11CB" w:rsidP="001D11CB">
      <w:pPr>
        <w:pStyle w:val="BodyText"/>
        <w:numPr>
          <w:ilvl w:val="0"/>
          <w:numId w:val="26"/>
        </w:numPr>
        <w:tabs>
          <w:tab w:val="left" w:pos="420"/>
        </w:tabs>
        <w:rPr>
          <w:b/>
          <w:bCs/>
          <w:sz w:val="36"/>
          <w:szCs w:val="36"/>
          <w:lang w:val="en-IN"/>
        </w:rPr>
      </w:pPr>
      <w:r>
        <w:rPr>
          <w:b/>
          <w:bCs/>
          <w:sz w:val="36"/>
          <w:szCs w:val="36"/>
          <w:lang w:val="en-IN"/>
        </w:rPr>
        <w:lastRenderedPageBreak/>
        <w:t>Search.html</w:t>
      </w:r>
    </w:p>
    <w:p w14:paraId="26AD556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load static %}</w:t>
      </w:r>
    </w:p>
    <w:p w14:paraId="62B2395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DOCTYPE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6A4DBDA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lang</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en</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437198B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77FC97A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charset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"UTF-8"</w:t>
      </w:r>
      <w:r>
        <w:rPr>
          <w:rFonts w:ascii="Consolas" w:eastAsia="Consolas" w:hAnsi="Consolas" w:cs="Consolas"/>
          <w:color w:val="808080"/>
          <w:sz w:val="21"/>
          <w:szCs w:val="21"/>
          <w:shd w:val="clear" w:color="auto" w:fill="1F1F1F"/>
          <w:lang w:eastAsia="zh-CN" w:bidi="ar"/>
        </w:rPr>
        <w:t>&gt;</w:t>
      </w:r>
    </w:p>
    <w:p w14:paraId="305275C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meta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"viewport"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content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"width=device-width, initial-scale=1.0"</w:t>
      </w:r>
      <w:r>
        <w:rPr>
          <w:rFonts w:ascii="Consolas" w:eastAsia="Consolas" w:hAnsi="Consolas" w:cs="Consolas"/>
          <w:color w:val="808080"/>
          <w:sz w:val="21"/>
          <w:szCs w:val="21"/>
          <w:shd w:val="clear" w:color="auto" w:fill="1F1F1F"/>
          <w:lang w:eastAsia="zh-CN" w:bidi="ar"/>
        </w:rPr>
        <w:t>&gt;</w:t>
      </w:r>
    </w:p>
    <w:p w14:paraId="667C144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Search for a Donor - 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title</w:t>
      </w:r>
      <w:r>
        <w:rPr>
          <w:rFonts w:ascii="Consolas" w:eastAsia="Consolas" w:hAnsi="Consolas" w:cs="Consolas"/>
          <w:color w:val="808080"/>
          <w:sz w:val="21"/>
          <w:szCs w:val="21"/>
          <w:shd w:val="clear" w:color="auto" w:fill="1F1F1F"/>
          <w:lang w:eastAsia="zh-CN" w:bidi="ar"/>
        </w:rPr>
        <w:t>&gt;</w:t>
      </w:r>
    </w:p>
    <w:p w14:paraId="4123A7B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"{%static 'Bootstrap/</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/bootstrap.min.css' %}"</w:t>
      </w:r>
      <w:r>
        <w:rPr>
          <w:rFonts w:ascii="Consolas" w:eastAsia="Consolas" w:hAnsi="Consolas" w:cs="Consolas"/>
          <w:color w:val="808080"/>
          <w:sz w:val="21"/>
          <w:szCs w:val="21"/>
          <w:shd w:val="clear" w:color="auto" w:fill="1F1F1F"/>
          <w:lang w:eastAsia="zh-CN" w:bidi="ar"/>
        </w:rPr>
        <w:t>&gt;</w:t>
      </w:r>
    </w:p>
    <w:p w14:paraId="0FE6C85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"stylesheet"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"{%static '</w:t>
      </w:r>
      <w:proofErr w:type="spellStart"/>
      <w:r>
        <w:rPr>
          <w:rFonts w:ascii="Consolas" w:eastAsia="Consolas" w:hAnsi="Consolas" w:cs="Consolas"/>
          <w:color w:val="CE9178"/>
          <w:sz w:val="21"/>
          <w:szCs w:val="21"/>
          <w:shd w:val="clear" w:color="auto" w:fill="1F1F1F"/>
          <w:lang w:eastAsia="zh-CN" w:bidi="ar"/>
        </w:rPr>
        <w:t>css</w:t>
      </w:r>
      <w:proofErr w:type="spellEnd"/>
      <w:r>
        <w:rPr>
          <w:rFonts w:ascii="Consolas" w:eastAsia="Consolas" w:hAnsi="Consolas" w:cs="Consolas"/>
          <w:color w:val="CE9178"/>
          <w:sz w:val="21"/>
          <w:szCs w:val="21"/>
          <w:shd w:val="clear" w:color="auto" w:fill="1F1F1F"/>
          <w:lang w:eastAsia="zh-CN" w:bidi="ar"/>
        </w:rPr>
        <w:t>/search.css' %}"</w:t>
      </w:r>
      <w:r>
        <w:rPr>
          <w:rFonts w:ascii="Consolas" w:eastAsia="Consolas" w:hAnsi="Consolas" w:cs="Consolas"/>
          <w:color w:val="808080"/>
          <w:sz w:val="21"/>
          <w:szCs w:val="21"/>
          <w:shd w:val="clear" w:color="auto" w:fill="1F1F1F"/>
          <w:lang w:eastAsia="zh-CN" w:bidi="ar"/>
        </w:rPr>
        <w:t>&gt;</w:t>
      </w:r>
    </w:p>
    <w:p w14:paraId="23A1754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link</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rel</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"icon"</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'images/blood-icon.png' %}"</w:t>
      </w:r>
      <w:r>
        <w:rPr>
          <w:rFonts w:ascii="Consolas" w:eastAsia="Consolas" w:hAnsi="Consolas" w:cs="Consolas"/>
          <w:color w:val="808080"/>
          <w:sz w:val="21"/>
          <w:szCs w:val="21"/>
          <w:shd w:val="clear" w:color="auto" w:fill="1F1F1F"/>
          <w:lang w:eastAsia="zh-CN" w:bidi="ar"/>
        </w:rPr>
        <w:t>&gt;</w:t>
      </w:r>
    </w:p>
    <w:p w14:paraId="041DB27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head</w:t>
      </w:r>
      <w:r>
        <w:rPr>
          <w:rFonts w:ascii="Consolas" w:eastAsia="Consolas" w:hAnsi="Consolas" w:cs="Consolas"/>
          <w:color w:val="808080"/>
          <w:sz w:val="21"/>
          <w:szCs w:val="21"/>
          <w:shd w:val="clear" w:color="auto" w:fill="1F1F1F"/>
          <w:lang w:eastAsia="zh-CN" w:bidi="ar"/>
        </w:rPr>
        <w:t>&gt;</w:t>
      </w:r>
    </w:p>
    <w:p w14:paraId="0254282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7194CDA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4A2AB6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--&gt;</w:t>
      </w:r>
    </w:p>
    <w:p w14:paraId="1F968BA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"navbar navbar-expand-lg fixed-top py-2 </w:t>
      </w:r>
      <w:proofErr w:type="spellStart"/>
      <w:r>
        <w:rPr>
          <w:rFonts w:ascii="Consolas" w:eastAsia="Consolas" w:hAnsi="Consolas" w:cs="Consolas"/>
          <w:color w:val="CE9178"/>
          <w:sz w:val="21"/>
          <w:szCs w:val="21"/>
          <w:shd w:val="clear" w:color="auto" w:fill="1F1F1F"/>
          <w:lang w:eastAsia="zh-CN" w:bidi="ar"/>
        </w:rPr>
        <w:t>bg</w:t>
      </w:r>
      <w:proofErr w:type="spellEnd"/>
      <w:r>
        <w:rPr>
          <w:rFonts w:ascii="Consolas" w:eastAsia="Consolas" w:hAnsi="Consolas" w:cs="Consolas"/>
          <w:color w:val="CE9178"/>
          <w:sz w:val="21"/>
          <w:szCs w:val="21"/>
          <w:shd w:val="clear" w:color="auto" w:fill="1F1F1F"/>
          <w:lang w:eastAsia="zh-CN" w:bidi="ar"/>
        </w:rPr>
        <w:t>-dark"</w:t>
      </w:r>
      <w:r>
        <w:rPr>
          <w:rFonts w:ascii="Consolas" w:eastAsia="Consolas" w:hAnsi="Consolas" w:cs="Consolas"/>
          <w:color w:val="808080"/>
          <w:sz w:val="21"/>
          <w:szCs w:val="21"/>
          <w:shd w:val="clear" w:color="auto" w:fill="1F1F1F"/>
          <w:lang w:eastAsia="zh-CN" w:bidi="ar"/>
        </w:rPr>
        <w:t>&gt;</w:t>
      </w:r>
    </w:p>
    <w:p w14:paraId="6D7740A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"container"</w:t>
      </w:r>
      <w:r>
        <w:rPr>
          <w:rFonts w:ascii="Consolas" w:eastAsia="Consolas" w:hAnsi="Consolas" w:cs="Consolas"/>
          <w:color w:val="808080"/>
          <w:sz w:val="21"/>
          <w:szCs w:val="21"/>
          <w:shd w:val="clear" w:color="auto" w:fill="1F1F1F"/>
          <w:lang w:eastAsia="zh-CN" w:bidi="ar"/>
        </w:rPr>
        <w:t>&gt;</w:t>
      </w:r>
    </w:p>
    <w:p w14:paraId="12F93E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"nav-right"</w:t>
      </w:r>
      <w:r>
        <w:rPr>
          <w:rFonts w:ascii="Consolas" w:eastAsia="Consolas" w:hAnsi="Consolas" w:cs="Consolas"/>
          <w:color w:val="808080"/>
          <w:sz w:val="21"/>
          <w:szCs w:val="21"/>
          <w:shd w:val="clear" w:color="auto" w:fill="1F1F1F"/>
          <w:lang w:eastAsia="zh-CN" w:bidi="ar"/>
        </w:rPr>
        <w:t>&gt;</w:t>
      </w:r>
    </w:p>
    <w:p w14:paraId="7EF11EA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"navbar-brand heading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Life Saver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033120B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EBFF94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navbarNav</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75C9C2A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"navbar-nav ml-auto"</w:t>
      </w:r>
      <w:r>
        <w:rPr>
          <w:rFonts w:ascii="Consolas" w:eastAsia="Consolas" w:hAnsi="Consolas" w:cs="Consolas"/>
          <w:color w:val="808080"/>
          <w:sz w:val="21"/>
          <w:szCs w:val="21"/>
          <w:shd w:val="clear" w:color="auto" w:fill="1F1F1F"/>
          <w:lang w:eastAsia="zh-CN" w:bidi="ar"/>
        </w:rPr>
        <w:t>&gt;</w:t>
      </w:r>
    </w:p>
    <w:p w14:paraId="583D463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"nav-item"</w:t>
      </w:r>
      <w:r>
        <w:rPr>
          <w:rFonts w:ascii="Consolas" w:eastAsia="Consolas" w:hAnsi="Consolas" w:cs="Consolas"/>
          <w:color w:val="808080"/>
          <w:sz w:val="21"/>
          <w:szCs w:val="21"/>
          <w:shd w:val="clear" w:color="auto" w:fill="1F1F1F"/>
          <w:lang w:eastAsia="zh-CN" w:bidi="ar"/>
        </w:rPr>
        <w:t>&gt;</w:t>
      </w:r>
    </w:p>
    <w:p w14:paraId="41BB01F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"nav-link body text-light"</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'Home'%}"</w:t>
      </w:r>
      <w:r>
        <w:rPr>
          <w:rFonts w:ascii="Consolas" w:eastAsia="Consolas" w:hAnsi="Consolas" w:cs="Consolas"/>
          <w:color w:val="808080"/>
          <w:sz w:val="21"/>
          <w:szCs w:val="21"/>
          <w:shd w:val="clear" w:color="auto" w:fill="1F1F1F"/>
          <w:lang w:eastAsia="zh-CN" w:bidi="ar"/>
        </w:rPr>
        <w:t>&gt;</w:t>
      </w:r>
    </w:p>
    <w:p w14:paraId="3E467E9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xmlns</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"http://www.w3.org/2000/svg"</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width</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height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"48"</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fill</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currentColor</w:t>
      </w:r>
      <w:proofErr w:type="spellEnd"/>
      <w:r>
        <w:rPr>
          <w:rFonts w:ascii="Consolas" w:eastAsia="Consolas" w:hAnsi="Consolas" w:cs="Consolas"/>
          <w:color w:val="CE9178"/>
          <w:sz w:val="21"/>
          <w:szCs w:val="21"/>
          <w:shd w:val="clear" w:color="auto" w:fill="1F1F1F"/>
          <w:lang w:eastAsia="zh-CN" w:bidi="ar"/>
        </w:rPr>
        <w:t>"</w:t>
      </w:r>
    </w:p>
    <w:p w14:paraId="3172A93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"bi bi-skip-backward-fill"</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viewBox</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"0 0 16 16"</w:t>
      </w:r>
      <w:r>
        <w:rPr>
          <w:rFonts w:ascii="Consolas" w:eastAsia="Consolas" w:hAnsi="Consolas" w:cs="Consolas"/>
          <w:color w:val="808080"/>
          <w:sz w:val="21"/>
          <w:szCs w:val="21"/>
          <w:shd w:val="clear" w:color="auto" w:fill="1F1F1F"/>
          <w:lang w:eastAsia="zh-CN" w:bidi="ar"/>
        </w:rPr>
        <w:t>&gt;</w:t>
      </w:r>
    </w:p>
    <w:p w14:paraId="16D183D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path</w:t>
      </w:r>
    </w:p>
    <w:p w14:paraId="7EBB63B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"M.5 3.5A.5.5 0 0 0 0 4v8a.5.5 0 0 0 1 0V8.753l6.267 3.636c.54.313 1.233-.066 1.233-.697v-2.94l6.267 3.636c.54.314 1.233-.065 1.233-.696V4.308c0-.63-.693-1.01-1.233-.696L8.5 7.248v-2.94c0-.63-.692-1.01-1.233-.696L1 7.248V4a.5.5 0 0 0-.5-.5z"</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75ED151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svg</w:t>
      </w:r>
      <w:proofErr w:type="spellEnd"/>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234EAA1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li</w:t>
      </w:r>
      <w:r>
        <w:rPr>
          <w:rFonts w:ascii="Consolas" w:eastAsia="Consolas" w:hAnsi="Consolas" w:cs="Consolas"/>
          <w:color w:val="808080"/>
          <w:sz w:val="21"/>
          <w:szCs w:val="21"/>
          <w:shd w:val="clear" w:color="auto" w:fill="1F1F1F"/>
          <w:lang w:eastAsia="zh-CN" w:bidi="ar"/>
        </w:rPr>
        <w:t>&gt;</w:t>
      </w:r>
    </w:p>
    <w:p w14:paraId="1BDEDCC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ul</w:t>
      </w:r>
      <w:proofErr w:type="spellEnd"/>
      <w:r>
        <w:rPr>
          <w:rFonts w:ascii="Consolas" w:eastAsia="Consolas" w:hAnsi="Consolas" w:cs="Consolas"/>
          <w:color w:val="808080"/>
          <w:sz w:val="21"/>
          <w:szCs w:val="21"/>
          <w:shd w:val="clear" w:color="auto" w:fill="1F1F1F"/>
          <w:lang w:eastAsia="zh-CN" w:bidi="ar"/>
        </w:rPr>
        <w:t>&gt;</w:t>
      </w:r>
    </w:p>
    <w:p w14:paraId="4FC8F4F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B6AA1C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4CD981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nav</w:t>
      </w:r>
      <w:r>
        <w:rPr>
          <w:rFonts w:ascii="Consolas" w:eastAsia="Consolas" w:hAnsi="Consolas" w:cs="Consolas"/>
          <w:color w:val="808080"/>
          <w:sz w:val="21"/>
          <w:szCs w:val="21"/>
          <w:shd w:val="clear" w:color="auto" w:fill="1F1F1F"/>
          <w:lang w:eastAsia="zh-CN" w:bidi="ar"/>
        </w:rPr>
        <w:t>&gt;</w:t>
      </w:r>
    </w:p>
    <w:p w14:paraId="0E50EF7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Navigation bar end --&gt;</w:t>
      </w:r>
    </w:p>
    <w:p w14:paraId="52008AB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Search Panel start --&gt;</w:t>
      </w:r>
    </w:p>
    <w:p w14:paraId="79D6756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xml:space="preserve">"container </w:t>
      </w:r>
      <w:proofErr w:type="spellStart"/>
      <w:r>
        <w:rPr>
          <w:rFonts w:ascii="Consolas" w:eastAsia="Consolas" w:hAnsi="Consolas" w:cs="Consolas"/>
          <w:color w:val="CE9178"/>
          <w:sz w:val="21"/>
          <w:szCs w:val="21"/>
          <w:shd w:val="clear" w:color="auto" w:fill="1F1F1F"/>
          <w:lang w:eastAsia="zh-CN" w:bidi="ar"/>
        </w:rPr>
        <w:t>searchcontainer</w:t>
      </w:r>
      <w:proofErr w:type="spellEnd"/>
      <w:r>
        <w:rPr>
          <w:rFonts w:ascii="Consolas" w:eastAsia="Consolas" w:hAnsi="Consolas" w:cs="Consolas"/>
          <w:color w:val="CE9178"/>
          <w:sz w:val="21"/>
          <w:szCs w:val="21"/>
          <w:shd w:val="clear" w:color="auto" w:fill="1F1F1F"/>
          <w:lang w:eastAsia="zh-CN" w:bidi="ar"/>
        </w:rPr>
        <w:t xml:space="preserve"> py-2"</w:t>
      </w:r>
      <w:r>
        <w:rPr>
          <w:rFonts w:ascii="Consolas" w:eastAsia="Consolas" w:hAnsi="Consolas" w:cs="Consolas"/>
          <w:color w:val="808080"/>
          <w:sz w:val="21"/>
          <w:szCs w:val="21"/>
          <w:shd w:val="clear" w:color="auto" w:fill="1F1F1F"/>
          <w:lang w:eastAsia="zh-CN" w:bidi="ar"/>
        </w:rPr>
        <w:t>&gt;</w:t>
      </w:r>
    </w:p>
    <w:p w14:paraId="3363ECD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"title text-center"</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Search for a Donor</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p</w:t>
      </w:r>
      <w:r>
        <w:rPr>
          <w:rFonts w:ascii="Consolas" w:eastAsia="Consolas" w:hAnsi="Consolas" w:cs="Consolas"/>
          <w:color w:val="808080"/>
          <w:sz w:val="21"/>
          <w:szCs w:val="21"/>
          <w:shd w:val="clear" w:color="auto" w:fill="1F1F1F"/>
          <w:lang w:eastAsia="zh-CN" w:bidi="ar"/>
        </w:rPr>
        <w:t>&gt;</w:t>
      </w:r>
    </w:p>
    <w:p w14:paraId="1B81623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hr</w:t>
      </w:r>
      <w:proofErr w:type="spellEnd"/>
      <w:r>
        <w:rPr>
          <w:rFonts w:ascii="Consolas" w:eastAsia="Consolas" w:hAnsi="Consolas" w:cs="Consolas"/>
          <w:color w:val="808080"/>
          <w:sz w:val="21"/>
          <w:szCs w:val="21"/>
          <w:shd w:val="clear" w:color="auto" w:fill="1F1F1F"/>
          <w:lang w:eastAsia="zh-CN" w:bidi="ar"/>
        </w:rPr>
        <w:t>&gt;</w:t>
      </w:r>
    </w:p>
    <w:p w14:paraId="4DA1088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action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method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"post"</w:t>
      </w:r>
      <w:r>
        <w:rPr>
          <w:rFonts w:ascii="Consolas" w:eastAsia="Consolas" w:hAnsi="Consolas" w:cs="Consolas"/>
          <w:color w:val="808080"/>
          <w:sz w:val="21"/>
          <w:szCs w:val="21"/>
          <w:shd w:val="clear" w:color="auto" w:fill="1F1F1F"/>
          <w:lang w:eastAsia="zh-CN" w:bidi="ar"/>
        </w:rPr>
        <w:t>&gt;</w:t>
      </w:r>
    </w:p>
    <w:p w14:paraId="35D21B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csrf_token</w:t>
      </w:r>
      <w:proofErr w:type="spellEnd"/>
      <w:r>
        <w:rPr>
          <w:rFonts w:ascii="Consolas" w:eastAsia="Consolas" w:hAnsi="Consolas" w:cs="Consolas"/>
          <w:color w:val="CCCCCC"/>
          <w:sz w:val="21"/>
          <w:szCs w:val="21"/>
          <w:shd w:val="clear" w:color="auto" w:fill="1F1F1F"/>
          <w:lang w:eastAsia="zh-CN" w:bidi="ar"/>
        </w:rPr>
        <w:t xml:space="preserve"> %}</w:t>
      </w:r>
    </w:p>
    <w:p w14:paraId="5866CDB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"search-option-container"</w:t>
      </w:r>
      <w:r>
        <w:rPr>
          <w:rFonts w:ascii="Consolas" w:eastAsia="Consolas" w:hAnsi="Consolas" w:cs="Consolas"/>
          <w:color w:val="808080"/>
          <w:sz w:val="21"/>
          <w:szCs w:val="21"/>
          <w:shd w:val="clear" w:color="auto" w:fill="1F1F1F"/>
          <w:lang w:eastAsia="zh-CN" w:bidi="ar"/>
        </w:rPr>
        <w:t>&gt;</w:t>
      </w:r>
    </w:p>
    <w:p w14:paraId="56B1027F" w14:textId="2860F9B4"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"choice"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Search By</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&gt;&lt;</w:t>
      </w:r>
      <w:proofErr w:type="spellStart"/>
      <w:r>
        <w:rPr>
          <w:rFonts w:ascii="Consolas" w:eastAsia="Consolas" w:hAnsi="Consolas" w:cs="Consolas"/>
          <w:color w:val="569CD6"/>
          <w:sz w:val="21"/>
          <w:szCs w:val="21"/>
          <w:shd w:val="clear" w:color="auto" w:fill="1F1F1F"/>
          <w:lang w:eastAsia="zh-CN" w:bidi="ar"/>
        </w:rPr>
        <w:t>br</w:t>
      </w:r>
      <w:proofErr w:type="spellEnd"/>
      <w:r w:rsidR="001D11CB">
        <w:rPr>
          <w:rFonts w:ascii="Consolas" w:eastAsia="Consolas" w:hAnsi="Consolas" w:cs="Consolas"/>
          <w:color w:val="808080"/>
          <w:sz w:val="21"/>
          <w:szCs w:val="21"/>
          <w:shd w:val="clear" w:color="auto" w:fill="1F1F1F"/>
          <w:lang w:eastAsia="zh-CN" w:bidi="ar"/>
        </w:rPr>
        <w:t>&gt;</w:t>
      </w:r>
    </w:p>
    <w:p w14:paraId="5FB99BD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bloodGroupm</w:t>
      </w:r>
      <w:proofErr w:type="spellEnd"/>
      <w:r>
        <w:rPr>
          <w:rFonts w:ascii="Consolas" w:eastAsia="Consolas" w:hAnsi="Consolas" w:cs="Consolas"/>
          <w:color w:val="CE9178"/>
          <w:sz w:val="21"/>
          <w:szCs w:val="21"/>
          <w:shd w:val="clear" w:color="auto" w:fill="1F1F1F"/>
          <w:lang w:eastAsia="zh-CN" w:bidi="ar"/>
        </w:rPr>
        <w:t xml:space="preserve"> text-left"</w:t>
      </w:r>
      <w:r>
        <w:rPr>
          <w:rFonts w:ascii="Consolas" w:eastAsia="Consolas" w:hAnsi="Consolas" w:cs="Consolas"/>
          <w:color w:val="808080"/>
          <w:sz w:val="21"/>
          <w:szCs w:val="21"/>
          <w:shd w:val="clear" w:color="auto" w:fill="1F1F1F"/>
          <w:lang w:eastAsia="zh-CN" w:bidi="ar"/>
        </w:rPr>
        <w:t>&gt;</w:t>
      </w:r>
    </w:p>
    <w:p w14:paraId="6E9BD7C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Blood Group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6BB0C26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bldGroup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&gt;</w:t>
      </w:r>
    </w:p>
    <w:p w14:paraId="771DF72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Blood Group</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39F6D0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2625B7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FFC7D5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6460568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5EE46B8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7BFE2F3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616690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O-</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36BC7CE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AB-</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780F6F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032F783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4F24539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stateGroup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FA88242"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State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3E99EEC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"state"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 w-50"</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onchange</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proofErr w:type="gramStart"/>
      <w:r>
        <w:rPr>
          <w:rFonts w:ascii="Consolas" w:eastAsia="Consolas" w:hAnsi="Consolas" w:cs="Consolas"/>
          <w:color w:val="DCDCAA"/>
          <w:sz w:val="21"/>
          <w:szCs w:val="21"/>
          <w:shd w:val="clear" w:color="auto" w:fill="1F1F1F"/>
          <w:lang w:eastAsia="zh-CN" w:bidi="ar"/>
        </w:rPr>
        <w:t>loadDistrict</w:t>
      </w:r>
      <w:proofErr w:type="spellEnd"/>
      <w:r>
        <w:rPr>
          <w:rFonts w:ascii="Consolas" w:eastAsia="Consolas" w:hAnsi="Consolas" w:cs="Consolas"/>
          <w:color w:val="CE9178"/>
          <w:sz w:val="21"/>
          <w:szCs w:val="21"/>
          <w:shd w:val="clear" w:color="auto" w:fill="1F1F1F"/>
          <w:lang w:eastAsia="zh-CN" w:bidi="ar"/>
        </w:rPr>
        <w:t>(</w:t>
      </w:r>
      <w:proofErr w:type="gram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32690E3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State</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0354603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56FB722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756EBA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disGroup</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p>
    <w:p w14:paraId="2C9C54D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inputDistrict</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City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span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label</w:t>
      </w:r>
      <w:r>
        <w:rPr>
          <w:rFonts w:ascii="Consolas" w:eastAsia="Consolas" w:hAnsi="Consolas" w:cs="Consolas"/>
          <w:color w:val="808080"/>
          <w:sz w:val="21"/>
          <w:szCs w:val="21"/>
          <w:shd w:val="clear" w:color="auto" w:fill="1F1F1F"/>
          <w:lang w:eastAsia="zh-CN" w:bidi="ar"/>
        </w:rPr>
        <w:t>&gt;</w:t>
      </w:r>
    </w:p>
    <w:p w14:paraId="046EB144"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name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"city"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inputDistrict</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"input"</w:t>
      </w:r>
      <w:r>
        <w:rPr>
          <w:rFonts w:ascii="Consolas" w:eastAsia="Consolas" w:hAnsi="Consolas" w:cs="Consolas"/>
          <w:color w:val="808080"/>
          <w:sz w:val="21"/>
          <w:szCs w:val="21"/>
          <w:shd w:val="clear" w:color="auto" w:fill="1F1F1F"/>
          <w:lang w:eastAsia="zh-CN" w:bidi="ar"/>
        </w:rPr>
        <w:t>&gt;</w:t>
      </w:r>
    </w:p>
    <w:p w14:paraId="2593414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Select City</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option</w:t>
      </w:r>
      <w:r>
        <w:rPr>
          <w:rFonts w:ascii="Consolas" w:eastAsia="Consolas" w:hAnsi="Consolas" w:cs="Consolas"/>
          <w:color w:val="808080"/>
          <w:sz w:val="21"/>
          <w:szCs w:val="21"/>
          <w:shd w:val="clear" w:color="auto" w:fill="1F1F1F"/>
          <w:lang w:eastAsia="zh-CN" w:bidi="ar"/>
        </w:rPr>
        <w:t>&gt;</w:t>
      </w:r>
    </w:p>
    <w:p w14:paraId="1D3C879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select</w:t>
      </w:r>
      <w:r>
        <w:rPr>
          <w:rFonts w:ascii="Consolas" w:eastAsia="Consolas" w:hAnsi="Consolas" w:cs="Consolas"/>
          <w:color w:val="808080"/>
          <w:sz w:val="21"/>
          <w:szCs w:val="21"/>
          <w:shd w:val="clear" w:color="auto" w:fill="1F1F1F"/>
          <w:lang w:eastAsia="zh-CN" w:bidi="ar"/>
        </w:rPr>
        <w:t>&gt;</w:t>
      </w:r>
    </w:p>
    <w:p w14:paraId="362A0E7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fieldset</w:t>
      </w:r>
      <w:proofErr w:type="spellEnd"/>
      <w:r>
        <w:rPr>
          <w:rFonts w:ascii="Consolas" w:eastAsia="Consolas" w:hAnsi="Consolas" w:cs="Consolas"/>
          <w:color w:val="808080"/>
          <w:sz w:val="21"/>
          <w:szCs w:val="21"/>
          <w:shd w:val="clear" w:color="auto" w:fill="1F1F1F"/>
          <w:lang w:eastAsia="zh-CN" w:bidi="ar"/>
        </w:rPr>
        <w:t>&gt;</w:t>
      </w:r>
    </w:p>
    <w:p w14:paraId="067A7D1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-success"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Show</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button</w:t>
      </w:r>
      <w:r>
        <w:rPr>
          <w:rFonts w:ascii="Consolas" w:eastAsia="Consolas" w:hAnsi="Consolas" w:cs="Consolas"/>
          <w:color w:val="808080"/>
          <w:sz w:val="21"/>
          <w:szCs w:val="21"/>
          <w:shd w:val="clear" w:color="auto" w:fill="1F1F1F"/>
          <w:lang w:eastAsia="zh-CN" w:bidi="ar"/>
        </w:rPr>
        <w:t>&gt;</w:t>
      </w:r>
    </w:p>
    <w:p w14:paraId="241DD79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CCCCCC"/>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href</w:t>
      </w:r>
      <w:proofErr w:type="spell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url</w:t>
      </w:r>
      <w:proofErr w:type="spellEnd"/>
      <w:r>
        <w:rPr>
          <w:rFonts w:ascii="Consolas" w:eastAsia="Consolas" w:hAnsi="Consolas" w:cs="Consolas"/>
          <w:color w:val="CE9178"/>
          <w:sz w:val="21"/>
          <w:szCs w:val="21"/>
          <w:shd w:val="clear" w:color="auto" w:fill="1F1F1F"/>
          <w:lang w:eastAsia="zh-CN" w:bidi="ar"/>
        </w:rPr>
        <w:t xml:space="preserve"> 'Search'%}"</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 xml:space="preserve"> </w:t>
      </w:r>
      <w:proofErr w:type="spellStart"/>
      <w:r>
        <w:rPr>
          <w:rFonts w:ascii="Consolas" w:eastAsia="Consolas" w:hAnsi="Consolas" w:cs="Consolas"/>
          <w:color w:val="CE9178"/>
          <w:sz w:val="21"/>
          <w:szCs w:val="21"/>
          <w:shd w:val="clear" w:color="auto" w:fill="1F1F1F"/>
          <w:lang w:eastAsia="zh-CN" w:bidi="ar"/>
        </w:rPr>
        <w:t>btn</w:t>
      </w:r>
      <w:proofErr w:type="spellEnd"/>
      <w:r>
        <w:rPr>
          <w:rFonts w:ascii="Consolas" w:eastAsia="Consolas" w:hAnsi="Consolas" w:cs="Consolas"/>
          <w:color w:val="CE9178"/>
          <w:sz w:val="21"/>
          <w:szCs w:val="21"/>
          <w:shd w:val="clear" w:color="auto" w:fill="1F1F1F"/>
          <w:lang w:eastAsia="zh-CN" w:bidi="ar"/>
        </w:rPr>
        <w:t>-success"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Show all</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a</w:t>
      </w:r>
      <w:r>
        <w:rPr>
          <w:rFonts w:ascii="Consolas" w:eastAsia="Consolas" w:hAnsi="Consolas" w:cs="Consolas"/>
          <w:color w:val="808080"/>
          <w:sz w:val="21"/>
          <w:szCs w:val="21"/>
          <w:shd w:val="clear" w:color="auto" w:fill="1F1F1F"/>
          <w:lang w:eastAsia="zh-CN" w:bidi="ar"/>
        </w:rPr>
        <w:t>&gt;</w:t>
      </w:r>
    </w:p>
    <w:p w14:paraId="27E4757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027B96F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if messages %}</w:t>
      </w:r>
    </w:p>
    <w:p w14:paraId="5A5AA2A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message in messages %}</w:t>
      </w:r>
    </w:p>
    <w:p w14:paraId="621E80E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"alert alert-{{</w:t>
      </w:r>
      <w:proofErr w:type="spellStart"/>
      <w:proofErr w:type="gramStart"/>
      <w:r>
        <w:rPr>
          <w:rFonts w:ascii="Consolas" w:eastAsia="Consolas" w:hAnsi="Consolas" w:cs="Consolas"/>
          <w:color w:val="CE9178"/>
          <w:sz w:val="21"/>
          <w:szCs w:val="21"/>
          <w:shd w:val="clear" w:color="auto" w:fill="1F1F1F"/>
          <w:lang w:eastAsia="zh-CN" w:bidi="ar"/>
        </w:rPr>
        <w:t>message.tags</w:t>
      </w:r>
      <w:proofErr w:type="spellEnd"/>
      <w:proofErr w:type="gramEnd"/>
      <w:r>
        <w:rPr>
          <w:rFonts w:ascii="Consolas" w:eastAsia="Consolas" w:hAnsi="Consolas" w:cs="Consolas"/>
          <w:color w:val="CE9178"/>
          <w:sz w:val="21"/>
          <w:szCs w:val="21"/>
          <w:shd w:val="clear" w:color="auto" w:fill="1F1F1F"/>
          <w:lang w:eastAsia="zh-CN" w:bidi="ar"/>
        </w:rPr>
        <w:t>}} my-2"</w:t>
      </w:r>
      <w:r>
        <w:rPr>
          <w:rFonts w:ascii="Consolas" w:eastAsia="Consolas" w:hAnsi="Consolas" w:cs="Consolas"/>
          <w:color w:val="808080"/>
          <w:sz w:val="21"/>
          <w:szCs w:val="21"/>
          <w:shd w:val="clear" w:color="auto" w:fill="1F1F1F"/>
          <w:lang w:eastAsia="zh-CN" w:bidi="ar"/>
        </w:rPr>
        <w:t>&gt;</w:t>
      </w:r>
    </w:p>
    <w:p w14:paraId="4743795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{{message}}</w:t>
      </w:r>
    </w:p>
    <w:p w14:paraId="0293595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69D680A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 </w:t>
      </w:r>
    </w:p>
    <w:p w14:paraId="65121C5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endif %}</w:t>
      </w:r>
    </w:p>
    <w:p w14:paraId="02D5799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form</w:t>
      </w:r>
      <w:r>
        <w:rPr>
          <w:rFonts w:ascii="Consolas" w:eastAsia="Consolas" w:hAnsi="Consolas" w:cs="Consolas"/>
          <w:color w:val="808080"/>
          <w:sz w:val="21"/>
          <w:szCs w:val="21"/>
          <w:shd w:val="clear" w:color="auto" w:fill="1F1F1F"/>
          <w:lang w:eastAsia="zh-CN" w:bidi="ar"/>
        </w:rPr>
        <w:t>&gt;</w:t>
      </w:r>
    </w:p>
    <w:p w14:paraId="52A65CB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hr</w:t>
      </w:r>
      <w:proofErr w:type="spellEnd"/>
      <w:r>
        <w:rPr>
          <w:rFonts w:ascii="Consolas" w:eastAsia="Consolas" w:hAnsi="Consolas" w:cs="Consolas"/>
          <w:color w:val="808080"/>
          <w:sz w:val="21"/>
          <w:szCs w:val="21"/>
          <w:shd w:val="clear" w:color="auto" w:fill="1F1F1F"/>
          <w:lang w:eastAsia="zh-CN" w:bidi="ar"/>
        </w:rPr>
        <w:t>&gt;</w:t>
      </w:r>
    </w:p>
    <w:p w14:paraId="5340920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"table-responsive"</w:t>
      </w:r>
      <w:r>
        <w:rPr>
          <w:rFonts w:ascii="Consolas" w:eastAsia="Consolas" w:hAnsi="Consolas" w:cs="Consolas"/>
          <w:color w:val="808080"/>
          <w:sz w:val="21"/>
          <w:szCs w:val="21"/>
          <w:shd w:val="clear" w:color="auto" w:fill="1F1F1F"/>
          <w:lang w:eastAsia="zh-CN" w:bidi="ar"/>
        </w:rPr>
        <w:t>&gt;</w:t>
      </w:r>
    </w:p>
    <w:p w14:paraId="6F301A4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caption</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h5</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"details"</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Total Donors = {{total</w:t>
      </w:r>
      <w:proofErr w:type="gramStart"/>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proofErr w:type="gramEnd"/>
      <w:r>
        <w:rPr>
          <w:rFonts w:ascii="Consolas" w:eastAsia="Consolas" w:hAnsi="Consolas" w:cs="Consolas"/>
          <w:color w:val="808080"/>
          <w:sz w:val="21"/>
          <w:szCs w:val="21"/>
          <w:shd w:val="clear" w:color="auto" w:fill="1F1F1F"/>
          <w:lang w:eastAsia="zh-CN" w:bidi="ar"/>
        </w:rPr>
        <w:t>/</w:t>
      </w:r>
      <w:r>
        <w:rPr>
          <w:rFonts w:ascii="Consolas" w:eastAsia="Consolas" w:hAnsi="Consolas" w:cs="Consolas"/>
          <w:color w:val="569CD6"/>
          <w:sz w:val="21"/>
          <w:szCs w:val="21"/>
          <w:shd w:val="clear" w:color="auto" w:fill="1F1F1F"/>
          <w:lang w:eastAsia="zh-CN" w:bidi="ar"/>
        </w:rPr>
        <w:t>h5</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caption</w:t>
      </w:r>
      <w:r>
        <w:rPr>
          <w:rFonts w:ascii="Consolas" w:eastAsia="Consolas" w:hAnsi="Consolas" w:cs="Consolas"/>
          <w:color w:val="808080"/>
          <w:sz w:val="21"/>
          <w:szCs w:val="21"/>
          <w:shd w:val="clear" w:color="auto" w:fill="1F1F1F"/>
          <w:lang w:eastAsia="zh-CN" w:bidi="ar"/>
        </w:rPr>
        <w:t>&gt;</w:t>
      </w:r>
    </w:p>
    <w:p w14:paraId="236DAF1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table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"table"</w:t>
      </w:r>
      <w:r>
        <w:rPr>
          <w:rFonts w:ascii="Consolas" w:eastAsia="Consolas" w:hAnsi="Consolas" w:cs="Consolas"/>
          <w:color w:val="808080"/>
          <w:sz w:val="21"/>
          <w:szCs w:val="21"/>
          <w:shd w:val="clear" w:color="auto" w:fill="1F1F1F"/>
          <w:lang w:eastAsia="zh-CN" w:bidi="ar"/>
        </w:rPr>
        <w:t>&gt;</w:t>
      </w:r>
    </w:p>
    <w:p w14:paraId="41E2413F"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class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bg</w:t>
      </w:r>
      <w:proofErr w:type="spellEnd"/>
      <w:r>
        <w:rPr>
          <w:rFonts w:ascii="Consolas" w:eastAsia="Consolas" w:hAnsi="Consolas" w:cs="Consolas"/>
          <w:color w:val="CE9178"/>
          <w:sz w:val="21"/>
          <w:szCs w:val="21"/>
          <w:shd w:val="clear" w:color="auto" w:fill="1F1F1F"/>
          <w:lang w:eastAsia="zh-CN" w:bidi="ar"/>
        </w:rPr>
        <w:t>-danger text-light"</w:t>
      </w:r>
      <w:r>
        <w:rPr>
          <w:rFonts w:ascii="Consolas" w:eastAsia="Consolas" w:hAnsi="Consolas" w:cs="Consolas"/>
          <w:color w:val="808080"/>
          <w:sz w:val="21"/>
          <w:szCs w:val="21"/>
          <w:shd w:val="clear" w:color="auto" w:fill="1F1F1F"/>
          <w:lang w:eastAsia="zh-CN" w:bidi="ar"/>
        </w:rPr>
        <w:t>&gt;</w:t>
      </w:r>
    </w:p>
    <w:p w14:paraId="1FEDE37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Name</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p>
    <w:p w14:paraId="043BC39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Blood Group</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p>
    <w:p w14:paraId="03CC3C2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Phone Number</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p>
    <w:p w14:paraId="4D2C36A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City</w:t>
      </w:r>
      <w:r>
        <w:rPr>
          <w:rFonts w:ascii="Consolas" w:eastAsia="Consolas" w:hAnsi="Consolas" w:cs="Consolas"/>
          <w:color w:val="808080"/>
          <w:sz w:val="21"/>
          <w:szCs w:val="21"/>
          <w:shd w:val="clear" w:color="auto" w:fill="1F1F1F"/>
          <w:lang w:eastAsia="zh-CN" w:bidi="ar"/>
        </w:rPr>
        <w:t>&lt;/</w:t>
      </w:r>
      <w:proofErr w:type="spellStart"/>
      <w:r>
        <w:rPr>
          <w:rFonts w:ascii="Consolas" w:eastAsia="Consolas" w:hAnsi="Consolas" w:cs="Consolas"/>
          <w:color w:val="569CD6"/>
          <w:sz w:val="21"/>
          <w:szCs w:val="21"/>
          <w:shd w:val="clear" w:color="auto" w:fill="1F1F1F"/>
          <w:lang w:eastAsia="zh-CN" w:bidi="ar"/>
        </w:rPr>
        <w:t>th</w:t>
      </w:r>
      <w:proofErr w:type="spellEnd"/>
      <w:r>
        <w:rPr>
          <w:rFonts w:ascii="Consolas" w:eastAsia="Consolas" w:hAnsi="Consolas" w:cs="Consolas"/>
          <w:color w:val="808080"/>
          <w:sz w:val="21"/>
          <w:szCs w:val="21"/>
          <w:shd w:val="clear" w:color="auto" w:fill="1F1F1F"/>
          <w:lang w:eastAsia="zh-CN" w:bidi="ar"/>
        </w:rPr>
        <w:t>&gt;</w:t>
      </w:r>
    </w:p>
    <w:p w14:paraId="343A5F8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3E6F2E89"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 for data in instance %}</w:t>
      </w:r>
    </w:p>
    <w:p w14:paraId="4A59009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5379150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data.Fullname</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672945E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data.BloodGroup</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356C636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data.Contact</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1A2E12C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w:t>
      </w:r>
      <w:proofErr w:type="spellStart"/>
      <w:proofErr w:type="gramStart"/>
      <w:r>
        <w:rPr>
          <w:rFonts w:ascii="Consolas" w:eastAsia="Consolas" w:hAnsi="Consolas" w:cs="Consolas"/>
          <w:color w:val="CCCCCC"/>
          <w:sz w:val="21"/>
          <w:szCs w:val="21"/>
          <w:shd w:val="clear" w:color="auto" w:fill="1F1F1F"/>
          <w:lang w:eastAsia="zh-CN" w:bidi="ar"/>
        </w:rPr>
        <w:t>data.District</w:t>
      </w:r>
      <w:proofErr w:type="spellEnd"/>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td</w:t>
      </w:r>
      <w:r>
        <w:rPr>
          <w:rFonts w:ascii="Consolas" w:eastAsia="Consolas" w:hAnsi="Consolas" w:cs="Consolas"/>
          <w:color w:val="808080"/>
          <w:sz w:val="21"/>
          <w:szCs w:val="21"/>
          <w:shd w:val="clear" w:color="auto" w:fill="1F1F1F"/>
          <w:lang w:eastAsia="zh-CN" w:bidi="ar"/>
        </w:rPr>
        <w:t>&gt;</w:t>
      </w:r>
    </w:p>
    <w:p w14:paraId="74932425"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tr</w:t>
      </w:r>
      <w:r>
        <w:rPr>
          <w:rFonts w:ascii="Consolas" w:eastAsia="Consolas" w:hAnsi="Consolas" w:cs="Consolas"/>
          <w:color w:val="808080"/>
          <w:sz w:val="21"/>
          <w:szCs w:val="21"/>
          <w:shd w:val="clear" w:color="auto" w:fill="1F1F1F"/>
          <w:lang w:eastAsia="zh-CN" w:bidi="ar"/>
        </w:rPr>
        <w:t>&gt;</w:t>
      </w:r>
    </w:p>
    <w:p w14:paraId="4BDEA710"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 </w:t>
      </w:r>
      <w:proofErr w:type="spellStart"/>
      <w:r>
        <w:rPr>
          <w:rFonts w:ascii="Consolas" w:eastAsia="Consolas" w:hAnsi="Consolas" w:cs="Consolas"/>
          <w:color w:val="CCCCCC"/>
          <w:sz w:val="21"/>
          <w:szCs w:val="21"/>
          <w:shd w:val="clear" w:color="auto" w:fill="1F1F1F"/>
          <w:lang w:eastAsia="zh-CN" w:bidi="ar"/>
        </w:rPr>
        <w:t>endfor</w:t>
      </w:r>
      <w:proofErr w:type="spellEnd"/>
      <w:r>
        <w:rPr>
          <w:rFonts w:ascii="Consolas" w:eastAsia="Consolas" w:hAnsi="Consolas" w:cs="Consolas"/>
          <w:color w:val="CCCCCC"/>
          <w:sz w:val="21"/>
          <w:szCs w:val="21"/>
          <w:shd w:val="clear" w:color="auto" w:fill="1F1F1F"/>
          <w:lang w:eastAsia="zh-CN" w:bidi="ar"/>
        </w:rPr>
        <w:t xml:space="preserve"> %}</w:t>
      </w:r>
    </w:p>
    <w:p w14:paraId="37BBE1F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table</w:t>
      </w:r>
      <w:r>
        <w:rPr>
          <w:rFonts w:ascii="Consolas" w:eastAsia="Consolas" w:hAnsi="Consolas" w:cs="Consolas"/>
          <w:color w:val="808080"/>
          <w:sz w:val="21"/>
          <w:szCs w:val="21"/>
          <w:shd w:val="clear" w:color="auto" w:fill="1F1F1F"/>
          <w:lang w:eastAsia="zh-CN" w:bidi="ar"/>
        </w:rPr>
        <w:t>&gt;</w:t>
      </w:r>
    </w:p>
    <w:p w14:paraId="3DD86958"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324E19A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div</w:t>
      </w:r>
      <w:r>
        <w:rPr>
          <w:rFonts w:ascii="Consolas" w:eastAsia="Consolas" w:hAnsi="Consolas" w:cs="Consolas"/>
          <w:color w:val="808080"/>
          <w:sz w:val="21"/>
          <w:szCs w:val="21"/>
          <w:shd w:val="clear" w:color="auto" w:fill="1F1F1F"/>
          <w:lang w:eastAsia="zh-CN" w:bidi="ar"/>
        </w:rPr>
        <w:t>&gt;</w:t>
      </w:r>
    </w:p>
    <w:p w14:paraId="793BF15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6A9955"/>
          <w:sz w:val="21"/>
          <w:szCs w:val="21"/>
          <w:shd w:val="clear" w:color="auto" w:fill="1F1F1F"/>
          <w:lang w:eastAsia="zh-CN" w:bidi="ar"/>
        </w:rPr>
        <w:t>&lt;!--</w:t>
      </w:r>
      <w:proofErr w:type="gramEnd"/>
      <w:r>
        <w:rPr>
          <w:rFonts w:ascii="Consolas" w:eastAsia="Consolas" w:hAnsi="Consolas" w:cs="Consolas"/>
          <w:color w:val="6A9955"/>
          <w:sz w:val="21"/>
          <w:szCs w:val="21"/>
          <w:shd w:val="clear" w:color="auto" w:fill="1F1F1F"/>
          <w:lang w:eastAsia="zh-CN" w:bidi="ar"/>
        </w:rPr>
        <w:t xml:space="preserve"> Search panel end --&gt;</w:t>
      </w:r>
    </w:p>
    <w:p w14:paraId="0BA67B3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/jquery.js'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CD2848B"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'Bootstrap/</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/bootstrap.min.js'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0333708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677004EA"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6A9955"/>
          <w:sz w:val="21"/>
          <w:szCs w:val="21"/>
          <w:shd w:val="clear" w:color="auto" w:fill="1F1F1F"/>
          <w:lang w:eastAsia="zh-CN" w:bidi="ar"/>
        </w:rPr>
        <w:t>// initialization for loader</w:t>
      </w:r>
    </w:p>
    <w:p w14:paraId="4F796F1C"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let</w:t>
      </w: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 xml:space="preserve"> = </w:t>
      </w:r>
      <w:proofErr w:type="spellStart"/>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querySelector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proofErr w:type="spellStart"/>
      <w:r>
        <w:rPr>
          <w:rFonts w:ascii="Consolas" w:eastAsia="Consolas" w:hAnsi="Consolas" w:cs="Consolas"/>
          <w:color w:val="CE9178"/>
          <w:sz w:val="21"/>
          <w:szCs w:val="21"/>
          <w:shd w:val="clear" w:color="auto" w:fill="1F1F1F"/>
          <w:lang w:eastAsia="zh-CN" w:bidi="ar"/>
        </w:rPr>
        <w:t>preloader</w:t>
      </w:r>
      <w:proofErr w:type="spellEnd"/>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D4D4D4"/>
          <w:sz w:val="21"/>
          <w:szCs w:val="21"/>
          <w:shd w:val="clear" w:color="auto" w:fill="1F1F1F"/>
          <w:lang w:eastAsia="zh-CN" w:bidi="ar"/>
        </w:rPr>
        <w:t>);</w:t>
      </w:r>
    </w:p>
    <w:p w14:paraId="00A8577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
    <w:p w14:paraId="552F74D3"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window</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addEventListener</w:t>
      </w:r>
      <w:proofErr w:type="spellEnd"/>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"load"</w:t>
      </w:r>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569CD6"/>
          <w:sz w:val="21"/>
          <w:szCs w:val="21"/>
          <w:shd w:val="clear" w:color="auto" w:fill="1F1F1F"/>
          <w:lang w:eastAsia="zh-CN" w:bidi="ar"/>
        </w:rPr>
        <w:t>=&gt;</w:t>
      </w:r>
      <w:r>
        <w:rPr>
          <w:rFonts w:ascii="Consolas" w:eastAsia="Consolas" w:hAnsi="Consolas" w:cs="Consolas"/>
          <w:color w:val="D4D4D4"/>
          <w:sz w:val="21"/>
          <w:szCs w:val="21"/>
          <w:shd w:val="clear" w:color="auto" w:fill="1F1F1F"/>
          <w:lang w:eastAsia="zh-CN" w:bidi="ar"/>
        </w:rPr>
        <w:t xml:space="preserve"> {</w:t>
      </w:r>
    </w:p>
    <w:p w14:paraId="18A1964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proofErr w:type="spellStart"/>
      <w:proofErr w:type="gramStart"/>
      <w:r>
        <w:rPr>
          <w:rFonts w:ascii="Consolas" w:eastAsia="Consolas" w:hAnsi="Consolas" w:cs="Consolas"/>
          <w:color w:val="9CDCFE"/>
          <w:sz w:val="21"/>
          <w:szCs w:val="21"/>
          <w:shd w:val="clear" w:color="auto" w:fill="1F1F1F"/>
          <w:lang w:eastAsia="zh-CN" w:bidi="ar"/>
        </w:rPr>
        <w:t>loader</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proofErr w:type="spellEnd"/>
      <w:r>
        <w:rPr>
          <w:rFonts w:ascii="Consolas" w:eastAsia="Consolas" w:hAnsi="Consolas" w:cs="Consolas"/>
          <w:color w:val="D4D4D4"/>
          <w:sz w:val="21"/>
          <w:szCs w:val="21"/>
          <w:shd w:val="clear" w:color="auto" w:fill="1F1F1F"/>
          <w:lang w:eastAsia="zh-CN" w:bidi="ar"/>
        </w:rPr>
        <w:t xml:space="preserve"> =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D4D4D4"/>
          <w:sz w:val="21"/>
          <w:szCs w:val="21"/>
          <w:shd w:val="clear" w:color="auto" w:fill="1F1F1F"/>
          <w:lang w:eastAsia="zh-CN" w:bidi="ar"/>
        </w:rPr>
        <w:t>;</w:t>
      </w:r>
    </w:p>
    <w:p w14:paraId="0A0ED5A6"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w:t>
      </w:r>
    </w:p>
    <w:p w14:paraId="7626E917"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D4D4D4"/>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4DC90281"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D4D4D4"/>
          <w:sz w:val="21"/>
          <w:szCs w:val="21"/>
          <w:shd w:val="clear" w:color="auto" w:fill="1F1F1F"/>
          <w:lang w:eastAsia="zh-CN" w:bidi="ar"/>
        </w:rPr>
        <w:t xml:space="preserve"> </w:t>
      </w:r>
      <w:proofErr w:type="spellStart"/>
      <w:r>
        <w:rPr>
          <w:rFonts w:ascii="Consolas" w:eastAsia="Consolas" w:hAnsi="Consolas" w:cs="Consolas"/>
          <w:color w:val="9CDCFE"/>
          <w:sz w:val="21"/>
          <w:szCs w:val="21"/>
          <w:shd w:val="clear" w:color="auto" w:fill="1F1F1F"/>
          <w:lang w:eastAsia="zh-CN" w:bidi="ar"/>
        </w:rPr>
        <w:t>src</w:t>
      </w:r>
      <w:proofErr w:type="spellEnd"/>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 static '</w:t>
      </w:r>
      <w:proofErr w:type="spellStart"/>
      <w:r>
        <w:rPr>
          <w:rFonts w:ascii="Consolas" w:eastAsia="Consolas" w:hAnsi="Consolas" w:cs="Consolas"/>
          <w:color w:val="CE9178"/>
          <w:sz w:val="21"/>
          <w:szCs w:val="21"/>
          <w:shd w:val="clear" w:color="auto" w:fill="1F1F1F"/>
          <w:lang w:eastAsia="zh-CN" w:bidi="ar"/>
        </w:rPr>
        <w:t>js</w:t>
      </w:r>
      <w:proofErr w:type="spellEnd"/>
      <w:r>
        <w:rPr>
          <w:rFonts w:ascii="Consolas" w:eastAsia="Consolas" w:hAnsi="Consolas" w:cs="Consolas"/>
          <w:color w:val="CE9178"/>
          <w:sz w:val="21"/>
          <w:szCs w:val="21"/>
          <w:shd w:val="clear" w:color="auto" w:fill="1F1F1F"/>
          <w:lang w:eastAsia="zh-CN" w:bidi="ar"/>
        </w:rPr>
        <w:t>/search.js' %}"</w:t>
      </w:r>
      <w:r>
        <w:rPr>
          <w:rFonts w:ascii="Consolas" w:eastAsia="Consolas" w:hAnsi="Consolas" w:cs="Consolas"/>
          <w:color w:val="808080"/>
          <w:sz w:val="21"/>
          <w:szCs w:val="21"/>
          <w:shd w:val="clear" w:color="auto" w:fill="1F1F1F"/>
          <w:lang w:eastAsia="zh-CN" w:bidi="ar"/>
        </w:rPr>
        <w:t>&gt;&lt;/</w:t>
      </w:r>
      <w:r>
        <w:rPr>
          <w:rFonts w:ascii="Consolas" w:eastAsia="Consolas" w:hAnsi="Consolas" w:cs="Consolas"/>
          <w:color w:val="569CD6"/>
          <w:sz w:val="21"/>
          <w:szCs w:val="21"/>
          <w:shd w:val="clear" w:color="auto" w:fill="1F1F1F"/>
          <w:lang w:eastAsia="zh-CN" w:bidi="ar"/>
        </w:rPr>
        <w:t>script</w:t>
      </w:r>
      <w:r>
        <w:rPr>
          <w:rFonts w:ascii="Consolas" w:eastAsia="Consolas" w:hAnsi="Consolas" w:cs="Consolas"/>
          <w:color w:val="808080"/>
          <w:sz w:val="21"/>
          <w:szCs w:val="21"/>
          <w:shd w:val="clear" w:color="auto" w:fill="1F1F1F"/>
          <w:lang w:eastAsia="zh-CN" w:bidi="ar"/>
        </w:rPr>
        <w:t>&gt;</w:t>
      </w:r>
    </w:p>
    <w:p w14:paraId="3371DF1D"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body</w:t>
      </w:r>
      <w:r>
        <w:rPr>
          <w:rFonts w:ascii="Consolas" w:eastAsia="Consolas" w:hAnsi="Consolas" w:cs="Consolas"/>
          <w:color w:val="808080"/>
          <w:sz w:val="21"/>
          <w:szCs w:val="21"/>
          <w:shd w:val="clear" w:color="auto" w:fill="1F1F1F"/>
          <w:lang w:eastAsia="zh-CN" w:bidi="ar"/>
        </w:rPr>
        <w:t>&gt;</w:t>
      </w:r>
    </w:p>
    <w:p w14:paraId="3289239E" w14:textId="77777777" w:rsidR="00216AE0" w:rsidRDefault="00000000">
      <w:pPr>
        <w:widowControl/>
        <w:shd w:val="clear" w:color="auto" w:fill="1F1F1F"/>
        <w:spacing w:line="285" w:lineRule="atLeast"/>
        <w:rPr>
          <w:rFonts w:ascii="Consolas" w:eastAsia="Consolas" w:hAnsi="Consolas" w:cs="Consolas"/>
          <w:color w:val="CCCCCC"/>
          <w:sz w:val="21"/>
          <w:szCs w:val="21"/>
        </w:rPr>
      </w:pPr>
      <w:r>
        <w:rPr>
          <w:rFonts w:ascii="Consolas" w:eastAsia="Consolas" w:hAnsi="Consolas" w:cs="Consolas"/>
          <w:color w:val="808080"/>
          <w:sz w:val="21"/>
          <w:szCs w:val="21"/>
          <w:shd w:val="clear" w:color="auto" w:fill="1F1F1F"/>
          <w:lang w:eastAsia="zh-CN" w:bidi="ar"/>
        </w:rPr>
        <w:t>&lt;/</w:t>
      </w:r>
      <w:r>
        <w:rPr>
          <w:rFonts w:ascii="Consolas" w:eastAsia="Consolas" w:hAnsi="Consolas" w:cs="Consolas"/>
          <w:color w:val="569CD6"/>
          <w:sz w:val="21"/>
          <w:szCs w:val="21"/>
          <w:shd w:val="clear" w:color="auto" w:fill="1F1F1F"/>
          <w:lang w:eastAsia="zh-CN" w:bidi="ar"/>
        </w:rPr>
        <w:t>html</w:t>
      </w:r>
      <w:r>
        <w:rPr>
          <w:rFonts w:ascii="Consolas" w:eastAsia="Consolas" w:hAnsi="Consolas" w:cs="Consolas"/>
          <w:color w:val="808080"/>
          <w:sz w:val="21"/>
          <w:szCs w:val="21"/>
          <w:shd w:val="clear" w:color="auto" w:fill="1F1F1F"/>
          <w:lang w:eastAsia="zh-CN" w:bidi="ar"/>
        </w:rPr>
        <w:t>&gt;</w:t>
      </w:r>
    </w:p>
    <w:p w14:paraId="52283432" w14:textId="77777777" w:rsidR="00216AE0" w:rsidRDefault="00216AE0">
      <w:pPr>
        <w:pStyle w:val="BodyText"/>
        <w:rPr>
          <w:b/>
          <w:bCs/>
          <w:sz w:val="36"/>
          <w:szCs w:val="36"/>
          <w:lang w:val="en-IN"/>
        </w:rPr>
      </w:pPr>
    </w:p>
    <w:p w14:paraId="6B674D29" w14:textId="77777777" w:rsidR="00216AE0" w:rsidRDefault="00216AE0">
      <w:pPr>
        <w:pStyle w:val="BodyText"/>
        <w:rPr>
          <w:b/>
          <w:sz w:val="20"/>
        </w:rPr>
      </w:pPr>
    </w:p>
    <w:p w14:paraId="7508066B" w14:textId="77777777" w:rsidR="00216AE0" w:rsidRDefault="00216AE0">
      <w:pPr>
        <w:pStyle w:val="BodyText"/>
        <w:rPr>
          <w:b/>
          <w:sz w:val="20"/>
        </w:rPr>
      </w:pPr>
    </w:p>
    <w:p w14:paraId="4FEB1FB2" w14:textId="77777777" w:rsidR="00216AE0" w:rsidRDefault="00216AE0">
      <w:pPr>
        <w:pStyle w:val="BodyText"/>
        <w:rPr>
          <w:b/>
          <w:sz w:val="20"/>
        </w:rPr>
      </w:pPr>
    </w:p>
    <w:p w14:paraId="0A2BCE01" w14:textId="77777777" w:rsidR="00216AE0" w:rsidRDefault="00216AE0">
      <w:pPr>
        <w:pStyle w:val="BodyText"/>
        <w:rPr>
          <w:b/>
          <w:sz w:val="20"/>
        </w:rPr>
      </w:pPr>
    </w:p>
    <w:p w14:paraId="4D8AA3C6" w14:textId="77777777" w:rsidR="00216AE0" w:rsidRDefault="00216AE0">
      <w:pPr>
        <w:pStyle w:val="BodyText"/>
        <w:rPr>
          <w:b/>
          <w:sz w:val="20"/>
        </w:rPr>
      </w:pPr>
    </w:p>
    <w:p w14:paraId="5AB9D199" w14:textId="77777777" w:rsidR="00216AE0" w:rsidRDefault="00216AE0">
      <w:pPr>
        <w:pStyle w:val="BodyText"/>
        <w:rPr>
          <w:b/>
          <w:sz w:val="20"/>
        </w:rPr>
      </w:pPr>
    </w:p>
    <w:p w14:paraId="25AABF4A" w14:textId="77777777" w:rsidR="00216AE0" w:rsidRDefault="00216AE0">
      <w:pPr>
        <w:pStyle w:val="BodyText"/>
        <w:rPr>
          <w:b/>
          <w:sz w:val="20"/>
        </w:rPr>
      </w:pPr>
    </w:p>
    <w:p w14:paraId="22793228" w14:textId="77777777" w:rsidR="00216AE0" w:rsidRDefault="00216AE0">
      <w:pPr>
        <w:pStyle w:val="BodyText"/>
        <w:spacing w:before="11"/>
        <w:rPr>
          <w:b/>
          <w:sz w:val="20"/>
        </w:rPr>
      </w:pPr>
    </w:p>
    <w:p w14:paraId="1E85EBD2" w14:textId="77777777" w:rsidR="00216AE0" w:rsidRDefault="00216AE0">
      <w:pPr>
        <w:pStyle w:val="BodyText"/>
        <w:ind w:left="2498"/>
        <w:rPr>
          <w:sz w:val="20"/>
        </w:rPr>
      </w:pPr>
    </w:p>
    <w:p w14:paraId="703D4620" w14:textId="77777777" w:rsidR="001D11CB" w:rsidRDefault="001D11CB">
      <w:pPr>
        <w:spacing w:before="189" w:line="362" w:lineRule="auto"/>
        <w:ind w:left="100" w:right="5973"/>
        <w:rPr>
          <w:b/>
          <w:sz w:val="32"/>
        </w:rPr>
      </w:pPr>
    </w:p>
    <w:p w14:paraId="2BBD49B2" w14:textId="77777777" w:rsidR="001D11CB" w:rsidRDefault="001D11CB">
      <w:pPr>
        <w:spacing w:before="189" w:line="362" w:lineRule="auto"/>
        <w:ind w:left="100" w:right="5973"/>
        <w:rPr>
          <w:b/>
          <w:sz w:val="32"/>
        </w:rPr>
      </w:pPr>
    </w:p>
    <w:p w14:paraId="60BE49BF" w14:textId="77777777" w:rsidR="001D11CB" w:rsidRDefault="001D11CB">
      <w:pPr>
        <w:spacing w:before="189" w:line="362" w:lineRule="auto"/>
        <w:ind w:left="100" w:right="5973"/>
        <w:rPr>
          <w:b/>
          <w:sz w:val="32"/>
        </w:rPr>
      </w:pPr>
    </w:p>
    <w:p w14:paraId="2FADCB86" w14:textId="77777777" w:rsidR="001D11CB" w:rsidRDefault="001D11CB">
      <w:pPr>
        <w:spacing w:before="189" w:line="362" w:lineRule="auto"/>
        <w:ind w:left="100" w:right="5973"/>
        <w:rPr>
          <w:b/>
          <w:sz w:val="32"/>
        </w:rPr>
      </w:pPr>
    </w:p>
    <w:p w14:paraId="12B48F1D" w14:textId="7E58CC97" w:rsidR="00216AE0" w:rsidRDefault="00000000" w:rsidP="001D11CB">
      <w:pPr>
        <w:spacing w:before="189" w:line="362" w:lineRule="auto"/>
        <w:ind w:left="100" w:right="5973"/>
        <w:rPr>
          <w:b/>
          <w:sz w:val="32"/>
          <w:lang w:val="en-IN"/>
        </w:rPr>
      </w:pPr>
      <w:r>
        <w:rPr>
          <w:b/>
          <w:sz w:val="32"/>
        </w:rPr>
        <w:lastRenderedPageBreak/>
        <w:t xml:space="preserve">APPENDIX </w:t>
      </w:r>
      <w:r>
        <w:rPr>
          <w:b/>
          <w:sz w:val="32"/>
          <w:lang w:val="en-IN"/>
        </w:rPr>
        <w:t>- 2</w:t>
      </w:r>
    </w:p>
    <w:p w14:paraId="33E30B60" w14:textId="77777777" w:rsidR="00216AE0" w:rsidRDefault="00000000">
      <w:pPr>
        <w:spacing w:before="189" w:line="362" w:lineRule="auto"/>
        <w:ind w:left="100" w:right="5973"/>
        <w:rPr>
          <w:b/>
          <w:sz w:val="32"/>
          <w:lang w:val="en-IN"/>
        </w:rPr>
      </w:pPr>
      <w:r>
        <w:rPr>
          <w:b/>
          <w:sz w:val="32"/>
        </w:rPr>
        <w:t>S</w:t>
      </w:r>
      <w:r>
        <w:rPr>
          <w:b/>
          <w:sz w:val="32"/>
          <w:lang w:val="en-IN"/>
        </w:rPr>
        <w:t>CREEN SHOTS</w:t>
      </w:r>
    </w:p>
    <w:p w14:paraId="2838326D" w14:textId="77777777" w:rsidR="00216AE0" w:rsidRDefault="00000000">
      <w:pPr>
        <w:spacing w:before="189" w:line="362" w:lineRule="auto"/>
        <w:ind w:left="100" w:right="5973"/>
        <w:rPr>
          <w:b/>
          <w:sz w:val="32"/>
          <w:lang w:val="en-IN"/>
        </w:rPr>
      </w:pPr>
      <w:r>
        <w:rPr>
          <w:b/>
          <w:noProof/>
          <w:sz w:val="32"/>
          <w:lang w:val="en-IN"/>
        </w:rPr>
        <w:drawing>
          <wp:inline distT="0" distB="0" distL="114300" distR="114300" wp14:anchorId="648AD225" wp14:editId="3CACD066">
            <wp:extent cx="5882640" cy="3308985"/>
            <wp:effectExtent l="0" t="0" r="3810" b="5715"/>
            <wp:docPr id="2" name="Picture 2" descr="IMG-20231126-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31126-WA0000"/>
                    <pic:cNvPicPr>
                      <a:picLocks noChangeAspect="1"/>
                    </pic:cNvPicPr>
                  </pic:nvPicPr>
                  <pic:blipFill>
                    <a:blip r:embed="rId18"/>
                    <a:stretch>
                      <a:fillRect/>
                    </a:stretch>
                  </pic:blipFill>
                  <pic:spPr>
                    <a:xfrm>
                      <a:off x="0" y="0"/>
                      <a:ext cx="5882640" cy="3308985"/>
                    </a:xfrm>
                    <a:prstGeom prst="rect">
                      <a:avLst/>
                    </a:prstGeom>
                  </pic:spPr>
                </pic:pic>
              </a:graphicData>
            </a:graphic>
          </wp:inline>
        </w:drawing>
      </w:r>
    </w:p>
    <w:p w14:paraId="0EF33D31" w14:textId="77777777" w:rsidR="00216AE0" w:rsidRDefault="00000000">
      <w:pPr>
        <w:pStyle w:val="BodyText"/>
        <w:rPr>
          <w:b/>
          <w:lang w:val="en-IN"/>
        </w:rPr>
      </w:pPr>
      <w:r>
        <w:rPr>
          <w:b/>
          <w:sz w:val="20"/>
          <w:lang w:val="en-IN"/>
        </w:rPr>
        <w:tab/>
      </w:r>
      <w:r>
        <w:rPr>
          <w:b/>
          <w:sz w:val="20"/>
          <w:lang w:val="en-IN"/>
        </w:rPr>
        <w:tab/>
      </w:r>
      <w:r>
        <w:rPr>
          <w:b/>
          <w:sz w:val="20"/>
          <w:lang w:val="en-IN"/>
        </w:rPr>
        <w:tab/>
      </w:r>
      <w:r>
        <w:rPr>
          <w:b/>
          <w:sz w:val="20"/>
          <w:lang w:val="en-IN"/>
        </w:rPr>
        <w:tab/>
      </w:r>
      <w:r>
        <w:rPr>
          <w:b/>
          <w:lang w:val="en-IN"/>
        </w:rPr>
        <w:t>1.HOME PAGE - 1</w:t>
      </w:r>
    </w:p>
    <w:p w14:paraId="247F401E" w14:textId="77777777" w:rsidR="00216AE0" w:rsidRDefault="00216AE0">
      <w:pPr>
        <w:pStyle w:val="BodyText"/>
        <w:rPr>
          <w:b/>
          <w:sz w:val="20"/>
        </w:rPr>
      </w:pPr>
    </w:p>
    <w:p w14:paraId="40CB8508" w14:textId="77777777" w:rsidR="00216AE0" w:rsidRDefault="00000000">
      <w:pPr>
        <w:pStyle w:val="BodyText"/>
        <w:rPr>
          <w:b/>
          <w:sz w:val="20"/>
          <w:lang w:val="en-IN"/>
        </w:rPr>
      </w:pPr>
      <w:r>
        <w:rPr>
          <w:b/>
          <w:noProof/>
          <w:sz w:val="20"/>
          <w:lang w:val="en-IN"/>
        </w:rPr>
        <w:drawing>
          <wp:inline distT="0" distB="0" distL="114300" distR="114300" wp14:anchorId="4CC3B5AA" wp14:editId="0B1D2815">
            <wp:extent cx="5882640" cy="3308985"/>
            <wp:effectExtent l="0" t="0" r="3810" b="5715"/>
            <wp:docPr id="10" name="Picture 10" descr="IMG-20231126-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31126-WA0003"/>
                    <pic:cNvPicPr>
                      <a:picLocks noChangeAspect="1"/>
                    </pic:cNvPicPr>
                  </pic:nvPicPr>
                  <pic:blipFill>
                    <a:blip r:embed="rId19"/>
                    <a:stretch>
                      <a:fillRect/>
                    </a:stretch>
                  </pic:blipFill>
                  <pic:spPr>
                    <a:xfrm>
                      <a:off x="0" y="0"/>
                      <a:ext cx="5882640" cy="3308985"/>
                    </a:xfrm>
                    <a:prstGeom prst="rect">
                      <a:avLst/>
                    </a:prstGeom>
                  </pic:spPr>
                </pic:pic>
              </a:graphicData>
            </a:graphic>
          </wp:inline>
        </w:drawing>
      </w:r>
    </w:p>
    <w:p w14:paraId="5ABB5E58" w14:textId="77777777" w:rsidR="00216AE0" w:rsidRDefault="00216AE0">
      <w:pPr>
        <w:pStyle w:val="BodyText"/>
        <w:rPr>
          <w:b/>
          <w:sz w:val="20"/>
        </w:rPr>
      </w:pPr>
    </w:p>
    <w:p w14:paraId="611F3906" w14:textId="77777777" w:rsidR="00216AE0" w:rsidRDefault="00216AE0">
      <w:pPr>
        <w:pStyle w:val="BodyText"/>
        <w:rPr>
          <w:b/>
          <w:sz w:val="20"/>
        </w:rPr>
      </w:pPr>
    </w:p>
    <w:p w14:paraId="05DB79F8" w14:textId="77777777" w:rsidR="00216AE0" w:rsidRDefault="00000000">
      <w:pPr>
        <w:pStyle w:val="BodyText"/>
        <w:rPr>
          <w:b/>
          <w:sz w:val="20"/>
          <w:lang w:val="en-IN"/>
        </w:rPr>
      </w:pPr>
      <w:r>
        <w:rPr>
          <w:b/>
          <w:sz w:val="20"/>
          <w:lang w:val="en-IN"/>
        </w:rPr>
        <w:tab/>
      </w:r>
      <w:r>
        <w:rPr>
          <w:b/>
          <w:sz w:val="20"/>
          <w:lang w:val="en-IN"/>
        </w:rPr>
        <w:tab/>
      </w:r>
      <w:r>
        <w:rPr>
          <w:b/>
          <w:sz w:val="20"/>
          <w:lang w:val="en-IN"/>
        </w:rPr>
        <w:tab/>
      </w:r>
      <w:r>
        <w:rPr>
          <w:b/>
          <w:sz w:val="20"/>
          <w:lang w:val="en-IN"/>
        </w:rPr>
        <w:tab/>
      </w:r>
      <w:r>
        <w:rPr>
          <w:b/>
          <w:lang w:val="en-IN"/>
        </w:rPr>
        <w:t>2.HOME PAGE - 2</w:t>
      </w:r>
    </w:p>
    <w:p w14:paraId="4FE2C9F4" w14:textId="77777777" w:rsidR="00216AE0" w:rsidRDefault="00216AE0">
      <w:pPr>
        <w:pStyle w:val="BodyText"/>
        <w:rPr>
          <w:b/>
          <w:sz w:val="20"/>
        </w:rPr>
      </w:pPr>
    </w:p>
    <w:p w14:paraId="4A6A6B95" w14:textId="77777777" w:rsidR="00216AE0" w:rsidRDefault="00216AE0">
      <w:pPr>
        <w:pStyle w:val="BodyText"/>
        <w:rPr>
          <w:b/>
          <w:sz w:val="20"/>
        </w:rPr>
      </w:pPr>
    </w:p>
    <w:p w14:paraId="6FAE1A14" w14:textId="77777777" w:rsidR="00216AE0" w:rsidRDefault="00000000">
      <w:pPr>
        <w:pStyle w:val="BodyText"/>
        <w:rPr>
          <w:b/>
          <w:sz w:val="20"/>
          <w:lang w:val="en-IN"/>
        </w:rPr>
      </w:pPr>
      <w:r>
        <w:rPr>
          <w:b/>
          <w:noProof/>
          <w:sz w:val="20"/>
          <w:lang w:val="en-IN"/>
        </w:rPr>
        <w:lastRenderedPageBreak/>
        <w:drawing>
          <wp:inline distT="0" distB="0" distL="114300" distR="114300" wp14:anchorId="789761A0" wp14:editId="62893993">
            <wp:extent cx="5882640" cy="3308985"/>
            <wp:effectExtent l="0" t="0" r="3810" b="5715"/>
            <wp:docPr id="11" name="Picture 11" descr="IMG-20231126-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31126-WA0005"/>
                    <pic:cNvPicPr>
                      <a:picLocks noChangeAspect="1"/>
                    </pic:cNvPicPr>
                  </pic:nvPicPr>
                  <pic:blipFill>
                    <a:blip r:embed="rId20"/>
                    <a:stretch>
                      <a:fillRect/>
                    </a:stretch>
                  </pic:blipFill>
                  <pic:spPr>
                    <a:xfrm>
                      <a:off x="0" y="0"/>
                      <a:ext cx="5882640" cy="3308985"/>
                    </a:xfrm>
                    <a:prstGeom prst="rect">
                      <a:avLst/>
                    </a:prstGeom>
                  </pic:spPr>
                </pic:pic>
              </a:graphicData>
            </a:graphic>
          </wp:inline>
        </w:drawing>
      </w:r>
    </w:p>
    <w:p w14:paraId="052B6123" w14:textId="77777777" w:rsidR="00216AE0" w:rsidRDefault="00216AE0">
      <w:pPr>
        <w:pStyle w:val="BodyText"/>
        <w:spacing w:before="11"/>
        <w:rPr>
          <w:b/>
          <w:sz w:val="20"/>
        </w:rPr>
      </w:pPr>
    </w:p>
    <w:p w14:paraId="6C3A3688" w14:textId="77777777" w:rsidR="00216AE0" w:rsidRDefault="00000000">
      <w:pPr>
        <w:pStyle w:val="BodyText"/>
        <w:ind w:left="2465" w:firstLineChars="350" w:firstLine="984"/>
        <w:jc w:val="both"/>
        <w:rPr>
          <w:b/>
          <w:bCs/>
          <w:lang w:val="en-IN"/>
        </w:rPr>
      </w:pPr>
      <w:r>
        <w:rPr>
          <w:b/>
          <w:bCs/>
          <w:lang w:val="en-IN"/>
        </w:rPr>
        <w:t>3.LOGIN PAGE</w:t>
      </w:r>
    </w:p>
    <w:p w14:paraId="104AEFCD" w14:textId="77777777" w:rsidR="00216AE0" w:rsidRDefault="00216AE0">
      <w:pPr>
        <w:pStyle w:val="BodyText"/>
        <w:ind w:left="2465" w:firstLineChars="350" w:firstLine="984"/>
        <w:jc w:val="both"/>
        <w:rPr>
          <w:b/>
          <w:bCs/>
          <w:lang w:val="en-IN"/>
        </w:rPr>
      </w:pPr>
    </w:p>
    <w:p w14:paraId="25DE50A2" w14:textId="77777777" w:rsidR="00216AE0" w:rsidRDefault="00000000">
      <w:pPr>
        <w:pStyle w:val="BodyText"/>
        <w:rPr>
          <w:b/>
          <w:sz w:val="20"/>
          <w:lang w:val="en-IN"/>
        </w:rPr>
      </w:pPr>
      <w:r>
        <w:rPr>
          <w:b/>
          <w:noProof/>
          <w:sz w:val="20"/>
          <w:lang w:val="en-IN"/>
        </w:rPr>
        <w:drawing>
          <wp:inline distT="0" distB="0" distL="114300" distR="114300" wp14:anchorId="45729F62" wp14:editId="59594A6B">
            <wp:extent cx="5882640" cy="3308985"/>
            <wp:effectExtent l="0" t="0" r="3810" b="5715"/>
            <wp:docPr id="12" name="Picture 12" descr="IMG-20231126-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20231126-WA0006"/>
                    <pic:cNvPicPr>
                      <a:picLocks noChangeAspect="1"/>
                    </pic:cNvPicPr>
                  </pic:nvPicPr>
                  <pic:blipFill>
                    <a:blip r:embed="rId21"/>
                    <a:stretch>
                      <a:fillRect/>
                    </a:stretch>
                  </pic:blipFill>
                  <pic:spPr>
                    <a:xfrm>
                      <a:off x="0" y="0"/>
                      <a:ext cx="5882640" cy="3308985"/>
                    </a:xfrm>
                    <a:prstGeom prst="rect">
                      <a:avLst/>
                    </a:prstGeom>
                  </pic:spPr>
                </pic:pic>
              </a:graphicData>
            </a:graphic>
          </wp:inline>
        </w:drawing>
      </w:r>
    </w:p>
    <w:p w14:paraId="5CC8236D" w14:textId="77777777" w:rsidR="00216AE0" w:rsidRDefault="00216AE0">
      <w:pPr>
        <w:pStyle w:val="BodyText"/>
        <w:rPr>
          <w:b/>
          <w:sz w:val="20"/>
        </w:rPr>
      </w:pPr>
    </w:p>
    <w:p w14:paraId="0503FEDE" w14:textId="77777777" w:rsidR="00216AE0" w:rsidRDefault="00216AE0">
      <w:pPr>
        <w:pStyle w:val="BodyText"/>
        <w:rPr>
          <w:b/>
          <w:sz w:val="20"/>
        </w:rPr>
      </w:pPr>
    </w:p>
    <w:p w14:paraId="05553E34" w14:textId="77777777" w:rsidR="00216AE0" w:rsidRDefault="00000000">
      <w:pPr>
        <w:pStyle w:val="BodyText"/>
        <w:rPr>
          <w:b/>
          <w:sz w:val="20"/>
          <w:lang w:val="en-IN"/>
        </w:rPr>
      </w:pPr>
      <w:r>
        <w:rPr>
          <w:b/>
          <w:sz w:val="20"/>
          <w:lang w:val="en-IN"/>
        </w:rPr>
        <w:tab/>
      </w:r>
      <w:r>
        <w:rPr>
          <w:b/>
          <w:sz w:val="20"/>
          <w:lang w:val="en-IN"/>
        </w:rPr>
        <w:tab/>
      </w:r>
      <w:r>
        <w:rPr>
          <w:b/>
          <w:sz w:val="20"/>
          <w:lang w:val="en-IN"/>
        </w:rPr>
        <w:tab/>
      </w:r>
      <w:r>
        <w:rPr>
          <w:b/>
          <w:sz w:val="20"/>
          <w:lang w:val="en-IN"/>
        </w:rPr>
        <w:tab/>
      </w:r>
      <w:r>
        <w:rPr>
          <w:b/>
          <w:sz w:val="20"/>
          <w:lang w:val="en-IN"/>
        </w:rPr>
        <w:tab/>
      </w:r>
      <w:r>
        <w:rPr>
          <w:b/>
          <w:lang w:val="en-IN"/>
        </w:rPr>
        <w:t>4.SEARCH PAGE</w:t>
      </w:r>
    </w:p>
    <w:p w14:paraId="3240032B" w14:textId="77777777" w:rsidR="00216AE0" w:rsidRDefault="00216AE0">
      <w:pPr>
        <w:pStyle w:val="BodyText"/>
        <w:rPr>
          <w:b/>
          <w:sz w:val="20"/>
        </w:rPr>
      </w:pPr>
    </w:p>
    <w:p w14:paraId="5CC65DE3" w14:textId="77777777" w:rsidR="00216AE0" w:rsidRDefault="00216AE0">
      <w:pPr>
        <w:pStyle w:val="BodyText"/>
        <w:rPr>
          <w:b/>
          <w:sz w:val="20"/>
        </w:rPr>
      </w:pPr>
    </w:p>
    <w:p w14:paraId="410CC26E" w14:textId="77777777" w:rsidR="00216AE0" w:rsidRDefault="00216AE0">
      <w:pPr>
        <w:pStyle w:val="BodyText"/>
        <w:rPr>
          <w:b/>
          <w:sz w:val="20"/>
        </w:rPr>
      </w:pPr>
    </w:p>
    <w:p w14:paraId="218BBE32" w14:textId="77777777" w:rsidR="00216AE0" w:rsidRDefault="00216AE0">
      <w:pPr>
        <w:pStyle w:val="BodyText"/>
        <w:spacing w:before="10"/>
        <w:rPr>
          <w:b/>
          <w:sz w:val="16"/>
        </w:rPr>
      </w:pPr>
    </w:p>
    <w:p w14:paraId="090C3B8A" w14:textId="77777777" w:rsidR="00216AE0" w:rsidRDefault="00216AE0">
      <w:pPr>
        <w:pStyle w:val="BodyText"/>
        <w:ind w:left="2447"/>
        <w:rPr>
          <w:sz w:val="20"/>
        </w:rPr>
      </w:pPr>
    </w:p>
    <w:p w14:paraId="3554D987" w14:textId="77777777" w:rsidR="00216AE0" w:rsidRDefault="00216AE0">
      <w:pPr>
        <w:pStyle w:val="BodyText"/>
        <w:ind w:left="2447"/>
        <w:rPr>
          <w:sz w:val="20"/>
        </w:rPr>
      </w:pPr>
    </w:p>
    <w:p w14:paraId="1329D2F5" w14:textId="77777777" w:rsidR="00216AE0" w:rsidRDefault="00216AE0">
      <w:pPr>
        <w:pStyle w:val="BodyText"/>
        <w:ind w:left="2447"/>
        <w:rPr>
          <w:sz w:val="20"/>
        </w:rPr>
      </w:pPr>
    </w:p>
    <w:p w14:paraId="468EBC59" w14:textId="77777777" w:rsidR="00216AE0" w:rsidRDefault="00216AE0">
      <w:pPr>
        <w:pStyle w:val="BodyText"/>
        <w:ind w:left="2447"/>
        <w:rPr>
          <w:sz w:val="20"/>
        </w:rPr>
      </w:pPr>
    </w:p>
    <w:p w14:paraId="6CDC76C6" w14:textId="77777777" w:rsidR="00216AE0" w:rsidRDefault="00216AE0">
      <w:pPr>
        <w:pStyle w:val="BodyText"/>
        <w:ind w:left="2447"/>
        <w:rPr>
          <w:sz w:val="20"/>
        </w:rPr>
      </w:pPr>
    </w:p>
    <w:p w14:paraId="60C57EF7" w14:textId="77777777" w:rsidR="00216AE0" w:rsidRDefault="00000000">
      <w:pPr>
        <w:pStyle w:val="BodyText"/>
        <w:rPr>
          <w:sz w:val="20"/>
          <w:lang w:val="en-IN"/>
        </w:rPr>
      </w:pPr>
      <w:r>
        <w:rPr>
          <w:noProof/>
          <w:sz w:val="20"/>
          <w:lang w:val="en-IN"/>
        </w:rPr>
        <w:drawing>
          <wp:inline distT="0" distB="0" distL="114300" distR="114300" wp14:anchorId="5188C037" wp14:editId="0642D38D">
            <wp:extent cx="5882640" cy="3308985"/>
            <wp:effectExtent l="0" t="0" r="3810" b="5715"/>
            <wp:docPr id="13" name="Picture 13" descr="IMG-20231126-WA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20231126-WA0007"/>
                    <pic:cNvPicPr>
                      <a:picLocks noChangeAspect="1"/>
                    </pic:cNvPicPr>
                  </pic:nvPicPr>
                  <pic:blipFill>
                    <a:blip r:embed="rId22"/>
                    <a:stretch>
                      <a:fillRect/>
                    </a:stretch>
                  </pic:blipFill>
                  <pic:spPr>
                    <a:xfrm>
                      <a:off x="0" y="0"/>
                      <a:ext cx="5882640" cy="3308985"/>
                    </a:xfrm>
                    <a:prstGeom prst="rect">
                      <a:avLst/>
                    </a:prstGeom>
                  </pic:spPr>
                </pic:pic>
              </a:graphicData>
            </a:graphic>
          </wp:inline>
        </w:drawing>
      </w:r>
    </w:p>
    <w:p w14:paraId="13A4BF72" w14:textId="77777777" w:rsidR="00216AE0" w:rsidRDefault="00216AE0">
      <w:pPr>
        <w:pStyle w:val="BodyText"/>
        <w:rPr>
          <w:b/>
          <w:sz w:val="20"/>
        </w:rPr>
      </w:pPr>
    </w:p>
    <w:p w14:paraId="3251399A" w14:textId="77777777" w:rsidR="00216AE0" w:rsidRDefault="00216AE0">
      <w:pPr>
        <w:pStyle w:val="BodyText"/>
        <w:rPr>
          <w:b/>
          <w:sz w:val="20"/>
        </w:rPr>
      </w:pPr>
    </w:p>
    <w:p w14:paraId="711BA3D5" w14:textId="77777777" w:rsidR="00216AE0" w:rsidRDefault="00000000">
      <w:pPr>
        <w:ind w:left="441"/>
        <w:jc w:val="center"/>
        <w:rPr>
          <w:b/>
          <w:bCs/>
          <w:sz w:val="28"/>
          <w:lang w:val="en-IN"/>
        </w:rPr>
      </w:pPr>
      <w:r>
        <w:rPr>
          <w:b/>
          <w:bCs/>
          <w:sz w:val="28"/>
          <w:lang w:val="en-IN"/>
        </w:rPr>
        <w:t>5.REGISTER PAGE</w:t>
      </w:r>
    </w:p>
    <w:p w14:paraId="08CEDB1D" w14:textId="77777777" w:rsidR="00216AE0" w:rsidRDefault="00216AE0" w:rsidP="006A1514">
      <w:pPr>
        <w:rPr>
          <w:b/>
          <w:bCs/>
          <w:sz w:val="28"/>
          <w:lang w:val="en-IN"/>
        </w:rPr>
      </w:pPr>
    </w:p>
    <w:p w14:paraId="6658C9FC" w14:textId="77777777" w:rsidR="00216AE0" w:rsidRDefault="00000000">
      <w:pPr>
        <w:tabs>
          <w:tab w:val="left" w:pos="3300"/>
        </w:tabs>
        <w:jc w:val="center"/>
        <w:rPr>
          <w:b/>
          <w:bCs/>
          <w:sz w:val="28"/>
          <w:lang w:val="en-IN"/>
        </w:rPr>
      </w:pPr>
      <w:r>
        <w:rPr>
          <w:b/>
          <w:bCs/>
          <w:noProof/>
          <w:sz w:val="28"/>
          <w:lang w:val="en-IN"/>
        </w:rPr>
        <w:drawing>
          <wp:inline distT="0" distB="0" distL="114300" distR="114300" wp14:anchorId="4CBA8C55" wp14:editId="2BA676FE">
            <wp:extent cx="5882640" cy="3308985"/>
            <wp:effectExtent l="0" t="0" r="3810" b="5715"/>
            <wp:docPr id="14" name="Picture 14" descr="IMG-20231126-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31126-WA0008"/>
                    <pic:cNvPicPr>
                      <a:picLocks noChangeAspect="1"/>
                    </pic:cNvPicPr>
                  </pic:nvPicPr>
                  <pic:blipFill>
                    <a:blip r:embed="rId23"/>
                    <a:stretch>
                      <a:fillRect/>
                    </a:stretch>
                  </pic:blipFill>
                  <pic:spPr>
                    <a:xfrm>
                      <a:off x="0" y="0"/>
                      <a:ext cx="5882640" cy="3308985"/>
                    </a:xfrm>
                    <a:prstGeom prst="rect">
                      <a:avLst/>
                    </a:prstGeom>
                  </pic:spPr>
                </pic:pic>
              </a:graphicData>
            </a:graphic>
          </wp:inline>
        </w:drawing>
      </w:r>
    </w:p>
    <w:p w14:paraId="604BF199" w14:textId="77777777" w:rsidR="006A1514" w:rsidRDefault="006A1514">
      <w:pPr>
        <w:tabs>
          <w:tab w:val="left" w:pos="3300"/>
        </w:tabs>
        <w:jc w:val="center"/>
        <w:rPr>
          <w:b/>
          <w:bCs/>
          <w:sz w:val="28"/>
          <w:lang w:val="en-IN"/>
        </w:rPr>
      </w:pPr>
    </w:p>
    <w:p w14:paraId="5C806E32" w14:textId="77777777" w:rsidR="006A1514" w:rsidRDefault="006A1514" w:rsidP="006A1514">
      <w:pPr>
        <w:ind w:left="441"/>
        <w:jc w:val="center"/>
        <w:rPr>
          <w:b/>
          <w:bCs/>
          <w:sz w:val="28"/>
          <w:lang w:val="en-IN"/>
        </w:rPr>
      </w:pPr>
      <w:r>
        <w:rPr>
          <w:b/>
          <w:bCs/>
          <w:sz w:val="28"/>
          <w:lang w:val="en-IN"/>
        </w:rPr>
        <w:t>6.SIGNUP PAGE</w:t>
      </w:r>
    </w:p>
    <w:p w14:paraId="02B8AD86" w14:textId="77777777" w:rsidR="006A1514" w:rsidRDefault="006A1514">
      <w:pPr>
        <w:tabs>
          <w:tab w:val="left" w:pos="3300"/>
        </w:tabs>
        <w:jc w:val="center"/>
        <w:rPr>
          <w:b/>
          <w:bCs/>
          <w:sz w:val="28"/>
          <w:lang w:val="en-IN"/>
        </w:rPr>
        <w:sectPr w:rsidR="006A1514">
          <w:pgSz w:w="11920" w:h="16850"/>
          <w:pgMar w:top="1600" w:right="1300" w:bottom="1180" w:left="1340" w:header="0" w:footer="998" w:gutter="0"/>
          <w:cols w:space="720"/>
        </w:sectPr>
      </w:pPr>
    </w:p>
    <w:p w14:paraId="01E593D3" w14:textId="77777777" w:rsidR="00216AE0" w:rsidRDefault="00216AE0">
      <w:pPr>
        <w:pStyle w:val="BodyText"/>
        <w:spacing w:before="7"/>
        <w:rPr>
          <w:b/>
          <w:sz w:val="10"/>
        </w:rPr>
      </w:pPr>
    </w:p>
    <w:p w14:paraId="5F64A439" w14:textId="77777777" w:rsidR="00216AE0" w:rsidRDefault="00000000">
      <w:pPr>
        <w:pStyle w:val="Heading1"/>
        <w:spacing w:before="61"/>
        <w:ind w:left="2688" w:right="2727"/>
        <w:jc w:val="center"/>
      </w:pPr>
      <w:r>
        <w:t>REFERENCES</w:t>
      </w:r>
    </w:p>
    <w:p w14:paraId="31EB2795" w14:textId="56532F0B" w:rsidR="00216AE0" w:rsidRDefault="00000000">
      <w:pPr>
        <w:widowControl/>
        <w:shd w:val="clear" w:color="auto" w:fill="FFFFFF"/>
        <w:rPr>
          <w:rFonts w:eastAsia="sans-serif"/>
          <w:sz w:val="28"/>
          <w:szCs w:val="28"/>
          <w:shd w:val="clear" w:color="auto" w:fill="FFFFFF"/>
          <w:lang w:eastAsia="zh-CN" w:bidi="ar"/>
        </w:rPr>
      </w:pPr>
      <w:r>
        <w:rPr>
          <w:rFonts w:ascii="sans-serif" w:eastAsia="sans-serif" w:hAnsi="sans-serif" w:cs="sans-serif"/>
          <w:b/>
          <w:bCs/>
          <w:color w:val="333333"/>
          <w:sz w:val="27"/>
          <w:szCs w:val="27"/>
          <w:shd w:val="clear" w:color="auto" w:fill="FFFFFF"/>
          <w:lang w:eastAsia="zh-CN" w:bidi="ar"/>
        </w:rPr>
        <w:br/>
      </w:r>
      <w:r>
        <w:rPr>
          <w:rFonts w:eastAsia="sans-serif"/>
          <w:b/>
          <w:bCs/>
          <w:color w:val="333333"/>
          <w:sz w:val="28"/>
          <w:szCs w:val="28"/>
          <w:shd w:val="clear" w:color="auto" w:fill="FFFFFF"/>
          <w:lang w:eastAsia="zh-CN" w:bidi="ar"/>
        </w:rPr>
        <w:t>1.</w:t>
      </w:r>
      <w:r w:rsidR="001D11CB">
        <w:rPr>
          <w:rFonts w:eastAsia="sans-serif"/>
          <w:b/>
          <w:bCs/>
          <w:color w:val="333333"/>
          <w:sz w:val="28"/>
          <w:szCs w:val="28"/>
          <w:shd w:val="clear" w:color="auto" w:fill="FFFFFF"/>
          <w:lang w:eastAsia="zh-CN" w:bidi="ar"/>
        </w:rPr>
        <w:t xml:space="preserve"> </w:t>
      </w:r>
      <w:r>
        <w:rPr>
          <w:rFonts w:eastAsia="sans-serif"/>
          <w:sz w:val="28"/>
          <w:szCs w:val="28"/>
          <w:shd w:val="clear" w:color="auto" w:fill="FFFFFF"/>
          <w:lang w:eastAsia="zh-CN" w:bidi="ar"/>
        </w:rPr>
        <w:t xml:space="preserve">Mohammed Anis </w:t>
      </w:r>
      <w:proofErr w:type="spellStart"/>
      <w:r>
        <w:rPr>
          <w:rFonts w:eastAsia="sans-serif"/>
          <w:sz w:val="28"/>
          <w:szCs w:val="28"/>
          <w:shd w:val="clear" w:color="auto" w:fill="FFFFFF"/>
          <w:lang w:eastAsia="zh-CN" w:bidi="ar"/>
        </w:rPr>
        <w:t>Oukebdane</w:t>
      </w:r>
      <w:proofErr w:type="spellEnd"/>
      <w:r>
        <w:rPr>
          <w:rFonts w:eastAsia="sans-serif"/>
          <w:sz w:val="28"/>
          <w:szCs w:val="28"/>
          <w:shd w:val="clear" w:color="auto" w:fill="FFFFFF"/>
          <w:lang w:eastAsia="zh-CN" w:bidi="ar"/>
        </w:rPr>
        <w:t xml:space="preserve">, Samir </w:t>
      </w:r>
      <w:proofErr w:type="spellStart"/>
      <w:r>
        <w:rPr>
          <w:rFonts w:eastAsia="sans-serif"/>
          <w:sz w:val="28"/>
          <w:szCs w:val="28"/>
          <w:shd w:val="clear" w:color="auto" w:fill="FFFFFF"/>
          <w:lang w:eastAsia="zh-CN" w:bidi="ar"/>
        </w:rPr>
        <w:t>Ghouali</w:t>
      </w:r>
      <w:proofErr w:type="spellEnd"/>
      <w:r>
        <w:rPr>
          <w:rFonts w:eastAsia="sans-serif"/>
          <w:sz w:val="28"/>
          <w:szCs w:val="28"/>
          <w:shd w:val="clear" w:color="auto" w:fill="FFFFFF"/>
          <w:lang w:eastAsia="zh-CN" w:bidi="ar"/>
        </w:rPr>
        <w:t xml:space="preserve">, Karima Ghazali and Mohammed </w:t>
      </w:r>
      <w:proofErr w:type="spellStart"/>
      <w:r>
        <w:rPr>
          <w:rFonts w:eastAsia="sans-serif"/>
          <w:sz w:val="28"/>
          <w:szCs w:val="28"/>
          <w:shd w:val="clear" w:color="auto" w:fill="FFFFFF"/>
          <w:lang w:eastAsia="zh-CN" w:bidi="ar"/>
        </w:rPr>
        <w:t>Feham</w:t>
      </w:r>
      <w:proofErr w:type="spellEnd"/>
      <w:r>
        <w:rPr>
          <w:rFonts w:eastAsia="sans-serif"/>
          <w:sz w:val="28"/>
          <w:szCs w:val="28"/>
          <w:shd w:val="clear" w:color="auto" w:fill="FFFFFF"/>
          <w:lang w:eastAsia="zh-CN" w:bidi="ar"/>
        </w:rPr>
        <w:t xml:space="preserve">, </w:t>
      </w:r>
      <w:proofErr w:type="spellStart"/>
      <w:r>
        <w:rPr>
          <w:rFonts w:eastAsia="sans-serif"/>
          <w:sz w:val="28"/>
          <w:szCs w:val="28"/>
          <w:shd w:val="clear" w:color="auto" w:fill="FFFFFF"/>
          <w:lang w:eastAsia="zh-CN" w:bidi="ar"/>
        </w:rPr>
        <w:t>Zomraty</w:t>
      </w:r>
      <w:proofErr w:type="spellEnd"/>
      <w:r>
        <w:rPr>
          <w:rFonts w:eastAsia="sans-serif"/>
          <w:sz w:val="28"/>
          <w:szCs w:val="28"/>
          <w:shd w:val="clear" w:color="auto" w:fill="FFFFFF"/>
          <w:lang w:eastAsia="zh-CN" w:bidi="ar"/>
        </w:rPr>
        <w:t xml:space="preserve">: E-Blood Bank Android Application for Donors and Life Savers, Mascara, </w:t>
      </w:r>
      <w:proofErr w:type="spellStart"/>
      <w:proofErr w:type="gramStart"/>
      <w:r>
        <w:rPr>
          <w:rFonts w:eastAsia="sans-serif"/>
          <w:sz w:val="28"/>
          <w:szCs w:val="28"/>
          <w:shd w:val="clear" w:color="auto" w:fill="FFFFFF"/>
          <w:lang w:eastAsia="zh-CN" w:bidi="ar"/>
        </w:rPr>
        <w:t>Algeria:Mustapha</w:t>
      </w:r>
      <w:proofErr w:type="spellEnd"/>
      <w:proofErr w:type="gramEnd"/>
      <w:r>
        <w:rPr>
          <w:rFonts w:eastAsia="sans-serif"/>
          <w:sz w:val="28"/>
          <w:szCs w:val="28"/>
          <w:shd w:val="clear" w:color="auto" w:fill="FFFFFF"/>
          <w:lang w:eastAsia="zh-CN" w:bidi="ar"/>
        </w:rPr>
        <w:t xml:space="preserve"> Stambouli University, 2020.</w:t>
      </w:r>
    </w:p>
    <w:p w14:paraId="5B72C934" w14:textId="77777777" w:rsidR="001D11CB" w:rsidRDefault="001D11CB">
      <w:pPr>
        <w:widowControl/>
        <w:shd w:val="clear" w:color="auto" w:fill="FFFFFF"/>
        <w:rPr>
          <w:rFonts w:eastAsia="sans-serif"/>
          <w:sz w:val="28"/>
          <w:szCs w:val="28"/>
          <w:shd w:val="clear" w:color="auto" w:fill="FFFFFF"/>
          <w:lang w:eastAsia="zh-CN" w:bidi="ar"/>
        </w:rPr>
      </w:pPr>
    </w:p>
    <w:p w14:paraId="13033713" w14:textId="1AD8C6BD"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2. Rohit S. </w:t>
      </w:r>
      <w:proofErr w:type="spellStart"/>
      <w:r>
        <w:rPr>
          <w:rFonts w:eastAsia="sans-serif"/>
          <w:sz w:val="28"/>
          <w:szCs w:val="28"/>
          <w:shd w:val="clear" w:color="auto" w:fill="FFFFFF"/>
          <w:lang w:eastAsia="zh-CN" w:bidi="ar"/>
        </w:rPr>
        <w:t>Remella</w:t>
      </w:r>
      <w:proofErr w:type="spellEnd"/>
      <w:r>
        <w:rPr>
          <w:rFonts w:eastAsia="sans-serif"/>
          <w:sz w:val="28"/>
          <w:szCs w:val="28"/>
          <w:shd w:val="clear" w:color="auto" w:fill="FFFFFF"/>
          <w:lang w:eastAsia="zh-CN" w:bidi="ar"/>
        </w:rPr>
        <w:t xml:space="preserve">, Saurav Tomer and Shubham Tomer, A Review Paper on Blood Bank Management System, Uttar Pradesh, </w:t>
      </w:r>
      <w:proofErr w:type="spellStart"/>
      <w:proofErr w:type="gramStart"/>
      <w:r>
        <w:rPr>
          <w:rFonts w:eastAsia="sans-serif"/>
          <w:sz w:val="28"/>
          <w:szCs w:val="28"/>
          <w:shd w:val="clear" w:color="auto" w:fill="FFFFFF"/>
          <w:lang w:eastAsia="zh-CN" w:bidi="ar"/>
        </w:rPr>
        <w:t>India:Department</w:t>
      </w:r>
      <w:proofErr w:type="spellEnd"/>
      <w:proofErr w:type="gramEnd"/>
      <w:r>
        <w:rPr>
          <w:rFonts w:eastAsia="sans-serif"/>
          <w:sz w:val="28"/>
          <w:szCs w:val="28"/>
          <w:shd w:val="clear" w:color="auto" w:fill="FFFFFF"/>
          <w:lang w:eastAsia="zh-CN" w:bidi="ar"/>
        </w:rPr>
        <w:t xml:space="preserve"> of Computer Science &amp; Engineering ABES Institute of Technology, 2019.</w:t>
      </w:r>
    </w:p>
    <w:p w14:paraId="7D649370" w14:textId="77777777" w:rsidR="00216AE0" w:rsidRDefault="00216AE0">
      <w:pPr>
        <w:widowControl/>
        <w:shd w:val="clear" w:color="auto" w:fill="FFFFFF"/>
        <w:rPr>
          <w:rFonts w:eastAsia="sans-serif"/>
          <w:sz w:val="28"/>
          <w:szCs w:val="28"/>
          <w:shd w:val="clear" w:color="auto" w:fill="FFFFFF"/>
          <w:lang w:eastAsia="zh-CN" w:bidi="ar"/>
        </w:rPr>
      </w:pPr>
    </w:p>
    <w:p w14:paraId="16793117" w14:textId="1496ED5A"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3. Dr. Sharad Maheshwari and Vikas Kulshreshtha, Blood Bank Management Information System in India, </w:t>
      </w:r>
      <w:proofErr w:type="spellStart"/>
      <w:proofErr w:type="gramStart"/>
      <w:r>
        <w:rPr>
          <w:rFonts w:eastAsia="sans-serif"/>
          <w:sz w:val="28"/>
          <w:szCs w:val="28"/>
          <w:shd w:val="clear" w:color="auto" w:fill="FFFFFF"/>
          <w:lang w:eastAsia="zh-CN" w:bidi="ar"/>
        </w:rPr>
        <w:t>Jhalawar:Government</w:t>
      </w:r>
      <w:proofErr w:type="spellEnd"/>
      <w:proofErr w:type="gramEnd"/>
      <w:r>
        <w:rPr>
          <w:rFonts w:eastAsia="sans-serif"/>
          <w:sz w:val="28"/>
          <w:szCs w:val="28"/>
          <w:shd w:val="clear" w:color="auto" w:fill="FFFFFF"/>
          <w:lang w:eastAsia="zh-CN" w:bidi="ar"/>
        </w:rPr>
        <w:t xml:space="preserve"> Engineering College, 2018.</w:t>
      </w:r>
    </w:p>
    <w:p w14:paraId="6669A15B" w14:textId="77777777" w:rsidR="001D11CB" w:rsidRDefault="001D11CB" w:rsidP="001D11CB">
      <w:pPr>
        <w:widowControl/>
        <w:shd w:val="clear" w:color="auto" w:fill="FFFFFF"/>
        <w:rPr>
          <w:rFonts w:eastAsia="sans-serif"/>
          <w:sz w:val="28"/>
          <w:szCs w:val="28"/>
          <w:shd w:val="clear" w:color="auto" w:fill="FFFFFF"/>
          <w:lang w:eastAsia="zh-CN" w:bidi="ar"/>
        </w:rPr>
      </w:pPr>
    </w:p>
    <w:p w14:paraId="06DBF904" w14:textId="5728E7CD"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4. Sultan Turhan, An Android Application for Volunteer Blood Donors, Istanbul, </w:t>
      </w:r>
      <w:proofErr w:type="spellStart"/>
      <w:proofErr w:type="gramStart"/>
      <w:r>
        <w:rPr>
          <w:rFonts w:eastAsia="sans-serif"/>
          <w:sz w:val="28"/>
          <w:szCs w:val="28"/>
          <w:shd w:val="clear" w:color="auto" w:fill="FFFFFF"/>
          <w:lang w:eastAsia="zh-CN" w:bidi="ar"/>
        </w:rPr>
        <w:t>TURKEY:Department</w:t>
      </w:r>
      <w:proofErr w:type="spellEnd"/>
      <w:proofErr w:type="gramEnd"/>
      <w:r>
        <w:rPr>
          <w:rFonts w:eastAsia="sans-serif"/>
          <w:sz w:val="28"/>
          <w:szCs w:val="28"/>
          <w:shd w:val="clear" w:color="auto" w:fill="FFFFFF"/>
          <w:lang w:eastAsia="zh-CN" w:bidi="ar"/>
        </w:rPr>
        <w:t xml:space="preserve"> of Computer Engineering, Galatasaray University, 2015.</w:t>
      </w:r>
    </w:p>
    <w:p w14:paraId="3FECB830" w14:textId="77777777" w:rsidR="00216AE0" w:rsidRDefault="00216AE0">
      <w:pPr>
        <w:widowControl/>
        <w:shd w:val="clear" w:color="auto" w:fill="FFFFFF"/>
        <w:rPr>
          <w:rFonts w:eastAsia="sans-serif"/>
          <w:sz w:val="28"/>
          <w:szCs w:val="28"/>
          <w:shd w:val="clear" w:color="auto" w:fill="FFFFFF"/>
          <w:lang w:eastAsia="zh-CN" w:bidi="ar"/>
        </w:rPr>
      </w:pPr>
    </w:p>
    <w:p w14:paraId="28B5C0F5" w14:textId="7171AC13"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5. Hosam El-Ocla and Vamsi Krishna </w:t>
      </w:r>
      <w:proofErr w:type="spellStart"/>
      <w:r>
        <w:rPr>
          <w:rFonts w:eastAsia="sans-serif"/>
          <w:sz w:val="28"/>
          <w:szCs w:val="28"/>
          <w:shd w:val="clear" w:color="auto" w:fill="FFFFFF"/>
          <w:lang w:eastAsia="zh-CN" w:bidi="ar"/>
        </w:rPr>
        <w:t>Tatikonda</w:t>
      </w:r>
      <w:proofErr w:type="spellEnd"/>
      <w:r>
        <w:rPr>
          <w:rFonts w:eastAsia="sans-serif"/>
          <w:sz w:val="28"/>
          <w:szCs w:val="28"/>
          <w:shd w:val="clear" w:color="auto" w:fill="FFFFFF"/>
          <w:lang w:eastAsia="zh-CN" w:bidi="ar"/>
        </w:rPr>
        <w:t xml:space="preserve">, BLOODR: blood donor and requester mobile application, Thunder Bay, </w:t>
      </w:r>
      <w:proofErr w:type="spellStart"/>
      <w:proofErr w:type="gramStart"/>
      <w:r>
        <w:rPr>
          <w:rFonts w:eastAsia="sans-serif"/>
          <w:sz w:val="28"/>
          <w:szCs w:val="28"/>
          <w:shd w:val="clear" w:color="auto" w:fill="FFFFFF"/>
          <w:lang w:eastAsia="zh-CN" w:bidi="ar"/>
        </w:rPr>
        <w:t>Canada:Department</w:t>
      </w:r>
      <w:proofErr w:type="spellEnd"/>
      <w:proofErr w:type="gramEnd"/>
      <w:r>
        <w:rPr>
          <w:rFonts w:eastAsia="sans-serif"/>
          <w:sz w:val="28"/>
          <w:szCs w:val="28"/>
          <w:shd w:val="clear" w:color="auto" w:fill="FFFFFF"/>
          <w:lang w:eastAsia="zh-CN" w:bidi="ar"/>
        </w:rPr>
        <w:t xml:space="preserve"> of Computer Science, Lakehead University, 2017.</w:t>
      </w:r>
    </w:p>
    <w:p w14:paraId="1E76ED9F" w14:textId="77777777" w:rsidR="001D11CB" w:rsidRPr="001D11CB" w:rsidRDefault="001D11CB" w:rsidP="001D11CB">
      <w:pPr>
        <w:widowControl/>
        <w:shd w:val="clear" w:color="auto" w:fill="FFFFFF"/>
        <w:rPr>
          <w:rFonts w:eastAsia="sans-serif"/>
          <w:sz w:val="28"/>
          <w:szCs w:val="28"/>
          <w:shd w:val="clear" w:color="auto" w:fill="FFFFFF"/>
          <w:lang w:eastAsia="zh-CN" w:bidi="ar"/>
        </w:rPr>
      </w:pPr>
    </w:p>
    <w:p w14:paraId="5FB83AF6" w14:textId="033A5FEB"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6. M.R. </w:t>
      </w:r>
      <w:proofErr w:type="spellStart"/>
      <w:r>
        <w:rPr>
          <w:rFonts w:eastAsia="sans-serif"/>
          <w:sz w:val="28"/>
          <w:szCs w:val="28"/>
          <w:shd w:val="clear" w:color="auto" w:fill="FFFFFF"/>
          <w:lang w:eastAsia="zh-CN" w:bidi="ar"/>
        </w:rPr>
        <w:t>Alony</w:t>
      </w:r>
      <w:proofErr w:type="spellEnd"/>
      <w:r>
        <w:rPr>
          <w:rFonts w:eastAsia="sans-serif"/>
          <w:sz w:val="28"/>
          <w:szCs w:val="28"/>
          <w:shd w:val="clear" w:color="auto" w:fill="FFFFFF"/>
          <w:lang w:eastAsia="zh-CN" w:bidi="ar"/>
        </w:rPr>
        <w:t xml:space="preserve"> and Javed Akhtar Khan, A New Concept of Blood Bank Management System using Cloud Computing for Rural Area (INDIA), Jabalpur (M.P) </w:t>
      </w:r>
      <w:proofErr w:type="spellStart"/>
      <w:proofErr w:type="gramStart"/>
      <w:r>
        <w:rPr>
          <w:rFonts w:eastAsia="sans-serif"/>
          <w:sz w:val="28"/>
          <w:szCs w:val="28"/>
          <w:shd w:val="clear" w:color="auto" w:fill="FFFFFF"/>
          <w:lang w:eastAsia="zh-CN" w:bidi="ar"/>
        </w:rPr>
        <w:t>INDIA:Department</w:t>
      </w:r>
      <w:proofErr w:type="spellEnd"/>
      <w:proofErr w:type="gramEnd"/>
      <w:r>
        <w:rPr>
          <w:rFonts w:eastAsia="sans-serif"/>
          <w:sz w:val="28"/>
          <w:szCs w:val="28"/>
          <w:shd w:val="clear" w:color="auto" w:fill="FFFFFF"/>
          <w:lang w:eastAsia="zh-CN" w:bidi="ar"/>
        </w:rPr>
        <w:t xml:space="preserve"> of Computer Science &amp; Engineering, </w:t>
      </w:r>
      <w:proofErr w:type="spellStart"/>
      <w:r>
        <w:rPr>
          <w:rFonts w:eastAsia="sans-serif"/>
          <w:sz w:val="28"/>
          <w:szCs w:val="28"/>
          <w:shd w:val="clear" w:color="auto" w:fill="FFFFFF"/>
          <w:lang w:eastAsia="zh-CN" w:bidi="ar"/>
        </w:rPr>
        <w:t>Takshshila</w:t>
      </w:r>
      <w:proofErr w:type="spellEnd"/>
      <w:r>
        <w:rPr>
          <w:rFonts w:eastAsia="sans-serif"/>
          <w:sz w:val="28"/>
          <w:szCs w:val="28"/>
          <w:shd w:val="clear" w:color="auto" w:fill="FFFFFF"/>
          <w:lang w:eastAsia="zh-CN" w:bidi="ar"/>
        </w:rPr>
        <w:t xml:space="preserve"> Institute of Engineering &amp; Technology, 2015.</w:t>
      </w:r>
    </w:p>
    <w:p w14:paraId="39BAE5E8" w14:textId="77777777" w:rsidR="00216AE0" w:rsidRDefault="00216AE0">
      <w:pPr>
        <w:widowControl/>
        <w:shd w:val="clear" w:color="auto" w:fill="FFFFFF"/>
        <w:rPr>
          <w:rFonts w:eastAsia="sans-serif"/>
          <w:sz w:val="28"/>
          <w:szCs w:val="28"/>
          <w:shd w:val="clear" w:color="auto" w:fill="FFFFFF"/>
          <w:lang w:eastAsia="zh-CN" w:bidi="ar"/>
        </w:rPr>
      </w:pPr>
    </w:p>
    <w:p w14:paraId="5212B665" w14:textId="0F6DB81A"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 xml:space="preserve">7. </w:t>
      </w:r>
      <w:proofErr w:type="spellStart"/>
      <w:r>
        <w:rPr>
          <w:rFonts w:eastAsia="sans-serif"/>
          <w:sz w:val="28"/>
          <w:szCs w:val="28"/>
          <w:shd w:val="clear" w:color="auto" w:fill="FFFFFF"/>
          <w:lang w:eastAsia="zh-CN" w:bidi="ar"/>
        </w:rPr>
        <w:t>Bhagyashali</w:t>
      </w:r>
      <w:proofErr w:type="spellEnd"/>
      <w:r>
        <w:rPr>
          <w:rFonts w:eastAsia="sans-serif"/>
          <w:sz w:val="28"/>
          <w:szCs w:val="28"/>
          <w:shd w:val="clear" w:color="auto" w:fill="FFFFFF"/>
          <w:lang w:eastAsia="zh-CN" w:bidi="ar"/>
        </w:rPr>
        <w:t xml:space="preserve"> Munde, Pradnya </w:t>
      </w:r>
      <w:proofErr w:type="spellStart"/>
      <w:r>
        <w:rPr>
          <w:rFonts w:eastAsia="sans-serif"/>
          <w:sz w:val="28"/>
          <w:szCs w:val="28"/>
          <w:shd w:val="clear" w:color="auto" w:fill="FFFFFF"/>
          <w:lang w:eastAsia="zh-CN" w:bidi="ar"/>
        </w:rPr>
        <w:t>Randhavan</w:t>
      </w:r>
      <w:proofErr w:type="spellEnd"/>
      <w:r>
        <w:rPr>
          <w:rFonts w:eastAsia="sans-serif"/>
          <w:sz w:val="28"/>
          <w:szCs w:val="28"/>
          <w:shd w:val="clear" w:color="auto" w:fill="FFFFFF"/>
          <w:lang w:eastAsia="zh-CN" w:bidi="ar"/>
        </w:rPr>
        <w:t xml:space="preserve">, Rajnandini Patil, Sayali Dhond and Vikas Patil, Android Based Health Application in Cloud Computing For Blood Bank, </w:t>
      </w:r>
      <w:proofErr w:type="spellStart"/>
      <w:proofErr w:type="gramStart"/>
      <w:r>
        <w:rPr>
          <w:rFonts w:eastAsia="sans-serif"/>
          <w:sz w:val="28"/>
          <w:szCs w:val="28"/>
          <w:shd w:val="clear" w:color="auto" w:fill="FFFFFF"/>
          <w:lang w:eastAsia="zh-CN" w:bidi="ar"/>
        </w:rPr>
        <w:t>Pune:Computer</w:t>
      </w:r>
      <w:proofErr w:type="spellEnd"/>
      <w:proofErr w:type="gramEnd"/>
      <w:r>
        <w:rPr>
          <w:rFonts w:eastAsia="sans-serif"/>
          <w:sz w:val="28"/>
          <w:szCs w:val="28"/>
          <w:shd w:val="clear" w:color="auto" w:fill="FFFFFF"/>
          <w:lang w:eastAsia="zh-CN" w:bidi="ar"/>
        </w:rPr>
        <w:t xml:space="preserve"> Department, SITS, Pune University, 2015.</w:t>
      </w:r>
    </w:p>
    <w:p w14:paraId="32EC149D" w14:textId="77777777" w:rsidR="00216AE0" w:rsidRDefault="00216AE0">
      <w:pPr>
        <w:widowControl/>
        <w:shd w:val="clear" w:color="auto" w:fill="FFFFFF"/>
        <w:rPr>
          <w:rFonts w:eastAsia="sans-serif"/>
          <w:sz w:val="28"/>
          <w:szCs w:val="28"/>
          <w:shd w:val="clear" w:color="auto" w:fill="FFFFFF"/>
          <w:lang w:eastAsia="zh-CN" w:bidi="ar"/>
        </w:rPr>
      </w:pPr>
    </w:p>
    <w:p w14:paraId="25DF8F4C" w14:textId="1319CF7B"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8. Dana V Devine and Lorna M Williamson, "Challenges in the management of the blood supply", 2013.</w:t>
      </w:r>
    </w:p>
    <w:p w14:paraId="0C891C4C" w14:textId="77777777" w:rsidR="00216AE0" w:rsidRDefault="00216AE0">
      <w:pPr>
        <w:widowControl/>
        <w:shd w:val="clear" w:color="auto" w:fill="FFFFFF"/>
        <w:rPr>
          <w:rFonts w:eastAsia="sans-serif"/>
          <w:sz w:val="28"/>
          <w:szCs w:val="28"/>
          <w:shd w:val="clear" w:color="auto" w:fill="FFFFFF"/>
          <w:lang w:eastAsia="zh-CN" w:bidi="ar"/>
        </w:rPr>
      </w:pPr>
    </w:p>
    <w:p w14:paraId="030F403E" w14:textId="471624EC" w:rsidR="00216AE0" w:rsidRDefault="001D11CB" w:rsidP="001D11CB">
      <w:pPr>
        <w:widowControl/>
        <w:shd w:val="clear" w:color="auto" w:fill="FFFFFF"/>
        <w:rPr>
          <w:rFonts w:eastAsia="sans-serif"/>
          <w:sz w:val="28"/>
          <w:szCs w:val="28"/>
          <w:shd w:val="clear" w:color="auto" w:fill="FFFFFF"/>
          <w:lang w:eastAsia="zh-CN" w:bidi="ar"/>
        </w:rPr>
      </w:pPr>
      <w:r>
        <w:rPr>
          <w:rFonts w:eastAsia="sans-serif"/>
          <w:sz w:val="28"/>
          <w:szCs w:val="28"/>
          <w:shd w:val="clear" w:color="auto" w:fill="FFFFFF"/>
          <w:lang w:eastAsia="zh-CN" w:bidi="ar"/>
        </w:rPr>
        <w:t>9. Christopher D Hillyer and Theresa W Gillespie, "Blood donors and factors impacting the blood donation decision", 2002.</w:t>
      </w:r>
    </w:p>
    <w:p w14:paraId="7B203993" w14:textId="77777777" w:rsidR="00216AE0" w:rsidRDefault="00216AE0">
      <w:pPr>
        <w:widowControl/>
        <w:shd w:val="clear" w:color="auto" w:fill="FFFFFF"/>
        <w:rPr>
          <w:rFonts w:eastAsia="sans-serif"/>
          <w:sz w:val="28"/>
          <w:szCs w:val="28"/>
          <w:shd w:val="clear" w:color="auto" w:fill="FFFFFF"/>
          <w:lang w:eastAsia="zh-CN" w:bidi="ar"/>
        </w:rPr>
      </w:pPr>
    </w:p>
    <w:p w14:paraId="1E4DBF4F" w14:textId="77777777" w:rsidR="00216AE0" w:rsidRDefault="00000000">
      <w:pPr>
        <w:widowControl/>
        <w:shd w:val="clear" w:color="auto" w:fill="FFFFFF"/>
        <w:rPr>
          <w:rFonts w:eastAsia="sans-serif"/>
          <w:sz w:val="28"/>
          <w:szCs w:val="28"/>
        </w:rPr>
      </w:pPr>
      <w:r>
        <w:rPr>
          <w:rFonts w:eastAsia="sans-serif"/>
          <w:b/>
          <w:bCs/>
          <w:sz w:val="28"/>
          <w:szCs w:val="28"/>
          <w:shd w:val="clear" w:color="auto" w:fill="FFFFFF"/>
          <w:lang w:eastAsia="zh-CN" w:bidi="ar"/>
        </w:rPr>
        <w:t>10.</w:t>
      </w:r>
      <w:r>
        <w:rPr>
          <w:rFonts w:eastAsia="sans-serif"/>
          <w:sz w:val="28"/>
          <w:szCs w:val="28"/>
          <w:shd w:val="clear" w:color="auto" w:fill="FFFFFF"/>
          <w:lang w:eastAsia="zh-CN" w:bidi="ar"/>
        </w:rPr>
        <w:t xml:space="preserve">Balraj Singh, </w:t>
      </w:r>
      <w:proofErr w:type="spellStart"/>
      <w:r>
        <w:rPr>
          <w:rFonts w:eastAsia="sans-serif"/>
          <w:sz w:val="28"/>
          <w:szCs w:val="28"/>
          <w:shd w:val="clear" w:color="auto" w:fill="FFFFFF"/>
          <w:lang w:eastAsia="zh-CN" w:bidi="ar"/>
        </w:rPr>
        <w:t>Devanjan</w:t>
      </w:r>
      <w:proofErr w:type="spellEnd"/>
      <w:r>
        <w:rPr>
          <w:rFonts w:eastAsia="sans-serif"/>
          <w:sz w:val="28"/>
          <w:szCs w:val="28"/>
          <w:shd w:val="clear" w:color="auto" w:fill="FFFFFF"/>
          <w:lang w:eastAsia="zh-CN" w:bidi="ar"/>
        </w:rPr>
        <w:t xml:space="preserve"> K. Srivastava, </w:t>
      </w:r>
      <w:proofErr w:type="spellStart"/>
      <w:r>
        <w:rPr>
          <w:rFonts w:eastAsia="sans-serif"/>
          <w:sz w:val="28"/>
          <w:szCs w:val="28"/>
          <w:shd w:val="clear" w:color="auto" w:fill="FFFFFF"/>
          <w:lang w:eastAsia="zh-CN" w:bidi="ar"/>
        </w:rPr>
        <w:t>M.</w:t>
      </w:r>
      <w:proofErr w:type="gramStart"/>
      <w:r>
        <w:rPr>
          <w:rFonts w:eastAsia="sans-serif"/>
          <w:sz w:val="28"/>
          <w:szCs w:val="28"/>
          <w:shd w:val="clear" w:color="auto" w:fill="FFFFFF"/>
          <w:lang w:eastAsia="zh-CN" w:bidi="ar"/>
        </w:rPr>
        <w:t>G.Krishna</w:t>
      </w:r>
      <w:proofErr w:type="spellEnd"/>
      <w:proofErr w:type="gramEnd"/>
      <w:r>
        <w:rPr>
          <w:rFonts w:eastAsia="sans-serif"/>
          <w:sz w:val="28"/>
          <w:szCs w:val="28"/>
          <w:shd w:val="clear" w:color="auto" w:fill="FFFFFF"/>
          <w:lang w:eastAsia="zh-CN" w:bidi="ar"/>
        </w:rPr>
        <w:t xml:space="preserve"> Rao, Priya Manohar and Utkarsh Tanwar, A Research Paper on Blood Donation Management System, Jalandhar, </w:t>
      </w:r>
      <w:proofErr w:type="spellStart"/>
      <w:r>
        <w:rPr>
          <w:rFonts w:eastAsia="sans-serif"/>
          <w:sz w:val="28"/>
          <w:szCs w:val="28"/>
          <w:shd w:val="clear" w:color="auto" w:fill="FFFFFF"/>
          <w:lang w:eastAsia="zh-CN" w:bidi="ar"/>
        </w:rPr>
        <w:t>India:School</w:t>
      </w:r>
      <w:proofErr w:type="spellEnd"/>
      <w:r>
        <w:rPr>
          <w:rFonts w:eastAsia="sans-serif"/>
          <w:sz w:val="28"/>
          <w:szCs w:val="28"/>
          <w:shd w:val="clear" w:color="auto" w:fill="FFFFFF"/>
          <w:lang w:eastAsia="zh-CN" w:bidi="ar"/>
        </w:rPr>
        <w:t xml:space="preserve"> of Computer Science Engineering, Lovely Professional University, 2021.</w:t>
      </w:r>
    </w:p>
    <w:sectPr w:rsidR="00216AE0">
      <w:pgSz w:w="11920" w:h="16850"/>
      <w:pgMar w:top="1340" w:right="130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DB590" w14:textId="77777777" w:rsidR="00885339" w:rsidRDefault="00885339">
      <w:r>
        <w:separator/>
      </w:r>
    </w:p>
  </w:endnote>
  <w:endnote w:type="continuationSeparator" w:id="0">
    <w:p w14:paraId="2E6F3B4A" w14:textId="77777777" w:rsidR="00885339" w:rsidRDefault="0088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1F9E" w14:textId="77777777" w:rsidR="00216AE0" w:rsidRDefault="00000000">
    <w:pPr>
      <w:pStyle w:val="BodyText"/>
      <w:spacing w:line="14" w:lineRule="auto"/>
      <w:rPr>
        <w:sz w:val="20"/>
      </w:rPr>
    </w:pPr>
    <w:r>
      <w:pict w14:anchorId="44165606">
        <v:shapetype id="_x0000_t202" coordsize="21600,21600" o:spt="202" path="m,l,21600r21600,l21600,xe">
          <v:stroke joinstyle="miter"/>
          <v:path gradientshapeok="t" o:connecttype="rect"/>
        </v:shapetype>
        <v:shape id="_x0000_s1025" type="#_x0000_t202" style="position:absolute;margin-left:294pt;margin-top:722.1pt;width:10.65pt;height:14.25pt;z-index:-251656192;mso-position-horizontal-relative:page;mso-position-vertical-relative:page;mso-width-relative:page;mso-height-relative:page" filled="f" stroked="f">
          <v:textbox inset="0,0,0,0">
            <w:txbxContent>
              <w:p w14:paraId="159AD6B4" w14:textId="77777777" w:rsidR="00216AE0" w:rsidRDefault="00000000">
                <w:pPr>
                  <w:spacing w:before="11"/>
                  <w:ind w:left="20"/>
                </w:pPr>
                <w:r>
                  <w:t>iv</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EB08" w14:textId="77777777" w:rsidR="00216AE0" w:rsidRDefault="00000000">
    <w:pPr>
      <w:pStyle w:val="BodyText"/>
      <w:spacing w:line="14" w:lineRule="auto"/>
      <w:rPr>
        <w:sz w:val="20"/>
      </w:rPr>
    </w:pPr>
    <w:r>
      <w:pict w14:anchorId="27EEF788">
        <v:shapetype id="_x0000_t202" coordsize="21600,21600" o:spt="202" path="m,l,21600r21600,l21600,xe">
          <v:stroke joinstyle="miter"/>
          <v:path gradientshapeok="t" o:connecttype="rect"/>
        </v:shapetype>
        <v:shape id="_x0000_s1027" type="#_x0000_t202" style="position:absolute;margin-left:289.25pt;margin-top:781.15pt;width:17.3pt;height:13.05pt;z-index:-251655168;mso-position-horizontal-relative:page;mso-position-vertical-relative:page;mso-width-relative:page;mso-height-relative:page" filled="f" stroked="f">
          <v:textbox inset="0,0,0,0">
            <w:txbxContent>
              <w:p w14:paraId="4E81435E" w14:textId="77777777" w:rsidR="00216AE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3640B" w14:textId="77777777" w:rsidR="00885339" w:rsidRDefault="00885339">
      <w:r>
        <w:separator/>
      </w:r>
    </w:p>
  </w:footnote>
  <w:footnote w:type="continuationSeparator" w:id="0">
    <w:p w14:paraId="3857C351" w14:textId="77777777" w:rsidR="00885339" w:rsidRDefault="0088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1900" w:hanging="360"/>
      </w:pPr>
      <w:rPr>
        <w:rFonts w:ascii="Symbol" w:eastAsia="Symbol" w:hAnsi="Symbol" w:cs="Symbol" w:hint="default"/>
        <w:w w:val="100"/>
        <w:sz w:val="28"/>
        <w:szCs w:val="28"/>
        <w:lang w:val="en-US" w:eastAsia="en-US" w:bidi="ar-SA"/>
      </w:rPr>
    </w:lvl>
    <w:lvl w:ilvl="1">
      <w:numFmt w:val="bullet"/>
      <w:lvlText w:val="•"/>
      <w:lvlJc w:val="left"/>
      <w:pPr>
        <w:ind w:left="2637" w:hanging="360"/>
      </w:pPr>
      <w:rPr>
        <w:rFonts w:hint="default"/>
        <w:lang w:val="en-US" w:eastAsia="en-US" w:bidi="ar-SA"/>
      </w:rPr>
    </w:lvl>
    <w:lvl w:ilvl="2">
      <w:numFmt w:val="bullet"/>
      <w:lvlText w:val="•"/>
      <w:lvlJc w:val="left"/>
      <w:pPr>
        <w:ind w:left="3374" w:hanging="360"/>
      </w:pPr>
      <w:rPr>
        <w:rFonts w:hint="default"/>
        <w:lang w:val="en-US" w:eastAsia="en-US" w:bidi="ar-SA"/>
      </w:rPr>
    </w:lvl>
    <w:lvl w:ilvl="3">
      <w:numFmt w:val="bullet"/>
      <w:lvlText w:val="•"/>
      <w:lvlJc w:val="left"/>
      <w:pPr>
        <w:ind w:left="4111" w:hanging="360"/>
      </w:pPr>
      <w:rPr>
        <w:rFonts w:hint="default"/>
        <w:lang w:val="en-US" w:eastAsia="en-US" w:bidi="ar-SA"/>
      </w:rPr>
    </w:lvl>
    <w:lvl w:ilvl="4">
      <w:numFmt w:val="bullet"/>
      <w:lvlText w:val="•"/>
      <w:lvlJc w:val="left"/>
      <w:pPr>
        <w:ind w:left="4848" w:hanging="360"/>
      </w:pPr>
      <w:rPr>
        <w:rFonts w:hint="default"/>
        <w:lang w:val="en-US" w:eastAsia="en-US" w:bidi="ar-SA"/>
      </w:rPr>
    </w:lvl>
    <w:lvl w:ilvl="5">
      <w:numFmt w:val="bullet"/>
      <w:lvlText w:val="•"/>
      <w:lvlJc w:val="left"/>
      <w:pPr>
        <w:ind w:left="5585" w:hanging="360"/>
      </w:pPr>
      <w:rPr>
        <w:rFonts w:hint="default"/>
        <w:lang w:val="en-US" w:eastAsia="en-US" w:bidi="ar-SA"/>
      </w:rPr>
    </w:lvl>
    <w:lvl w:ilvl="6">
      <w:numFmt w:val="bullet"/>
      <w:lvlText w:val="•"/>
      <w:lvlJc w:val="left"/>
      <w:pPr>
        <w:ind w:left="6322" w:hanging="360"/>
      </w:pPr>
      <w:rPr>
        <w:rFonts w:hint="default"/>
        <w:lang w:val="en-US" w:eastAsia="en-US" w:bidi="ar-SA"/>
      </w:rPr>
    </w:lvl>
    <w:lvl w:ilvl="7">
      <w:numFmt w:val="bullet"/>
      <w:lvlText w:val="•"/>
      <w:lvlJc w:val="left"/>
      <w:pPr>
        <w:ind w:left="7059"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1" w15:restartNumberingAfterBreak="0">
    <w:nsid w:val="9CBB1204"/>
    <w:multiLevelType w:val="multilevel"/>
    <w:tmpl w:val="9CBB12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15255A2"/>
    <w:multiLevelType w:val="singleLevel"/>
    <w:tmpl w:val="A15255A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9DFE8E5"/>
    <w:multiLevelType w:val="multilevel"/>
    <w:tmpl w:val="A9DFE8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AF9A5B9"/>
    <w:multiLevelType w:val="singleLevel"/>
    <w:tmpl w:val="AAF9A5B9"/>
    <w:lvl w:ilvl="0">
      <w:start w:val="1"/>
      <w:numFmt w:val="decimal"/>
      <w:suff w:val="space"/>
      <w:lvlText w:val="%1."/>
      <w:lvlJc w:val="left"/>
    </w:lvl>
  </w:abstractNum>
  <w:abstractNum w:abstractNumId="5" w15:restartNumberingAfterBreak="0">
    <w:nsid w:val="B5E306ED"/>
    <w:multiLevelType w:val="multilevel"/>
    <w:tmpl w:val="B5E306ED"/>
    <w:lvl w:ilvl="0">
      <w:numFmt w:val="bullet"/>
      <w:lvlText w:val="•"/>
      <w:lvlJc w:val="left"/>
      <w:pPr>
        <w:ind w:left="820" w:hanging="360"/>
      </w:pPr>
      <w:rPr>
        <w:rFonts w:ascii="Arial MT" w:eastAsia="Arial MT" w:hAnsi="Arial MT" w:cs="Arial MT" w:hint="default"/>
        <w:w w:val="100"/>
        <w:sz w:val="28"/>
        <w:szCs w:val="28"/>
        <w:lang w:val="en-US" w:eastAsia="en-US" w:bidi="ar-SA"/>
      </w:rPr>
    </w:lvl>
    <w:lvl w:ilvl="1">
      <w:numFmt w:val="bullet"/>
      <w:lvlText w:val="•"/>
      <w:lvlJc w:val="left"/>
      <w:pPr>
        <w:ind w:left="1665" w:hanging="360"/>
      </w:pPr>
      <w:rPr>
        <w:rFonts w:hint="default"/>
        <w:lang w:val="en-US" w:eastAsia="en-US" w:bidi="ar-SA"/>
      </w:rPr>
    </w:lvl>
    <w:lvl w:ilvl="2">
      <w:numFmt w:val="bullet"/>
      <w:lvlText w:val="•"/>
      <w:lvlJc w:val="left"/>
      <w:pPr>
        <w:ind w:left="2510" w:hanging="360"/>
      </w:pPr>
      <w:rPr>
        <w:rFonts w:hint="default"/>
        <w:lang w:val="en-US" w:eastAsia="en-US" w:bidi="ar-SA"/>
      </w:rPr>
    </w:lvl>
    <w:lvl w:ilvl="3">
      <w:numFmt w:val="bullet"/>
      <w:lvlText w:val="•"/>
      <w:lvlJc w:val="left"/>
      <w:pPr>
        <w:ind w:left="3355"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45"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6" w15:restartNumberingAfterBreak="0">
    <w:nsid w:val="BCDE6BEF"/>
    <w:multiLevelType w:val="multilevel"/>
    <w:tmpl w:val="BCDE6B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205925"/>
    <w:multiLevelType w:val="multilevel"/>
    <w:tmpl w:val="BF205925"/>
    <w:lvl w:ilvl="0">
      <w:start w:val="3"/>
      <w:numFmt w:val="decimal"/>
      <w:lvlText w:val="%1"/>
      <w:lvlJc w:val="left"/>
      <w:pPr>
        <w:ind w:left="518" w:hanging="418"/>
      </w:pPr>
      <w:rPr>
        <w:rFonts w:hint="default"/>
        <w:lang w:val="en-US" w:eastAsia="en-US" w:bidi="ar-SA"/>
      </w:rPr>
    </w:lvl>
    <w:lvl w:ilvl="1">
      <w:start w:val="1"/>
      <w:numFmt w:val="decimal"/>
      <w:lvlText w:val="%1.%2"/>
      <w:lvlJc w:val="left"/>
      <w:pPr>
        <w:ind w:left="518" w:hanging="418"/>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820" w:hanging="360"/>
      </w:pPr>
      <w:rPr>
        <w:rFonts w:ascii="Symbol" w:eastAsia="Symbol" w:hAnsi="Symbol" w:cs="Symbol" w:hint="default"/>
        <w:w w:val="100"/>
        <w:sz w:val="28"/>
        <w:szCs w:val="28"/>
        <w:lang w:val="en-US" w:eastAsia="en-US" w:bidi="ar-SA"/>
      </w:rPr>
    </w:lvl>
    <w:lvl w:ilvl="3">
      <w:numFmt w:val="bullet"/>
      <w:lvlText w:val="•"/>
      <w:lvlJc w:val="left"/>
      <w:pPr>
        <w:ind w:left="2698"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76" w:hanging="360"/>
      </w:pPr>
      <w:rPr>
        <w:rFonts w:hint="default"/>
        <w:lang w:val="en-US" w:eastAsia="en-US" w:bidi="ar-SA"/>
      </w:rPr>
    </w:lvl>
    <w:lvl w:ilvl="6">
      <w:numFmt w:val="bullet"/>
      <w:lvlText w:val="•"/>
      <w:lvlJc w:val="left"/>
      <w:pPr>
        <w:ind w:left="5515" w:hanging="360"/>
      </w:pPr>
      <w:rPr>
        <w:rFonts w:hint="default"/>
        <w:lang w:val="en-US" w:eastAsia="en-US" w:bidi="ar-SA"/>
      </w:rPr>
    </w:lvl>
    <w:lvl w:ilvl="7">
      <w:numFmt w:val="bullet"/>
      <w:lvlText w:val="•"/>
      <w:lvlJc w:val="left"/>
      <w:pPr>
        <w:ind w:left="6454"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8" w15:restartNumberingAfterBreak="0">
    <w:nsid w:val="C8879AEF"/>
    <w:multiLevelType w:val="multilevel"/>
    <w:tmpl w:val="C8879AEF"/>
    <w:lvl w:ilvl="0">
      <w:numFmt w:val="bullet"/>
      <w:lvlText w:val=""/>
      <w:lvlJc w:val="left"/>
      <w:pPr>
        <w:ind w:left="820" w:hanging="360"/>
      </w:pPr>
      <w:rPr>
        <w:rFonts w:ascii="Symbol" w:eastAsia="Symbol" w:hAnsi="Symbol" w:cs="Symbol" w:hint="default"/>
        <w:w w:val="100"/>
        <w:sz w:val="28"/>
        <w:szCs w:val="28"/>
        <w:lang w:val="en-US" w:eastAsia="en-US" w:bidi="ar-SA"/>
      </w:rPr>
    </w:lvl>
    <w:lvl w:ilvl="1">
      <w:numFmt w:val="bullet"/>
      <w:lvlText w:val="•"/>
      <w:lvlJc w:val="left"/>
      <w:pPr>
        <w:ind w:left="1665" w:hanging="360"/>
      </w:pPr>
      <w:rPr>
        <w:rFonts w:hint="default"/>
        <w:lang w:val="en-US" w:eastAsia="en-US" w:bidi="ar-SA"/>
      </w:rPr>
    </w:lvl>
    <w:lvl w:ilvl="2">
      <w:numFmt w:val="bullet"/>
      <w:lvlText w:val="•"/>
      <w:lvlJc w:val="left"/>
      <w:pPr>
        <w:ind w:left="2510" w:hanging="360"/>
      </w:pPr>
      <w:rPr>
        <w:rFonts w:hint="default"/>
        <w:lang w:val="en-US" w:eastAsia="en-US" w:bidi="ar-SA"/>
      </w:rPr>
    </w:lvl>
    <w:lvl w:ilvl="3">
      <w:numFmt w:val="bullet"/>
      <w:lvlText w:val="•"/>
      <w:lvlJc w:val="left"/>
      <w:pPr>
        <w:ind w:left="3355"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45"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9" w15:restartNumberingAfterBreak="0">
    <w:nsid w:val="CF092B84"/>
    <w:multiLevelType w:val="multilevel"/>
    <w:tmpl w:val="CF092B84"/>
    <w:lvl w:ilvl="0">
      <w:start w:val="2"/>
      <w:numFmt w:val="decimal"/>
      <w:lvlText w:val="%1"/>
      <w:lvlJc w:val="left"/>
      <w:pPr>
        <w:ind w:left="518" w:hanging="418"/>
      </w:pPr>
      <w:rPr>
        <w:rFonts w:hint="default"/>
        <w:lang w:val="en-US" w:eastAsia="en-US" w:bidi="ar-SA"/>
      </w:rPr>
    </w:lvl>
    <w:lvl w:ilvl="1">
      <w:start w:val="1"/>
      <w:numFmt w:val="decimal"/>
      <w:lvlText w:val="%1.%2"/>
      <w:lvlJc w:val="left"/>
      <w:pPr>
        <w:ind w:left="518" w:hanging="418"/>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820" w:hanging="360"/>
      </w:pPr>
      <w:rPr>
        <w:rFonts w:ascii="Symbol" w:eastAsia="Symbol" w:hAnsi="Symbol" w:cs="Symbol" w:hint="default"/>
        <w:w w:val="100"/>
        <w:sz w:val="28"/>
        <w:szCs w:val="28"/>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472" w:hanging="360"/>
      </w:pPr>
      <w:rPr>
        <w:rFonts w:hint="default"/>
        <w:lang w:val="en-US" w:eastAsia="en-US" w:bidi="ar-SA"/>
      </w:rPr>
    </w:lvl>
    <w:lvl w:ilvl="5">
      <w:numFmt w:val="bullet"/>
      <w:lvlText w:val="•"/>
      <w:lvlJc w:val="left"/>
      <w:pPr>
        <w:ind w:left="4439" w:hanging="360"/>
      </w:pPr>
      <w:rPr>
        <w:rFonts w:hint="default"/>
        <w:lang w:val="en-US" w:eastAsia="en-US" w:bidi="ar-SA"/>
      </w:rPr>
    </w:lvl>
    <w:lvl w:ilvl="6">
      <w:numFmt w:val="bullet"/>
      <w:lvlText w:val="•"/>
      <w:lvlJc w:val="left"/>
      <w:pPr>
        <w:ind w:left="5405" w:hanging="360"/>
      </w:pPr>
      <w:rPr>
        <w:rFonts w:hint="default"/>
        <w:lang w:val="en-US" w:eastAsia="en-US" w:bidi="ar-SA"/>
      </w:rPr>
    </w:lvl>
    <w:lvl w:ilvl="7">
      <w:numFmt w:val="bullet"/>
      <w:lvlText w:val="•"/>
      <w:lvlJc w:val="left"/>
      <w:pPr>
        <w:ind w:left="6372" w:hanging="360"/>
      </w:pPr>
      <w:rPr>
        <w:rFonts w:hint="default"/>
        <w:lang w:val="en-US" w:eastAsia="en-US" w:bidi="ar-SA"/>
      </w:rPr>
    </w:lvl>
    <w:lvl w:ilvl="8">
      <w:numFmt w:val="bullet"/>
      <w:lvlText w:val="•"/>
      <w:lvlJc w:val="left"/>
      <w:pPr>
        <w:ind w:left="7338" w:hanging="360"/>
      </w:pPr>
      <w:rPr>
        <w:rFonts w:hint="default"/>
        <w:lang w:val="en-US" w:eastAsia="en-US" w:bidi="ar-SA"/>
      </w:rPr>
    </w:lvl>
  </w:abstractNum>
  <w:abstractNum w:abstractNumId="10" w15:restartNumberingAfterBreak="0">
    <w:nsid w:val="DCBA6B53"/>
    <w:multiLevelType w:val="multilevel"/>
    <w:tmpl w:val="D1589B6A"/>
    <w:lvl w:ilvl="0">
      <w:start w:val="7"/>
      <w:numFmt w:val="decimal"/>
      <w:lvlText w:val="%1"/>
      <w:lvlJc w:val="left"/>
      <w:pPr>
        <w:ind w:left="566" w:hanging="466"/>
      </w:pPr>
      <w:rPr>
        <w:rFonts w:hint="default"/>
        <w:lang w:val="en-US" w:eastAsia="en-US" w:bidi="ar-SA"/>
      </w:rPr>
    </w:lvl>
    <w:lvl w:ilvl="1">
      <w:start w:val="1"/>
      <w:numFmt w:val="decimal"/>
      <w:lvlText w:val="%1.%2"/>
      <w:lvlJc w:val="left"/>
      <w:pPr>
        <w:ind w:left="566" w:hanging="466"/>
      </w:pPr>
      <w:rPr>
        <w:rFonts w:ascii="Times New Roman" w:eastAsia="Times New Roman" w:hAnsi="Times New Roman" w:cs="Times New Roman" w:hint="default"/>
        <w:b/>
        <w:bCs/>
        <w:spacing w:val="0"/>
        <w:w w:val="98"/>
        <w:sz w:val="32"/>
        <w:szCs w:val="32"/>
        <w:lang w:val="en-US" w:eastAsia="en-US" w:bidi="ar-SA"/>
      </w:rPr>
    </w:lvl>
    <w:lvl w:ilvl="2">
      <w:start w:val="1"/>
      <w:numFmt w:val="bullet"/>
      <w:lvlText w:val=""/>
      <w:lvlJc w:val="left"/>
      <w:pPr>
        <w:ind w:left="820" w:hanging="360"/>
      </w:pPr>
      <w:rPr>
        <w:rFonts w:ascii="Symbol" w:hAnsi="Symbol" w:hint="default"/>
        <w:color w:val="auto"/>
      </w:rPr>
    </w:lvl>
    <w:lvl w:ilvl="3">
      <w:numFmt w:val="bullet"/>
      <w:lvlText w:val="•"/>
      <w:lvlJc w:val="left"/>
      <w:pPr>
        <w:ind w:left="2698"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76" w:hanging="360"/>
      </w:pPr>
      <w:rPr>
        <w:rFonts w:hint="default"/>
        <w:lang w:val="en-US" w:eastAsia="en-US" w:bidi="ar-SA"/>
      </w:rPr>
    </w:lvl>
    <w:lvl w:ilvl="6">
      <w:numFmt w:val="bullet"/>
      <w:lvlText w:val="•"/>
      <w:lvlJc w:val="left"/>
      <w:pPr>
        <w:ind w:left="5515" w:hanging="360"/>
      </w:pPr>
      <w:rPr>
        <w:rFonts w:hint="default"/>
        <w:lang w:val="en-US" w:eastAsia="en-US" w:bidi="ar-SA"/>
      </w:rPr>
    </w:lvl>
    <w:lvl w:ilvl="7">
      <w:numFmt w:val="bullet"/>
      <w:lvlText w:val="•"/>
      <w:lvlJc w:val="left"/>
      <w:pPr>
        <w:ind w:left="6454"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1" w15:restartNumberingAfterBreak="0">
    <w:nsid w:val="E6E5999E"/>
    <w:multiLevelType w:val="multilevel"/>
    <w:tmpl w:val="E6E599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4B5D9F5"/>
    <w:multiLevelType w:val="multilevel"/>
    <w:tmpl w:val="F4B5D9F5"/>
    <w:lvl w:ilvl="0">
      <w:start w:val="5"/>
      <w:numFmt w:val="decimal"/>
      <w:lvlText w:val="%1"/>
      <w:lvlJc w:val="left"/>
      <w:pPr>
        <w:ind w:left="582" w:hanging="483"/>
      </w:pPr>
      <w:rPr>
        <w:rFonts w:hint="default"/>
        <w:lang w:val="en-US" w:eastAsia="en-US" w:bidi="ar-SA"/>
      </w:rPr>
    </w:lvl>
    <w:lvl w:ilvl="1">
      <w:start w:val="1"/>
      <w:numFmt w:val="decimal"/>
      <w:lvlText w:val="%1.%2."/>
      <w:lvlJc w:val="left"/>
      <w:pPr>
        <w:ind w:left="582" w:hanging="483"/>
      </w:pPr>
      <w:rPr>
        <w:rFonts w:ascii="Times New Roman" w:eastAsia="Times New Roman" w:hAnsi="Times New Roman" w:cs="Times New Roman" w:hint="default"/>
        <w:b/>
        <w:bCs/>
        <w:w w:val="98"/>
        <w:sz w:val="28"/>
        <w:szCs w:val="28"/>
        <w:lang w:val="en-US" w:eastAsia="en-US" w:bidi="ar-SA"/>
      </w:rPr>
    </w:lvl>
    <w:lvl w:ilvl="2">
      <w:start w:val="1"/>
      <w:numFmt w:val="decimal"/>
      <w:lvlText w:val="%3)"/>
      <w:lvlJc w:val="left"/>
      <w:pPr>
        <w:ind w:left="100" w:hanging="298"/>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1309" w:hanging="298"/>
      </w:pPr>
      <w:rPr>
        <w:rFonts w:hint="default"/>
        <w:lang w:val="en-US" w:eastAsia="en-US" w:bidi="ar-SA"/>
      </w:rPr>
    </w:lvl>
    <w:lvl w:ilvl="4">
      <w:numFmt w:val="bullet"/>
      <w:lvlText w:val="•"/>
      <w:lvlJc w:val="left"/>
      <w:pPr>
        <w:ind w:left="1499" w:hanging="298"/>
      </w:pPr>
      <w:rPr>
        <w:rFonts w:hint="default"/>
        <w:lang w:val="en-US" w:eastAsia="en-US" w:bidi="ar-SA"/>
      </w:rPr>
    </w:lvl>
    <w:lvl w:ilvl="5">
      <w:numFmt w:val="bullet"/>
      <w:lvlText w:val="•"/>
      <w:lvlJc w:val="left"/>
      <w:pPr>
        <w:ind w:left="1688" w:hanging="298"/>
      </w:pPr>
      <w:rPr>
        <w:rFonts w:hint="default"/>
        <w:lang w:val="en-US" w:eastAsia="en-US" w:bidi="ar-SA"/>
      </w:rPr>
    </w:lvl>
    <w:lvl w:ilvl="6">
      <w:numFmt w:val="bullet"/>
      <w:lvlText w:val="•"/>
      <w:lvlJc w:val="left"/>
      <w:pPr>
        <w:ind w:left="1878" w:hanging="298"/>
      </w:pPr>
      <w:rPr>
        <w:rFonts w:hint="default"/>
        <w:lang w:val="en-US" w:eastAsia="en-US" w:bidi="ar-SA"/>
      </w:rPr>
    </w:lvl>
    <w:lvl w:ilvl="7">
      <w:numFmt w:val="bullet"/>
      <w:lvlText w:val="•"/>
      <w:lvlJc w:val="left"/>
      <w:pPr>
        <w:ind w:left="2067" w:hanging="298"/>
      </w:pPr>
      <w:rPr>
        <w:rFonts w:hint="default"/>
        <w:lang w:val="en-US" w:eastAsia="en-US" w:bidi="ar-SA"/>
      </w:rPr>
    </w:lvl>
    <w:lvl w:ilvl="8">
      <w:numFmt w:val="bullet"/>
      <w:lvlText w:val="•"/>
      <w:lvlJc w:val="left"/>
      <w:pPr>
        <w:ind w:left="2257" w:hanging="298"/>
      </w:pPr>
      <w:rPr>
        <w:rFonts w:hint="default"/>
        <w:lang w:val="en-US" w:eastAsia="en-US" w:bidi="ar-SA"/>
      </w:rPr>
    </w:lvl>
  </w:abstractNum>
  <w:abstractNum w:abstractNumId="13" w15:restartNumberingAfterBreak="0">
    <w:nsid w:val="0053208E"/>
    <w:multiLevelType w:val="multilevel"/>
    <w:tmpl w:val="0053208E"/>
    <w:lvl w:ilvl="0">
      <w:start w:val="1"/>
      <w:numFmt w:val="decimal"/>
      <w:lvlText w:val="%1."/>
      <w:lvlJc w:val="left"/>
      <w:pPr>
        <w:ind w:left="1679" w:hanging="440"/>
      </w:pPr>
      <w:rPr>
        <w:rFonts w:ascii="Times New Roman" w:eastAsia="Times New Roman" w:hAnsi="Times New Roman" w:cs="Times New Roman" w:hint="default"/>
        <w:b/>
        <w:bCs/>
        <w:spacing w:val="0"/>
        <w:w w:val="98"/>
        <w:sz w:val="32"/>
        <w:szCs w:val="32"/>
        <w:lang w:val="en-US" w:eastAsia="en-US" w:bidi="ar-SA"/>
      </w:rPr>
    </w:lvl>
    <w:lvl w:ilvl="1">
      <w:numFmt w:val="bullet"/>
      <w:lvlText w:val="•"/>
      <w:lvlJc w:val="left"/>
      <w:pPr>
        <w:ind w:left="2599" w:hanging="440"/>
      </w:pPr>
      <w:rPr>
        <w:rFonts w:hint="default"/>
        <w:lang w:val="en-US" w:eastAsia="en-US" w:bidi="ar-SA"/>
      </w:rPr>
    </w:lvl>
    <w:lvl w:ilvl="2">
      <w:numFmt w:val="bullet"/>
      <w:lvlText w:val="•"/>
      <w:lvlJc w:val="left"/>
      <w:pPr>
        <w:ind w:left="3518" w:hanging="440"/>
      </w:pPr>
      <w:rPr>
        <w:rFonts w:hint="default"/>
        <w:lang w:val="en-US" w:eastAsia="en-US" w:bidi="ar-SA"/>
      </w:rPr>
    </w:lvl>
    <w:lvl w:ilvl="3">
      <w:numFmt w:val="bullet"/>
      <w:lvlText w:val="•"/>
      <w:lvlJc w:val="left"/>
      <w:pPr>
        <w:ind w:left="4437" w:hanging="440"/>
      </w:pPr>
      <w:rPr>
        <w:rFonts w:hint="default"/>
        <w:lang w:val="en-US" w:eastAsia="en-US" w:bidi="ar-SA"/>
      </w:rPr>
    </w:lvl>
    <w:lvl w:ilvl="4">
      <w:numFmt w:val="bullet"/>
      <w:lvlText w:val="•"/>
      <w:lvlJc w:val="left"/>
      <w:pPr>
        <w:ind w:left="5356" w:hanging="440"/>
      </w:pPr>
      <w:rPr>
        <w:rFonts w:hint="default"/>
        <w:lang w:val="en-US" w:eastAsia="en-US" w:bidi="ar-SA"/>
      </w:rPr>
    </w:lvl>
    <w:lvl w:ilvl="5">
      <w:numFmt w:val="bullet"/>
      <w:lvlText w:val="•"/>
      <w:lvlJc w:val="left"/>
      <w:pPr>
        <w:ind w:left="6275" w:hanging="440"/>
      </w:pPr>
      <w:rPr>
        <w:rFonts w:hint="default"/>
        <w:lang w:val="en-US" w:eastAsia="en-US" w:bidi="ar-SA"/>
      </w:rPr>
    </w:lvl>
    <w:lvl w:ilvl="6">
      <w:numFmt w:val="bullet"/>
      <w:lvlText w:val="•"/>
      <w:lvlJc w:val="left"/>
      <w:pPr>
        <w:ind w:left="7194" w:hanging="440"/>
      </w:pPr>
      <w:rPr>
        <w:rFonts w:hint="default"/>
        <w:lang w:val="en-US" w:eastAsia="en-US" w:bidi="ar-SA"/>
      </w:rPr>
    </w:lvl>
    <w:lvl w:ilvl="7">
      <w:numFmt w:val="bullet"/>
      <w:lvlText w:val="•"/>
      <w:lvlJc w:val="left"/>
      <w:pPr>
        <w:ind w:left="8113" w:hanging="440"/>
      </w:pPr>
      <w:rPr>
        <w:rFonts w:hint="default"/>
        <w:lang w:val="en-US" w:eastAsia="en-US" w:bidi="ar-SA"/>
      </w:rPr>
    </w:lvl>
    <w:lvl w:ilvl="8">
      <w:numFmt w:val="bullet"/>
      <w:lvlText w:val="•"/>
      <w:lvlJc w:val="left"/>
      <w:pPr>
        <w:ind w:left="9032" w:hanging="440"/>
      </w:pPr>
      <w:rPr>
        <w:rFonts w:hint="default"/>
        <w:lang w:val="en-US" w:eastAsia="en-US" w:bidi="ar-SA"/>
      </w:rPr>
    </w:lvl>
  </w:abstractNum>
  <w:abstractNum w:abstractNumId="14" w15:restartNumberingAfterBreak="0">
    <w:nsid w:val="00CE1A03"/>
    <w:multiLevelType w:val="multilevel"/>
    <w:tmpl w:val="D29ADF5A"/>
    <w:lvl w:ilvl="0">
      <w:start w:val="1"/>
      <w:numFmt w:val="bullet"/>
      <w:lvlText w:val=""/>
      <w:lvlJc w:val="left"/>
      <w:pPr>
        <w:ind w:left="566" w:hanging="466"/>
      </w:pPr>
      <w:rPr>
        <w:rFonts w:ascii="Symbol" w:hAnsi="Symbol" w:hint="default"/>
        <w:lang w:val="en-US" w:eastAsia="en-US" w:bidi="ar-SA"/>
      </w:rPr>
    </w:lvl>
    <w:lvl w:ilvl="1">
      <w:start w:val="1"/>
      <w:numFmt w:val="decimal"/>
      <w:lvlText w:val="%1.%2"/>
      <w:lvlJc w:val="left"/>
      <w:pPr>
        <w:ind w:left="566" w:hanging="466"/>
      </w:pPr>
      <w:rPr>
        <w:rFonts w:ascii="Times New Roman" w:eastAsia="Times New Roman" w:hAnsi="Times New Roman" w:cs="Times New Roman" w:hint="default"/>
        <w:b/>
        <w:bCs/>
        <w:spacing w:val="0"/>
        <w:w w:val="98"/>
        <w:sz w:val="32"/>
        <w:szCs w:val="32"/>
        <w:lang w:val="en-US" w:eastAsia="en-US" w:bidi="ar-SA"/>
      </w:rPr>
    </w:lvl>
    <w:lvl w:ilvl="2">
      <w:start w:val="1"/>
      <w:numFmt w:val="bullet"/>
      <w:lvlText w:val=""/>
      <w:lvlJc w:val="left"/>
      <w:pPr>
        <w:ind w:left="820" w:hanging="360"/>
      </w:pPr>
      <w:rPr>
        <w:rFonts w:ascii="Symbol" w:hAnsi="Symbol" w:hint="default"/>
        <w:color w:val="auto"/>
      </w:rPr>
    </w:lvl>
    <w:lvl w:ilvl="3">
      <w:numFmt w:val="bullet"/>
      <w:lvlText w:val="•"/>
      <w:lvlJc w:val="left"/>
      <w:pPr>
        <w:ind w:left="2698"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76" w:hanging="360"/>
      </w:pPr>
      <w:rPr>
        <w:rFonts w:hint="default"/>
        <w:lang w:val="en-US" w:eastAsia="en-US" w:bidi="ar-SA"/>
      </w:rPr>
    </w:lvl>
    <w:lvl w:ilvl="6">
      <w:numFmt w:val="bullet"/>
      <w:lvlText w:val="•"/>
      <w:lvlJc w:val="left"/>
      <w:pPr>
        <w:ind w:left="5515" w:hanging="360"/>
      </w:pPr>
      <w:rPr>
        <w:rFonts w:hint="default"/>
        <w:lang w:val="en-US" w:eastAsia="en-US" w:bidi="ar-SA"/>
      </w:rPr>
    </w:lvl>
    <w:lvl w:ilvl="7">
      <w:numFmt w:val="bullet"/>
      <w:lvlText w:val="•"/>
      <w:lvlJc w:val="left"/>
      <w:pPr>
        <w:ind w:left="6454"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5" w15:restartNumberingAfterBreak="0">
    <w:nsid w:val="0248C179"/>
    <w:multiLevelType w:val="multilevel"/>
    <w:tmpl w:val="0248C179"/>
    <w:lvl w:ilvl="0">
      <w:start w:val="4"/>
      <w:numFmt w:val="decimal"/>
      <w:lvlText w:val="%1"/>
      <w:lvlJc w:val="left"/>
      <w:pPr>
        <w:ind w:left="566" w:hanging="466"/>
      </w:pPr>
      <w:rPr>
        <w:rFonts w:hint="default"/>
        <w:lang w:val="en-US" w:eastAsia="en-US" w:bidi="ar-SA"/>
      </w:rPr>
    </w:lvl>
    <w:lvl w:ilvl="1">
      <w:start w:val="1"/>
      <w:numFmt w:val="decimal"/>
      <w:lvlText w:val="%1.%2"/>
      <w:lvlJc w:val="left"/>
      <w:pPr>
        <w:ind w:left="566" w:hanging="466"/>
      </w:pPr>
      <w:rPr>
        <w:rFonts w:ascii="Times New Roman" w:eastAsia="Times New Roman" w:hAnsi="Times New Roman" w:cs="Times New Roman" w:hint="default"/>
        <w:b/>
        <w:bCs/>
        <w:spacing w:val="0"/>
        <w:w w:val="98"/>
        <w:sz w:val="32"/>
        <w:szCs w:val="32"/>
        <w:lang w:val="en-US" w:eastAsia="en-US" w:bidi="ar-SA"/>
      </w:rPr>
    </w:lvl>
    <w:lvl w:ilvl="2">
      <w:start w:val="1"/>
      <w:numFmt w:val="decimal"/>
      <w:lvlText w:val="%1.%2.%3"/>
      <w:lvlJc w:val="left"/>
      <w:pPr>
        <w:ind w:left="724" w:hanging="624"/>
      </w:pPr>
      <w:rPr>
        <w:rFonts w:ascii="Times New Roman" w:eastAsia="Times New Roman" w:hAnsi="Times New Roman" w:cs="Times New Roman" w:hint="default"/>
        <w:b/>
        <w:bCs/>
        <w:w w:val="98"/>
        <w:sz w:val="28"/>
        <w:szCs w:val="28"/>
        <w:lang w:val="en-US" w:eastAsia="en-US" w:bidi="ar-SA"/>
      </w:rPr>
    </w:lvl>
    <w:lvl w:ilvl="3">
      <w:numFmt w:val="bullet"/>
      <w:lvlText w:val="•"/>
      <w:lvlJc w:val="left"/>
      <w:pPr>
        <w:ind w:left="1858" w:hanging="624"/>
      </w:pPr>
      <w:rPr>
        <w:rFonts w:hint="default"/>
        <w:lang w:val="en-US" w:eastAsia="en-US" w:bidi="ar-SA"/>
      </w:rPr>
    </w:lvl>
    <w:lvl w:ilvl="4">
      <w:numFmt w:val="bullet"/>
      <w:lvlText w:val="•"/>
      <w:lvlJc w:val="left"/>
      <w:pPr>
        <w:ind w:left="2917" w:hanging="624"/>
      </w:pPr>
      <w:rPr>
        <w:rFonts w:hint="default"/>
        <w:lang w:val="en-US" w:eastAsia="en-US" w:bidi="ar-SA"/>
      </w:rPr>
    </w:lvl>
    <w:lvl w:ilvl="5">
      <w:numFmt w:val="bullet"/>
      <w:lvlText w:val="•"/>
      <w:lvlJc w:val="left"/>
      <w:pPr>
        <w:ind w:left="3976" w:hanging="624"/>
      </w:pPr>
      <w:rPr>
        <w:rFonts w:hint="default"/>
        <w:lang w:val="en-US" w:eastAsia="en-US" w:bidi="ar-SA"/>
      </w:rPr>
    </w:lvl>
    <w:lvl w:ilvl="6">
      <w:numFmt w:val="bullet"/>
      <w:lvlText w:val="•"/>
      <w:lvlJc w:val="left"/>
      <w:pPr>
        <w:ind w:left="5035" w:hanging="624"/>
      </w:pPr>
      <w:rPr>
        <w:rFonts w:hint="default"/>
        <w:lang w:val="en-US" w:eastAsia="en-US" w:bidi="ar-SA"/>
      </w:rPr>
    </w:lvl>
    <w:lvl w:ilvl="7">
      <w:numFmt w:val="bullet"/>
      <w:lvlText w:val="•"/>
      <w:lvlJc w:val="left"/>
      <w:pPr>
        <w:ind w:left="6094" w:hanging="624"/>
      </w:pPr>
      <w:rPr>
        <w:rFonts w:hint="default"/>
        <w:lang w:val="en-US" w:eastAsia="en-US" w:bidi="ar-SA"/>
      </w:rPr>
    </w:lvl>
    <w:lvl w:ilvl="8">
      <w:numFmt w:val="bullet"/>
      <w:lvlText w:val="•"/>
      <w:lvlJc w:val="left"/>
      <w:pPr>
        <w:ind w:left="7153" w:hanging="624"/>
      </w:pPr>
      <w:rPr>
        <w:rFonts w:hint="default"/>
        <w:lang w:val="en-US" w:eastAsia="en-US" w:bidi="ar-SA"/>
      </w:rPr>
    </w:lvl>
  </w:abstractNum>
  <w:abstractNum w:abstractNumId="16" w15:restartNumberingAfterBreak="0">
    <w:nsid w:val="03D62ECE"/>
    <w:multiLevelType w:val="multilevel"/>
    <w:tmpl w:val="03D62ECE"/>
    <w:lvl w:ilvl="0">
      <w:start w:val="3"/>
      <w:numFmt w:val="decimal"/>
      <w:lvlText w:val="%1"/>
      <w:lvlJc w:val="left"/>
      <w:pPr>
        <w:ind w:left="1444" w:hanging="624"/>
      </w:pPr>
      <w:rPr>
        <w:rFonts w:hint="default"/>
        <w:lang w:val="en-US" w:eastAsia="en-US" w:bidi="ar-SA"/>
      </w:rPr>
    </w:lvl>
    <w:lvl w:ilvl="1">
      <w:start w:val="3"/>
      <w:numFmt w:val="decimal"/>
      <w:lvlText w:val="%1.%2"/>
      <w:lvlJc w:val="left"/>
      <w:pPr>
        <w:ind w:left="1444" w:hanging="624"/>
      </w:pPr>
      <w:rPr>
        <w:rFonts w:hint="default"/>
        <w:lang w:val="en-US" w:eastAsia="en-US" w:bidi="ar-SA"/>
      </w:rPr>
    </w:lvl>
    <w:lvl w:ilvl="2">
      <w:start w:val="1"/>
      <w:numFmt w:val="decimal"/>
      <w:lvlText w:val="%1.%2.%3"/>
      <w:lvlJc w:val="left"/>
      <w:pPr>
        <w:ind w:left="1444" w:hanging="624"/>
      </w:pPr>
      <w:rPr>
        <w:rFonts w:ascii="Times New Roman" w:eastAsia="Times New Roman" w:hAnsi="Times New Roman" w:cs="Times New Roman" w:hint="default"/>
        <w:b/>
        <w:bCs/>
        <w:w w:val="98"/>
        <w:sz w:val="28"/>
        <w:szCs w:val="28"/>
        <w:lang w:val="en-US" w:eastAsia="en-US" w:bidi="ar-SA"/>
      </w:rPr>
    </w:lvl>
    <w:lvl w:ilvl="3">
      <w:start w:val="1"/>
      <w:numFmt w:val="decimal"/>
      <w:lvlText w:val="%4."/>
      <w:lvlJc w:val="left"/>
      <w:pPr>
        <w:ind w:left="1540"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4117" w:hanging="360"/>
      </w:pPr>
      <w:rPr>
        <w:rFonts w:hint="default"/>
        <w:lang w:val="en-US" w:eastAsia="en-US" w:bidi="ar-SA"/>
      </w:rPr>
    </w:lvl>
    <w:lvl w:ilvl="5">
      <w:numFmt w:val="bullet"/>
      <w:lvlText w:val="•"/>
      <w:lvlJc w:val="left"/>
      <w:pPr>
        <w:ind w:left="4976" w:hanging="360"/>
      </w:pPr>
      <w:rPr>
        <w:rFonts w:hint="default"/>
        <w:lang w:val="en-US" w:eastAsia="en-US" w:bidi="ar-SA"/>
      </w:rPr>
    </w:lvl>
    <w:lvl w:ilvl="6">
      <w:numFmt w:val="bullet"/>
      <w:lvlText w:val="•"/>
      <w:lvlJc w:val="left"/>
      <w:pPr>
        <w:ind w:left="5835" w:hanging="360"/>
      </w:pPr>
      <w:rPr>
        <w:rFonts w:hint="default"/>
        <w:lang w:val="en-US" w:eastAsia="en-US" w:bidi="ar-SA"/>
      </w:rPr>
    </w:lvl>
    <w:lvl w:ilvl="7">
      <w:numFmt w:val="bullet"/>
      <w:lvlText w:val="•"/>
      <w:lvlJc w:val="left"/>
      <w:pPr>
        <w:ind w:left="6694" w:hanging="360"/>
      </w:pPr>
      <w:rPr>
        <w:rFonts w:hint="default"/>
        <w:lang w:val="en-US" w:eastAsia="en-US" w:bidi="ar-SA"/>
      </w:rPr>
    </w:lvl>
    <w:lvl w:ilvl="8">
      <w:numFmt w:val="bullet"/>
      <w:lvlText w:val="•"/>
      <w:lvlJc w:val="left"/>
      <w:pPr>
        <w:ind w:left="7553" w:hanging="360"/>
      </w:pPr>
      <w:rPr>
        <w:rFonts w:hint="default"/>
        <w:lang w:val="en-US" w:eastAsia="en-US" w:bidi="ar-SA"/>
      </w:rPr>
    </w:lvl>
  </w:abstractNum>
  <w:abstractNum w:abstractNumId="17" w15:restartNumberingAfterBreak="0">
    <w:nsid w:val="077B2DBD"/>
    <w:multiLevelType w:val="hybridMultilevel"/>
    <w:tmpl w:val="F43887A8"/>
    <w:lvl w:ilvl="0" w:tplc="A3687E96">
      <w:start w:val="1"/>
      <w:numFmt w:val="bullet"/>
      <w:lvlText w:val="•"/>
      <w:lvlJc w:val="left"/>
      <w:pPr>
        <w:tabs>
          <w:tab w:val="num" w:pos="720"/>
        </w:tabs>
        <w:ind w:left="720" w:hanging="360"/>
      </w:pPr>
      <w:rPr>
        <w:rFonts w:ascii="Arial" w:hAnsi="Arial" w:hint="default"/>
      </w:rPr>
    </w:lvl>
    <w:lvl w:ilvl="1" w:tplc="D7DCC6D4" w:tentative="1">
      <w:start w:val="1"/>
      <w:numFmt w:val="bullet"/>
      <w:lvlText w:val="•"/>
      <w:lvlJc w:val="left"/>
      <w:pPr>
        <w:tabs>
          <w:tab w:val="num" w:pos="1440"/>
        </w:tabs>
        <w:ind w:left="1440" w:hanging="360"/>
      </w:pPr>
      <w:rPr>
        <w:rFonts w:ascii="Arial" w:hAnsi="Arial" w:hint="default"/>
      </w:rPr>
    </w:lvl>
    <w:lvl w:ilvl="2" w:tplc="2D7A10C4" w:tentative="1">
      <w:start w:val="1"/>
      <w:numFmt w:val="bullet"/>
      <w:lvlText w:val="•"/>
      <w:lvlJc w:val="left"/>
      <w:pPr>
        <w:tabs>
          <w:tab w:val="num" w:pos="2160"/>
        </w:tabs>
        <w:ind w:left="2160" w:hanging="360"/>
      </w:pPr>
      <w:rPr>
        <w:rFonts w:ascii="Arial" w:hAnsi="Arial" w:hint="default"/>
      </w:rPr>
    </w:lvl>
    <w:lvl w:ilvl="3" w:tplc="81368EC8" w:tentative="1">
      <w:start w:val="1"/>
      <w:numFmt w:val="bullet"/>
      <w:lvlText w:val="•"/>
      <w:lvlJc w:val="left"/>
      <w:pPr>
        <w:tabs>
          <w:tab w:val="num" w:pos="2880"/>
        </w:tabs>
        <w:ind w:left="2880" w:hanging="360"/>
      </w:pPr>
      <w:rPr>
        <w:rFonts w:ascii="Arial" w:hAnsi="Arial" w:hint="default"/>
      </w:rPr>
    </w:lvl>
    <w:lvl w:ilvl="4" w:tplc="2CD4250C" w:tentative="1">
      <w:start w:val="1"/>
      <w:numFmt w:val="bullet"/>
      <w:lvlText w:val="•"/>
      <w:lvlJc w:val="left"/>
      <w:pPr>
        <w:tabs>
          <w:tab w:val="num" w:pos="3600"/>
        </w:tabs>
        <w:ind w:left="3600" w:hanging="360"/>
      </w:pPr>
      <w:rPr>
        <w:rFonts w:ascii="Arial" w:hAnsi="Arial" w:hint="default"/>
      </w:rPr>
    </w:lvl>
    <w:lvl w:ilvl="5" w:tplc="A12EEAE2" w:tentative="1">
      <w:start w:val="1"/>
      <w:numFmt w:val="bullet"/>
      <w:lvlText w:val="•"/>
      <w:lvlJc w:val="left"/>
      <w:pPr>
        <w:tabs>
          <w:tab w:val="num" w:pos="4320"/>
        </w:tabs>
        <w:ind w:left="4320" w:hanging="360"/>
      </w:pPr>
      <w:rPr>
        <w:rFonts w:ascii="Arial" w:hAnsi="Arial" w:hint="default"/>
      </w:rPr>
    </w:lvl>
    <w:lvl w:ilvl="6" w:tplc="609481BC" w:tentative="1">
      <w:start w:val="1"/>
      <w:numFmt w:val="bullet"/>
      <w:lvlText w:val="•"/>
      <w:lvlJc w:val="left"/>
      <w:pPr>
        <w:tabs>
          <w:tab w:val="num" w:pos="5040"/>
        </w:tabs>
        <w:ind w:left="5040" w:hanging="360"/>
      </w:pPr>
      <w:rPr>
        <w:rFonts w:ascii="Arial" w:hAnsi="Arial" w:hint="default"/>
      </w:rPr>
    </w:lvl>
    <w:lvl w:ilvl="7" w:tplc="9EFA7718" w:tentative="1">
      <w:start w:val="1"/>
      <w:numFmt w:val="bullet"/>
      <w:lvlText w:val="•"/>
      <w:lvlJc w:val="left"/>
      <w:pPr>
        <w:tabs>
          <w:tab w:val="num" w:pos="5760"/>
        </w:tabs>
        <w:ind w:left="5760" w:hanging="360"/>
      </w:pPr>
      <w:rPr>
        <w:rFonts w:ascii="Arial" w:hAnsi="Arial" w:hint="default"/>
      </w:rPr>
    </w:lvl>
    <w:lvl w:ilvl="8" w:tplc="62A249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0B230116"/>
    <w:multiLevelType w:val="hybridMultilevel"/>
    <w:tmpl w:val="9E940DA0"/>
    <w:lvl w:ilvl="0" w:tplc="EED4CF06">
      <w:start w:val="1"/>
      <w:numFmt w:val="bullet"/>
      <w:lvlText w:val="•"/>
      <w:lvlJc w:val="left"/>
      <w:pPr>
        <w:tabs>
          <w:tab w:val="num" w:pos="720"/>
        </w:tabs>
        <w:ind w:left="720" w:hanging="360"/>
      </w:pPr>
      <w:rPr>
        <w:rFonts w:ascii="Arial" w:hAnsi="Arial" w:hint="default"/>
      </w:rPr>
    </w:lvl>
    <w:lvl w:ilvl="1" w:tplc="D2967310" w:tentative="1">
      <w:start w:val="1"/>
      <w:numFmt w:val="bullet"/>
      <w:lvlText w:val="•"/>
      <w:lvlJc w:val="left"/>
      <w:pPr>
        <w:tabs>
          <w:tab w:val="num" w:pos="1440"/>
        </w:tabs>
        <w:ind w:left="1440" w:hanging="360"/>
      </w:pPr>
      <w:rPr>
        <w:rFonts w:ascii="Arial" w:hAnsi="Arial" w:hint="default"/>
      </w:rPr>
    </w:lvl>
    <w:lvl w:ilvl="2" w:tplc="90E88C00" w:tentative="1">
      <w:start w:val="1"/>
      <w:numFmt w:val="bullet"/>
      <w:lvlText w:val="•"/>
      <w:lvlJc w:val="left"/>
      <w:pPr>
        <w:tabs>
          <w:tab w:val="num" w:pos="2160"/>
        </w:tabs>
        <w:ind w:left="2160" w:hanging="360"/>
      </w:pPr>
      <w:rPr>
        <w:rFonts w:ascii="Arial" w:hAnsi="Arial" w:hint="default"/>
      </w:rPr>
    </w:lvl>
    <w:lvl w:ilvl="3" w:tplc="8182F5A8" w:tentative="1">
      <w:start w:val="1"/>
      <w:numFmt w:val="bullet"/>
      <w:lvlText w:val="•"/>
      <w:lvlJc w:val="left"/>
      <w:pPr>
        <w:tabs>
          <w:tab w:val="num" w:pos="2880"/>
        </w:tabs>
        <w:ind w:left="2880" w:hanging="360"/>
      </w:pPr>
      <w:rPr>
        <w:rFonts w:ascii="Arial" w:hAnsi="Arial" w:hint="default"/>
      </w:rPr>
    </w:lvl>
    <w:lvl w:ilvl="4" w:tplc="DE807B74" w:tentative="1">
      <w:start w:val="1"/>
      <w:numFmt w:val="bullet"/>
      <w:lvlText w:val="•"/>
      <w:lvlJc w:val="left"/>
      <w:pPr>
        <w:tabs>
          <w:tab w:val="num" w:pos="3600"/>
        </w:tabs>
        <w:ind w:left="3600" w:hanging="360"/>
      </w:pPr>
      <w:rPr>
        <w:rFonts w:ascii="Arial" w:hAnsi="Arial" w:hint="default"/>
      </w:rPr>
    </w:lvl>
    <w:lvl w:ilvl="5" w:tplc="7230162C" w:tentative="1">
      <w:start w:val="1"/>
      <w:numFmt w:val="bullet"/>
      <w:lvlText w:val="•"/>
      <w:lvlJc w:val="left"/>
      <w:pPr>
        <w:tabs>
          <w:tab w:val="num" w:pos="4320"/>
        </w:tabs>
        <w:ind w:left="4320" w:hanging="360"/>
      </w:pPr>
      <w:rPr>
        <w:rFonts w:ascii="Arial" w:hAnsi="Arial" w:hint="default"/>
      </w:rPr>
    </w:lvl>
    <w:lvl w:ilvl="6" w:tplc="1A8A7166" w:tentative="1">
      <w:start w:val="1"/>
      <w:numFmt w:val="bullet"/>
      <w:lvlText w:val="•"/>
      <w:lvlJc w:val="left"/>
      <w:pPr>
        <w:tabs>
          <w:tab w:val="num" w:pos="5040"/>
        </w:tabs>
        <w:ind w:left="5040" w:hanging="360"/>
      </w:pPr>
      <w:rPr>
        <w:rFonts w:ascii="Arial" w:hAnsi="Arial" w:hint="default"/>
      </w:rPr>
    </w:lvl>
    <w:lvl w:ilvl="7" w:tplc="DD386060" w:tentative="1">
      <w:start w:val="1"/>
      <w:numFmt w:val="bullet"/>
      <w:lvlText w:val="•"/>
      <w:lvlJc w:val="left"/>
      <w:pPr>
        <w:tabs>
          <w:tab w:val="num" w:pos="5760"/>
        </w:tabs>
        <w:ind w:left="5760" w:hanging="360"/>
      </w:pPr>
      <w:rPr>
        <w:rFonts w:ascii="Arial" w:hAnsi="Arial" w:hint="default"/>
      </w:rPr>
    </w:lvl>
    <w:lvl w:ilvl="8" w:tplc="CF488B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0E6E348B"/>
    <w:multiLevelType w:val="hybridMultilevel"/>
    <w:tmpl w:val="CE2AAECE"/>
    <w:lvl w:ilvl="0" w:tplc="A6769B8E">
      <w:start w:val="1"/>
      <w:numFmt w:val="bullet"/>
      <w:lvlText w:val="•"/>
      <w:lvlJc w:val="left"/>
      <w:pPr>
        <w:tabs>
          <w:tab w:val="num" w:pos="720"/>
        </w:tabs>
        <w:ind w:left="720" w:hanging="360"/>
      </w:pPr>
      <w:rPr>
        <w:rFonts w:ascii="Arial" w:hAnsi="Arial" w:hint="default"/>
      </w:rPr>
    </w:lvl>
    <w:lvl w:ilvl="1" w:tplc="2AAA0314" w:tentative="1">
      <w:start w:val="1"/>
      <w:numFmt w:val="bullet"/>
      <w:lvlText w:val="•"/>
      <w:lvlJc w:val="left"/>
      <w:pPr>
        <w:tabs>
          <w:tab w:val="num" w:pos="1440"/>
        </w:tabs>
        <w:ind w:left="1440" w:hanging="360"/>
      </w:pPr>
      <w:rPr>
        <w:rFonts w:ascii="Arial" w:hAnsi="Arial" w:hint="default"/>
      </w:rPr>
    </w:lvl>
    <w:lvl w:ilvl="2" w:tplc="9760D08C" w:tentative="1">
      <w:start w:val="1"/>
      <w:numFmt w:val="bullet"/>
      <w:lvlText w:val="•"/>
      <w:lvlJc w:val="left"/>
      <w:pPr>
        <w:tabs>
          <w:tab w:val="num" w:pos="2160"/>
        </w:tabs>
        <w:ind w:left="2160" w:hanging="360"/>
      </w:pPr>
      <w:rPr>
        <w:rFonts w:ascii="Arial" w:hAnsi="Arial" w:hint="default"/>
      </w:rPr>
    </w:lvl>
    <w:lvl w:ilvl="3" w:tplc="472A6E82" w:tentative="1">
      <w:start w:val="1"/>
      <w:numFmt w:val="bullet"/>
      <w:lvlText w:val="•"/>
      <w:lvlJc w:val="left"/>
      <w:pPr>
        <w:tabs>
          <w:tab w:val="num" w:pos="2880"/>
        </w:tabs>
        <w:ind w:left="2880" w:hanging="360"/>
      </w:pPr>
      <w:rPr>
        <w:rFonts w:ascii="Arial" w:hAnsi="Arial" w:hint="default"/>
      </w:rPr>
    </w:lvl>
    <w:lvl w:ilvl="4" w:tplc="E6641640" w:tentative="1">
      <w:start w:val="1"/>
      <w:numFmt w:val="bullet"/>
      <w:lvlText w:val="•"/>
      <w:lvlJc w:val="left"/>
      <w:pPr>
        <w:tabs>
          <w:tab w:val="num" w:pos="3600"/>
        </w:tabs>
        <w:ind w:left="3600" w:hanging="360"/>
      </w:pPr>
      <w:rPr>
        <w:rFonts w:ascii="Arial" w:hAnsi="Arial" w:hint="default"/>
      </w:rPr>
    </w:lvl>
    <w:lvl w:ilvl="5" w:tplc="E4226EF2" w:tentative="1">
      <w:start w:val="1"/>
      <w:numFmt w:val="bullet"/>
      <w:lvlText w:val="•"/>
      <w:lvlJc w:val="left"/>
      <w:pPr>
        <w:tabs>
          <w:tab w:val="num" w:pos="4320"/>
        </w:tabs>
        <w:ind w:left="4320" w:hanging="360"/>
      </w:pPr>
      <w:rPr>
        <w:rFonts w:ascii="Arial" w:hAnsi="Arial" w:hint="default"/>
      </w:rPr>
    </w:lvl>
    <w:lvl w:ilvl="6" w:tplc="990C11D6" w:tentative="1">
      <w:start w:val="1"/>
      <w:numFmt w:val="bullet"/>
      <w:lvlText w:val="•"/>
      <w:lvlJc w:val="left"/>
      <w:pPr>
        <w:tabs>
          <w:tab w:val="num" w:pos="5040"/>
        </w:tabs>
        <w:ind w:left="5040" w:hanging="360"/>
      </w:pPr>
      <w:rPr>
        <w:rFonts w:ascii="Arial" w:hAnsi="Arial" w:hint="default"/>
      </w:rPr>
    </w:lvl>
    <w:lvl w:ilvl="7" w:tplc="BC6062A2" w:tentative="1">
      <w:start w:val="1"/>
      <w:numFmt w:val="bullet"/>
      <w:lvlText w:val="•"/>
      <w:lvlJc w:val="left"/>
      <w:pPr>
        <w:tabs>
          <w:tab w:val="num" w:pos="5760"/>
        </w:tabs>
        <w:ind w:left="5760" w:hanging="360"/>
      </w:pPr>
      <w:rPr>
        <w:rFonts w:ascii="Arial" w:hAnsi="Arial" w:hint="default"/>
      </w:rPr>
    </w:lvl>
    <w:lvl w:ilvl="8" w:tplc="7C72949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1313016"/>
    <w:multiLevelType w:val="multilevel"/>
    <w:tmpl w:val="D1589B6A"/>
    <w:lvl w:ilvl="0">
      <w:start w:val="7"/>
      <w:numFmt w:val="decimal"/>
      <w:lvlText w:val="%1"/>
      <w:lvlJc w:val="left"/>
      <w:pPr>
        <w:ind w:left="566" w:hanging="466"/>
      </w:pPr>
      <w:rPr>
        <w:rFonts w:hint="default"/>
        <w:lang w:val="en-US" w:eastAsia="en-US" w:bidi="ar-SA"/>
      </w:rPr>
    </w:lvl>
    <w:lvl w:ilvl="1">
      <w:start w:val="1"/>
      <w:numFmt w:val="decimal"/>
      <w:lvlText w:val="%1.%2"/>
      <w:lvlJc w:val="left"/>
      <w:pPr>
        <w:ind w:left="566" w:hanging="466"/>
      </w:pPr>
      <w:rPr>
        <w:rFonts w:ascii="Times New Roman" w:eastAsia="Times New Roman" w:hAnsi="Times New Roman" w:cs="Times New Roman" w:hint="default"/>
        <w:b/>
        <w:bCs/>
        <w:spacing w:val="0"/>
        <w:w w:val="98"/>
        <w:sz w:val="32"/>
        <w:szCs w:val="32"/>
        <w:lang w:val="en-US" w:eastAsia="en-US" w:bidi="ar-SA"/>
      </w:rPr>
    </w:lvl>
    <w:lvl w:ilvl="2">
      <w:start w:val="1"/>
      <w:numFmt w:val="bullet"/>
      <w:lvlText w:val=""/>
      <w:lvlJc w:val="left"/>
      <w:pPr>
        <w:ind w:left="820" w:hanging="360"/>
      </w:pPr>
      <w:rPr>
        <w:rFonts w:ascii="Symbol" w:hAnsi="Symbol" w:hint="default"/>
        <w:color w:val="auto"/>
      </w:rPr>
    </w:lvl>
    <w:lvl w:ilvl="3">
      <w:numFmt w:val="bullet"/>
      <w:lvlText w:val="•"/>
      <w:lvlJc w:val="left"/>
      <w:pPr>
        <w:ind w:left="2698"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76" w:hanging="360"/>
      </w:pPr>
      <w:rPr>
        <w:rFonts w:hint="default"/>
        <w:lang w:val="en-US" w:eastAsia="en-US" w:bidi="ar-SA"/>
      </w:rPr>
    </w:lvl>
    <w:lvl w:ilvl="6">
      <w:numFmt w:val="bullet"/>
      <w:lvlText w:val="•"/>
      <w:lvlJc w:val="left"/>
      <w:pPr>
        <w:ind w:left="5515" w:hanging="360"/>
      </w:pPr>
      <w:rPr>
        <w:rFonts w:hint="default"/>
        <w:lang w:val="en-US" w:eastAsia="en-US" w:bidi="ar-SA"/>
      </w:rPr>
    </w:lvl>
    <w:lvl w:ilvl="7">
      <w:numFmt w:val="bullet"/>
      <w:lvlText w:val="•"/>
      <w:lvlJc w:val="left"/>
      <w:pPr>
        <w:ind w:left="6454"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1" w15:restartNumberingAfterBreak="0">
    <w:nsid w:val="207154A9"/>
    <w:multiLevelType w:val="hybridMultilevel"/>
    <w:tmpl w:val="22C67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21246EC"/>
    <w:multiLevelType w:val="hybridMultilevel"/>
    <w:tmpl w:val="E90C1BC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5027B9F"/>
    <w:multiLevelType w:val="multilevel"/>
    <w:tmpl w:val="D29ADF5A"/>
    <w:lvl w:ilvl="0">
      <w:start w:val="1"/>
      <w:numFmt w:val="bullet"/>
      <w:lvlText w:val=""/>
      <w:lvlJc w:val="left"/>
      <w:pPr>
        <w:ind w:left="566" w:hanging="466"/>
      </w:pPr>
      <w:rPr>
        <w:rFonts w:ascii="Symbol" w:hAnsi="Symbol" w:hint="default"/>
        <w:lang w:val="en-US" w:eastAsia="en-US" w:bidi="ar-SA"/>
      </w:rPr>
    </w:lvl>
    <w:lvl w:ilvl="1">
      <w:start w:val="1"/>
      <w:numFmt w:val="decimal"/>
      <w:lvlText w:val="%1.%2"/>
      <w:lvlJc w:val="left"/>
      <w:pPr>
        <w:ind w:left="566" w:hanging="466"/>
      </w:pPr>
      <w:rPr>
        <w:rFonts w:ascii="Times New Roman" w:eastAsia="Times New Roman" w:hAnsi="Times New Roman" w:cs="Times New Roman" w:hint="default"/>
        <w:b/>
        <w:bCs/>
        <w:spacing w:val="0"/>
        <w:w w:val="98"/>
        <w:sz w:val="32"/>
        <w:szCs w:val="32"/>
        <w:lang w:val="en-US" w:eastAsia="en-US" w:bidi="ar-SA"/>
      </w:rPr>
    </w:lvl>
    <w:lvl w:ilvl="2">
      <w:start w:val="1"/>
      <w:numFmt w:val="bullet"/>
      <w:lvlText w:val=""/>
      <w:lvlJc w:val="left"/>
      <w:pPr>
        <w:ind w:left="820" w:hanging="360"/>
      </w:pPr>
      <w:rPr>
        <w:rFonts w:ascii="Symbol" w:hAnsi="Symbol" w:hint="default"/>
        <w:color w:val="auto"/>
      </w:rPr>
    </w:lvl>
    <w:lvl w:ilvl="3">
      <w:numFmt w:val="bullet"/>
      <w:lvlText w:val="•"/>
      <w:lvlJc w:val="left"/>
      <w:pPr>
        <w:ind w:left="2698"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76" w:hanging="360"/>
      </w:pPr>
      <w:rPr>
        <w:rFonts w:hint="default"/>
        <w:lang w:val="en-US" w:eastAsia="en-US" w:bidi="ar-SA"/>
      </w:rPr>
    </w:lvl>
    <w:lvl w:ilvl="6">
      <w:numFmt w:val="bullet"/>
      <w:lvlText w:val="•"/>
      <w:lvlJc w:val="left"/>
      <w:pPr>
        <w:ind w:left="5515" w:hanging="360"/>
      </w:pPr>
      <w:rPr>
        <w:rFonts w:hint="default"/>
        <w:lang w:val="en-US" w:eastAsia="en-US" w:bidi="ar-SA"/>
      </w:rPr>
    </w:lvl>
    <w:lvl w:ilvl="7">
      <w:numFmt w:val="bullet"/>
      <w:lvlText w:val="•"/>
      <w:lvlJc w:val="left"/>
      <w:pPr>
        <w:ind w:left="6454"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4" w15:restartNumberingAfterBreak="0">
    <w:nsid w:val="25B654F3"/>
    <w:multiLevelType w:val="multilevel"/>
    <w:tmpl w:val="25B654F3"/>
    <w:lvl w:ilvl="0">
      <w:numFmt w:val="bullet"/>
      <w:lvlText w:val=""/>
      <w:lvlJc w:val="left"/>
      <w:pPr>
        <w:ind w:left="1540" w:hanging="360"/>
      </w:pPr>
      <w:rPr>
        <w:rFonts w:ascii="Symbol" w:eastAsia="Symbol" w:hAnsi="Symbol" w:cs="Symbol" w:hint="default"/>
        <w:w w:val="100"/>
        <w:sz w:val="28"/>
        <w:szCs w:val="28"/>
        <w:lang w:val="en-US" w:eastAsia="en-US" w:bidi="ar-SA"/>
      </w:rPr>
    </w:lvl>
    <w:lvl w:ilvl="1">
      <w:numFmt w:val="bullet"/>
      <w:lvlText w:val="•"/>
      <w:lvlJc w:val="left"/>
      <w:pPr>
        <w:ind w:left="2313" w:hanging="360"/>
      </w:pPr>
      <w:rPr>
        <w:rFonts w:hint="default"/>
        <w:lang w:val="en-US" w:eastAsia="en-US" w:bidi="ar-SA"/>
      </w:rPr>
    </w:lvl>
    <w:lvl w:ilvl="2">
      <w:numFmt w:val="bullet"/>
      <w:lvlText w:val="•"/>
      <w:lvlJc w:val="left"/>
      <w:pPr>
        <w:ind w:left="3086" w:hanging="360"/>
      </w:pPr>
      <w:rPr>
        <w:rFonts w:hint="default"/>
        <w:lang w:val="en-US" w:eastAsia="en-US" w:bidi="ar-SA"/>
      </w:rPr>
    </w:lvl>
    <w:lvl w:ilvl="3">
      <w:numFmt w:val="bullet"/>
      <w:lvlText w:val="•"/>
      <w:lvlJc w:val="left"/>
      <w:pPr>
        <w:ind w:left="3859" w:hanging="360"/>
      </w:pPr>
      <w:rPr>
        <w:rFonts w:hint="default"/>
        <w:lang w:val="en-US" w:eastAsia="en-US" w:bidi="ar-SA"/>
      </w:rPr>
    </w:lvl>
    <w:lvl w:ilvl="4">
      <w:numFmt w:val="bullet"/>
      <w:lvlText w:val="•"/>
      <w:lvlJc w:val="left"/>
      <w:pPr>
        <w:ind w:left="4632" w:hanging="360"/>
      </w:pPr>
      <w:rPr>
        <w:rFonts w:hint="default"/>
        <w:lang w:val="en-US" w:eastAsia="en-US" w:bidi="ar-SA"/>
      </w:rPr>
    </w:lvl>
    <w:lvl w:ilvl="5">
      <w:numFmt w:val="bullet"/>
      <w:lvlText w:val="•"/>
      <w:lvlJc w:val="left"/>
      <w:pPr>
        <w:ind w:left="5405" w:hanging="360"/>
      </w:pPr>
      <w:rPr>
        <w:rFonts w:hint="default"/>
        <w:lang w:val="en-US" w:eastAsia="en-US" w:bidi="ar-SA"/>
      </w:rPr>
    </w:lvl>
    <w:lvl w:ilvl="6">
      <w:numFmt w:val="bullet"/>
      <w:lvlText w:val="•"/>
      <w:lvlJc w:val="left"/>
      <w:pPr>
        <w:ind w:left="6178" w:hanging="360"/>
      </w:pPr>
      <w:rPr>
        <w:rFonts w:hint="default"/>
        <w:lang w:val="en-US" w:eastAsia="en-US" w:bidi="ar-SA"/>
      </w:rPr>
    </w:lvl>
    <w:lvl w:ilvl="7">
      <w:numFmt w:val="bullet"/>
      <w:lvlText w:val="•"/>
      <w:lvlJc w:val="left"/>
      <w:pPr>
        <w:ind w:left="6951" w:hanging="360"/>
      </w:pPr>
      <w:rPr>
        <w:rFonts w:hint="default"/>
        <w:lang w:val="en-US" w:eastAsia="en-US" w:bidi="ar-SA"/>
      </w:rPr>
    </w:lvl>
    <w:lvl w:ilvl="8">
      <w:numFmt w:val="bullet"/>
      <w:lvlText w:val="•"/>
      <w:lvlJc w:val="left"/>
      <w:pPr>
        <w:ind w:left="7724" w:hanging="360"/>
      </w:pPr>
      <w:rPr>
        <w:rFonts w:hint="default"/>
        <w:lang w:val="en-US" w:eastAsia="en-US" w:bidi="ar-SA"/>
      </w:rPr>
    </w:lvl>
  </w:abstractNum>
  <w:abstractNum w:abstractNumId="25" w15:restartNumberingAfterBreak="0">
    <w:nsid w:val="26E30BD1"/>
    <w:multiLevelType w:val="hybridMultilevel"/>
    <w:tmpl w:val="F470F370"/>
    <w:lvl w:ilvl="0" w:tplc="BE34469E">
      <w:start w:val="1"/>
      <w:numFmt w:val="decimal"/>
      <w:lvlText w:val="%1."/>
      <w:lvlJc w:val="left"/>
      <w:pPr>
        <w:tabs>
          <w:tab w:val="num" w:pos="720"/>
        </w:tabs>
        <w:ind w:left="720" w:hanging="360"/>
      </w:pPr>
    </w:lvl>
    <w:lvl w:ilvl="1" w:tplc="97C4E564" w:tentative="1">
      <w:start w:val="1"/>
      <w:numFmt w:val="decimal"/>
      <w:lvlText w:val="%2."/>
      <w:lvlJc w:val="left"/>
      <w:pPr>
        <w:tabs>
          <w:tab w:val="num" w:pos="1440"/>
        </w:tabs>
        <w:ind w:left="1440" w:hanging="360"/>
      </w:pPr>
    </w:lvl>
    <w:lvl w:ilvl="2" w:tplc="B04CE14E" w:tentative="1">
      <w:start w:val="1"/>
      <w:numFmt w:val="decimal"/>
      <w:lvlText w:val="%3."/>
      <w:lvlJc w:val="left"/>
      <w:pPr>
        <w:tabs>
          <w:tab w:val="num" w:pos="2160"/>
        </w:tabs>
        <w:ind w:left="2160" w:hanging="360"/>
      </w:pPr>
    </w:lvl>
    <w:lvl w:ilvl="3" w:tplc="EC449EB2" w:tentative="1">
      <w:start w:val="1"/>
      <w:numFmt w:val="decimal"/>
      <w:lvlText w:val="%4."/>
      <w:lvlJc w:val="left"/>
      <w:pPr>
        <w:tabs>
          <w:tab w:val="num" w:pos="2880"/>
        </w:tabs>
        <w:ind w:left="2880" w:hanging="360"/>
      </w:pPr>
    </w:lvl>
    <w:lvl w:ilvl="4" w:tplc="A6987E9E" w:tentative="1">
      <w:start w:val="1"/>
      <w:numFmt w:val="decimal"/>
      <w:lvlText w:val="%5."/>
      <w:lvlJc w:val="left"/>
      <w:pPr>
        <w:tabs>
          <w:tab w:val="num" w:pos="3600"/>
        </w:tabs>
        <w:ind w:left="3600" w:hanging="360"/>
      </w:pPr>
    </w:lvl>
    <w:lvl w:ilvl="5" w:tplc="E36C5336" w:tentative="1">
      <w:start w:val="1"/>
      <w:numFmt w:val="decimal"/>
      <w:lvlText w:val="%6."/>
      <w:lvlJc w:val="left"/>
      <w:pPr>
        <w:tabs>
          <w:tab w:val="num" w:pos="4320"/>
        </w:tabs>
        <w:ind w:left="4320" w:hanging="360"/>
      </w:pPr>
    </w:lvl>
    <w:lvl w:ilvl="6" w:tplc="A74CBFDA" w:tentative="1">
      <w:start w:val="1"/>
      <w:numFmt w:val="decimal"/>
      <w:lvlText w:val="%7."/>
      <w:lvlJc w:val="left"/>
      <w:pPr>
        <w:tabs>
          <w:tab w:val="num" w:pos="5040"/>
        </w:tabs>
        <w:ind w:left="5040" w:hanging="360"/>
      </w:pPr>
    </w:lvl>
    <w:lvl w:ilvl="7" w:tplc="CA78E6A6" w:tentative="1">
      <w:start w:val="1"/>
      <w:numFmt w:val="decimal"/>
      <w:lvlText w:val="%8."/>
      <w:lvlJc w:val="left"/>
      <w:pPr>
        <w:tabs>
          <w:tab w:val="num" w:pos="5760"/>
        </w:tabs>
        <w:ind w:left="5760" w:hanging="360"/>
      </w:pPr>
    </w:lvl>
    <w:lvl w:ilvl="8" w:tplc="048CB4D2" w:tentative="1">
      <w:start w:val="1"/>
      <w:numFmt w:val="decimal"/>
      <w:lvlText w:val="%9."/>
      <w:lvlJc w:val="left"/>
      <w:pPr>
        <w:tabs>
          <w:tab w:val="num" w:pos="6480"/>
        </w:tabs>
        <w:ind w:left="6480" w:hanging="360"/>
      </w:pPr>
    </w:lvl>
  </w:abstractNum>
  <w:abstractNum w:abstractNumId="26" w15:restartNumberingAfterBreak="0">
    <w:nsid w:val="27F65148"/>
    <w:multiLevelType w:val="hybridMultilevel"/>
    <w:tmpl w:val="024EB0E8"/>
    <w:lvl w:ilvl="0" w:tplc="359C1C9E">
      <w:start w:val="1"/>
      <w:numFmt w:val="decimal"/>
      <w:lvlText w:val="%1."/>
      <w:lvlJc w:val="left"/>
      <w:pPr>
        <w:tabs>
          <w:tab w:val="num" w:pos="720"/>
        </w:tabs>
        <w:ind w:left="720" w:hanging="360"/>
      </w:pPr>
    </w:lvl>
    <w:lvl w:ilvl="1" w:tplc="5C382662" w:tentative="1">
      <w:start w:val="1"/>
      <w:numFmt w:val="decimal"/>
      <w:lvlText w:val="%2."/>
      <w:lvlJc w:val="left"/>
      <w:pPr>
        <w:tabs>
          <w:tab w:val="num" w:pos="1440"/>
        </w:tabs>
        <w:ind w:left="1440" w:hanging="360"/>
      </w:pPr>
    </w:lvl>
    <w:lvl w:ilvl="2" w:tplc="C6868AE8" w:tentative="1">
      <w:start w:val="1"/>
      <w:numFmt w:val="decimal"/>
      <w:lvlText w:val="%3."/>
      <w:lvlJc w:val="left"/>
      <w:pPr>
        <w:tabs>
          <w:tab w:val="num" w:pos="2160"/>
        </w:tabs>
        <w:ind w:left="2160" w:hanging="360"/>
      </w:pPr>
    </w:lvl>
    <w:lvl w:ilvl="3" w:tplc="79CAD7F4" w:tentative="1">
      <w:start w:val="1"/>
      <w:numFmt w:val="decimal"/>
      <w:lvlText w:val="%4."/>
      <w:lvlJc w:val="left"/>
      <w:pPr>
        <w:tabs>
          <w:tab w:val="num" w:pos="2880"/>
        </w:tabs>
        <w:ind w:left="2880" w:hanging="360"/>
      </w:pPr>
    </w:lvl>
    <w:lvl w:ilvl="4" w:tplc="4DEEF430" w:tentative="1">
      <w:start w:val="1"/>
      <w:numFmt w:val="decimal"/>
      <w:lvlText w:val="%5."/>
      <w:lvlJc w:val="left"/>
      <w:pPr>
        <w:tabs>
          <w:tab w:val="num" w:pos="3600"/>
        </w:tabs>
        <w:ind w:left="3600" w:hanging="360"/>
      </w:pPr>
    </w:lvl>
    <w:lvl w:ilvl="5" w:tplc="6FB4DC0E" w:tentative="1">
      <w:start w:val="1"/>
      <w:numFmt w:val="decimal"/>
      <w:lvlText w:val="%6."/>
      <w:lvlJc w:val="left"/>
      <w:pPr>
        <w:tabs>
          <w:tab w:val="num" w:pos="4320"/>
        </w:tabs>
        <w:ind w:left="4320" w:hanging="360"/>
      </w:pPr>
    </w:lvl>
    <w:lvl w:ilvl="6" w:tplc="9A2299F4" w:tentative="1">
      <w:start w:val="1"/>
      <w:numFmt w:val="decimal"/>
      <w:lvlText w:val="%7."/>
      <w:lvlJc w:val="left"/>
      <w:pPr>
        <w:tabs>
          <w:tab w:val="num" w:pos="5040"/>
        </w:tabs>
        <w:ind w:left="5040" w:hanging="360"/>
      </w:pPr>
    </w:lvl>
    <w:lvl w:ilvl="7" w:tplc="91BEC730" w:tentative="1">
      <w:start w:val="1"/>
      <w:numFmt w:val="decimal"/>
      <w:lvlText w:val="%8."/>
      <w:lvlJc w:val="left"/>
      <w:pPr>
        <w:tabs>
          <w:tab w:val="num" w:pos="5760"/>
        </w:tabs>
        <w:ind w:left="5760" w:hanging="360"/>
      </w:pPr>
    </w:lvl>
    <w:lvl w:ilvl="8" w:tplc="38C6514E" w:tentative="1">
      <w:start w:val="1"/>
      <w:numFmt w:val="decimal"/>
      <w:lvlText w:val="%9."/>
      <w:lvlJc w:val="left"/>
      <w:pPr>
        <w:tabs>
          <w:tab w:val="num" w:pos="6480"/>
        </w:tabs>
        <w:ind w:left="6480" w:hanging="360"/>
      </w:pPr>
    </w:lvl>
  </w:abstractNum>
  <w:abstractNum w:abstractNumId="27" w15:restartNumberingAfterBreak="0">
    <w:nsid w:val="2A8F537B"/>
    <w:multiLevelType w:val="multilevel"/>
    <w:tmpl w:val="2A8F537B"/>
    <w:lvl w:ilvl="0">
      <w:numFmt w:val="bullet"/>
      <w:lvlText w:val=""/>
      <w:lvlJc w:val="left"/>
      <w:pPr>
        <w:ind w:left="820" w:hanging="360"/>
      </w:pPr>
      <w:rPr>
        <w:rFonts w:ascii="Symbol" w:eastAsia="Symbol" w:hAnsi="Symbol" w:cs="Symbol" w:hint="default"/>
        <w:w w:val="100"/>
        <w:sz w:val="28"/>
        <w:szCs w:val="28"/>
        <w:lang w:val="en-US" w:eastAsia="en-US" w:bidi="ar-SA"/>
      </w:rPr>
    </w:lvl>
    <w:lvl w:ilvl="1">
      <w:numFmt w:val="bullet"/>
      <w:lvlText w:val="•"/>
      <w:lvlJc w:val="left"/>
      <w:pPr>
        <w:ind w:left="1665" w:hanging="360"/>
      </w:pPr>
      <w:rPr>
        <w:rFonts w:hint="default"/>
        <w:lang w:val="en-US" w:eastAsia="en-US" w:bidi="ar-SA"/>
      </w:rPr>
    </w:lvl>
    <w:lvl w:ilvl="2">
      <w:numFmt w:val="bullet"/>
      <w:lvlText w:val="•"/>
      <w:lvlJc w:val="left"/>
      <w:pPr>
        <w:ind w:left="2510" w:hanging="360"/>
      </w:pPr>
      <w:rPr>
        <w:rFonts w:hint="default"/>
        <w:lang w:val="en-US" w:eastAsia="en-US" w:bidi="ar-SA"/>
      </w:rPr>
    </w:lvl>
    <w:lvl w:ilvl="3">
      <w:numFmt w:val="bullet"/>
      <w:lvlText w:val="•"/>
      <w:lvlJc w:val="left"/>
      <w:pPr>
        <w:ind w:left="3355"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45"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28" w15:restartNumberingAfterBreak="0">
    <w:nsid w:val="2BAF1D8F"/>
    <w:multiLevelType w:val="hybridMultilevel"/>
    <w:tmpl w:val="71BCD376"/>
    <w:lvl w:ilvl="0" w:tplc="F2427834">
      <w:start w:val="1"/>
      <w:numFmt w:val="decimal"/>
      <w:lvlText w:val="%1."/>
      <w:lvlJc w:val="left"/>
      <w:pPr>
        <w:tabs>
          <w:tab w:val="num" w:pos="720"/>
        </w:tabs>
        <w:ind w:left="720" w:hanging="360"/>
      </w:pPr>
    </w:lvl>
    <w:lvl w:ilvl="1" w:tplc="DF7AE7B0" w:tentative="1">
      <w:start w:val="1"/>
      <w:numFmt w:val="decimal"/>
      <w:lvlText w:val="%2."/>
      <w:lvlJc w:val="left"/>
      <w:pPr>
        <w:tabs>
          <w:tab w:val="num" w:pos="1440"/>
        </w:tabs>
        <w:ind w:left="1440" w:hanging="360"/>
      </w:pPr>
    </w:lvl>
    <w:lvl w:ilvl="2" w:tplc="EB18A690" w:tentative="1">
      <w:start w:val="1"/>
      <w:numFmt w:val="decimal"/>
      <w:lvlText w:val="%3."/>
      <w:lvlJc w:val="left"/>
      <w:pPr>
        <w:tabs>
          <w:tab w:val="num" w:pos="2160"/>
        </w:tabs>
        <w:ind w:left="2160" w:hanging="360"/>
      </w:pPr>
    </w:lvl>
    <w:lvl w:ilvl="3" w:tplc="65F00D34" w:tentative="1">
      <w:start w:val="1"/>
      <w:numFmt w:val="decimal"/>
      <w:lvlText w:val="%4."/>
      <w:lvlJc w:val="left"/>
      <w:pPr>
        <w:tabs>
          <w:tab w:val="num" w:pos="2880"/>
        </w:tabs>
        <w:ind w:left="2880" w:hanging="360"/>
      </w:pPr>
    </w:lvl>
    <w:lvl w:ilvl="4" w:tplc="072A2B0A" w:tentative="1">
      <w:start w:val="1"/>
      <w:numFmt w:val="decimal"/>
      <w:lvlText w:val="%5."/>
      <w:lvlJc w:val="left"/>
      <w:pPr>
        <w:tabs>
          <w:tab w:val="num" w:pos="3600"/>
        </w:tabs>
        <w:ind w:left="3600" w:hanging="360"/>
      </w:pPr>
    </w:lvl>
    <w:lvl w:ilvl="5" w:tplc="9168D048" w:tentative="1">
      <w:start w:val="1"/>
      <w:numFmt w:val="decimal"/>
      <w:lvlText w:val="%6."/>
      <w:lvlJc w:val="left"/>
      <w:pPr>
        <w:tabs>
          <w:tab w:val="num" w:pos="4320"/>
        </w:tabs>
        <w:ind w:left="4320" w:hanging="360"/>
      </w:pPr>
    </w:lvl>
    <w:lvl w:ilvl="6" w:tplc="087AA59E" w:tentative="1">
      <w:start w:val="1"/>
      <w:numFmt w:val="decimal"/>
      <w:lvlText w:val="%7."/>
      <w:lvlJc w:val="left"/>
      <w:pPr>
        <w:tabs>
          <w:tab w:val="num" w:pos="5040"/>
        </w:tabs>
        <w:ind w:left="5040" w:hanging="360"/>
      </w:pPr>
    </w:lvl>
    <w:lvl w:ilvl="7" w:tplc="3A2AE9A2" w:tentative="1">
      <w:start w:val="1"/>
      <w:numFmt w:val="decimal"/>
      <w:lvlText w:val="%8."/>
      <w:lvlJc w:val="left"/>
      <w:pPr>
        <w:tabs>
          <w:tab w:val="num" w:pos="5760"/>
        </w:tabs>
        <w:ind w:left="5760" w:hanging="360"/>
      </w:pPr>
    </w:lvl>
    <w:lvl w:ilvl="8" w:tplc="ABA6A67C" w:tentative="1">
      <w:start w:val="1"/>
      <w:numFmt w:val="decimal"/>
      <w:lvlText w:val="%9."/>
      <w:lvlJc w:val="left"/>
      <w:pPr>
        <w:tabs>
          <w:tab w:val="num" w:pos="6480"/>
        </w:tabs>
        <w:ind w:left="6480" w:hanging="360"/>
      </w:pPr>
    </w:lvl>
  </w:abstractNum>
  <w:abstractNum w:abstractNumId="29" w15:restartNumberingAfterBreak="0">
    <w:nsid w:val="35BA5E3D"/>
    <w:multiLevelType w:val="hybridMultilevel"/>
    <w:tmpl w:val="03C8701A"/>
    <w:lvl w:ilvl="0" w:tplc="1A628D00">
      <w:start w:val="1"/>
      <w:numFmt w:val="decimal"/>
      <w:lvlText w:val="%1."/>
      <w:lvlJc w:val="left"/>
      <w:pPr>
        <w:tabs>
          <w:tab w:val="num" w:pos="720"/>
        </w:tabs>
        <w:ind w:left="720" w:hanging="360"/>
      </w:pPr>
    </w:lvl>
    <w:lvl w:ilvl="1" w:tplc="B112A9C4" w:tentative="1">
      <w:start w:val="1"/>
      <w:numFmt w:val="decimal"/>
      <w:lvlText w:val="%2."/>
      <w:lvlJc w:val="left"/>
      <w:pPr>
        <w:tabs>
          <w:tab w:val="num" w:pos="1440"/>
        </w:tabs>
        <w:ind w:left="1440" w:hanging="360"/>
      </w:pPr>
    </w:lvl>
    <w:lvl w:ilvl="2" w:tplc="42E240E4" w:tentative="1">
      <w:start w:val="1"/>
      <w:numFmt w:val="decimal"/>
      <w:lvlText w:val="%3."/>
      <w:lvlJc w:val="left"/>
      <w:pPr>
        <w:tabs>
          <w:tab w:val="num" w:pos="2160"/>
        </w:tabs>
        <w:ind w:left="2160" w:hanging="360"/>
      </w:pPr>
    </w:lvl>
    <w:lvl w:ilvl="3" w:tplc="EBCED758" w:tentative="1">
      <w:start w:val="1"/>
      <w:numFmt w:val="decimal"/>
      <w:lvlText w:val="%4."/>
      <w:lvlJc w:val="left"/>
      <w:pPr>
        <w:tabs>
          <w:tab w:val="num" w:pos="2880"/>
        </w:tabs>
        <w:ind w:left="2880" w:hanging="360"/>
      </w:pPr>
    </w:lvl>
    <w:lvl w:ilvl="4" w:tplc="DC2AD6C6" w:tentative="1">
      <w:start w:val="1"/>
      <w:numFmt w:val="decimal"/>
      <w:lvlText w:val="%5."/>
      <w:lvlJc w:val="left"/>
      <w:pPr>
        <w:tabs>
          <w:tab w:val="num" w:pos="3600"/>
        </w:tabs>
        <w:ind w:left="3600" w:hanging="360"/>
      </w:pPr>
    </w:lvl>
    <w:lvl w:ilvl="5" w:tplc="1D909B18" w:tentative="1">
      <w:start w:val="1"/>
      <w:numFmt w:val="decimal"/>
      <w:lvlText w:val="%6."/>
      <w:lvlJc w:val="left"/>
      <w:pPr>
        <w:tabs>
          <w:tab w:val="num" w:pos="4320"/>
        </w:tabs>
        <w:ind w:left="4320" w:hanging="360"/>
      </w:pPr>
    </w:lvl>
    <w:lvl w:ilvl="6" w:tplc="7A7C4524" w:tentative="1">
      <w:start w:val="1"/>
      <w:numFmt w:val="decimal"/>
      <w:lvlText w:val="%7."/>
      <w:lvlJc w:val="left"/>
      <w:pPr>
        <w:tabs>
          <w:tab w:val="num" w:pos="5040"/>
        </w:tabs>
        <w:ind w:left="5040" w:hanging="360"/>
      </w:pPr>
    </w:lvl>
    <w:lvl w:ilvl="7" w:tplc="C3C875E6" w:tentative="1">
      <w:start w:val="1"/>
      <w:numFmt w:val="decimal"/>
      <w:lvlText w:val="%8."/>
      <w:lvlJc w:val="left"/>
      <w:pPr>
        <w:tabs>
          <w:tab w:val="num" w:pos="5760"/>
        </w:tabs>
        <w:ind w:left="5760" w:hanging="360"/>
      </w:pPr>
    </w:lvl>
    <w:lvl w:ilvl="8" w:tplc="8D44F02E" w:tentative="1">
      <w:start w:val="1"/>
      <w:numFmt w:val="decimal"/>
      <w:lvlText w:val="%9."/>
      <w:lvlJc w:val="left"/>
      <w:pPr>
        <w:tabs>
          <w:tab w:val="num" w:pos="6480"/>
        </w:tabs>
        <w:ind w:left="6480" w:hanging="360"/>
      </w:pPr>
    </w:lvl>
  </w:abstractNum>
  <w:abstractNum w:abstractNumId="30" w15:restartNumberingAfterBreak="0">
    <w:nsid w:val="39790E52"/>
    <w:multiLevelType w:val="multilevel"/>
    <w:tmpl w:val="3068778A"/>
    <w:lvl w:ilvl="0">
      <w:start w:val="3"/>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CC4E915"/>
    <w:multiLevelType w:val="singleLevel"/>
    <w:tmpl w:val="3CC4E915"/>
    <w:lvl w:ilvl="0">
      <w:start w:val="1"/>
      <w:numFmt w:val="decimal"/>
      <w:lvlText w:val="%1."/>
      <w:lvlJc w:val="left"/>
      <w:pPr>
        <w:tabs>
          <w:tab w:val="left" w:pos="312"/>
        </w:tabs>
        <w:ind w:left="720" w:firstLine="0"/>
      </w:pPr>
    </w:lvl>
  </w:abstractNum>
  <w:abstractNum w:abstractNumId="32" w15:restartNumberingAfterBreak="0">
    <w:nsid w:val="4B9CDCD4"/>
    <w:multiLevelType w:val="singleLevel"/>
    <w:tmpl w:val="4B9CDCD4"/>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4D4DC07F"/>
    <w:multiLevelType w:val="multilevel"/>
    <w:tmpl w:val="4D4DC07F"/>
    <w:lvl w:ilvl="0">
      <w:numFmt w:val="bullet"/>
      <w:lvlText w:val=""/>
      <w:lvlJc w:val="left"/>
      <w:pPr>
        <w:ind w:left="820" w:hanging="360"/>
      </w:pPr>
      <w:rPr>
        <w:rFonts w:hint="default"/>
        <w:w w:val="100"/>
        <w:lang w:val="en-US" w:eastAsia="en-US" w:bidi="ar-SA"/>
      </w:rPr>
    </w:lvl>
    <w:lvl w:ilvl="1">
      <w:numFmt w:val="bullet"/>
      <w:lvlText w:val="•"/>
      <w:lvlJc w:val="left"/>
      <w:pPr>
        <w:ind w:left="1665" w:hanging="360"/>
      </w:pPr>
      <w:rPr>
        <w:rFonts w:hint="default"/>
        <w:lang w:val="en-US" w:eastAsia="en-US" w:bidi="ar-SA"/>
      </w:rPr>
    </w:lvl>
    <w:lvl w:ilvl="2">
      <w:numFmt w:val="bullet"/>
      <w:lvlText w:val="•"/>
      <w:lvlJc w:val="left"/>
      <w:pPr>
        <w:ind w:left="2510" w:hanging="360"/>
      </w:pPr>
      <w:rPr>
        <w:rFonts w:hint="default"/>
        <w:lang w:val="en-US" w:eastAsia="en-US" w:bidi="ar-SA"/>
      </w:rPr>
    </w:lvl>
    <w:lvl w:ilvl="3">
      <w:numFmt w:val="bullet"/>
      <w:lvlText w:val="•"/>
      <w:lvlJc w:val="left"/>
      <w:pPr>
        <w:ind w:left="3355"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45"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4" w15:restartNumberingAfterBreak="0">
    <w:nsid w:val="50AB02C8"/>
    <w:multiLevelType w:val="hybridMultilevel"/>
    <w:tmpl w:val="A2D2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4D406A"/>
    <w:multiLevelType w:val="hybridMultilevel"/>
    <w:tmpl w:val="D340D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F5359E"/>
    <w:multiLevelType w:val="hybridMultilevel"/>
    <w:tmpl w:val="598A8E6A"/>
    <w:lvl w:ilvl="0" w:tplc="F18057B8">
      <w:start w:val="1"/>
      <w:numFmt w:val="bullet"/>
      <w:lvlText w:val="•"/>
      <w:lvlJc w:val="left"/>
      <w:pPr>
        <w:tabs>
          <w:tab w:val="num" w:pos="720"/>
        </w:tabs>
        <w:ind w:left="720" w:hanging="360"/>
      </w:pPr>
      <w:rPr>
        <w:rFonts w:ascii="Arial" w:hAnsi="Arial" w:hint="default"/>
      </w:rPr>
    </w:lvl>
    <w:lvl w:ilvl="1" w:tplc="9B14EED8" w:tentative="1">
      <w:start w:val="1"/>
      <w:numFmt w:val="bullet"/>
      <w:lvlText w:val="•"/>
      <w:lvlJc w:val="left"/>
      <w:pPr>
        <w:tabs>
          <w:tab w:val="num" w:pos="1440"/>
        </w:tabs>
        <w:ind w:left="1440" w:hanging="360"/>
      </w:pPr>
      <w:rPr>
        <w:rFonts w:ascii="Arial" w:hAnsi="Arial" w:hint="default"/>
      </w:rPr>
    </w:lvl>
    <w:lvl w:ilvl="2" w:tplc="99EA4948" w:tentative="1">
      <w:start w:val="1"/>
      <w:numFmt w:val="bullet"/>
      <w:lvlText w:val="•"/>
      <w:lvlJc w:val="left"/>
      <w:pPr>
        <w:tabs>
          <w:tab w:val="num" w:pos="2160"/>
        </w:tabs>
        <w:ind w:left="2160" w:hanging="360"/>
      </w:pPr>
      <w:rPr>
        <w:rFonts w:ascii="Arial" w:hAnsi="Arial" w:hint="default"/>
      </w:rPr>
    </w:lvl>
    <w:lvl w:ilvl="3" w:tplc="9FBC821E" w:tentative="1">
      <w:start w:val="1"/>
      <w:numFmt w:val="bullet"/>
      <w:lvlText w:val="•"/>
      <w:lvlJc w:val="left"/>
      <w:pPr>
        <w:tabs>
          <w:tab w:val="num" w:pos="2880"/>
        </w:tabs>
        <w:ind w:left="2880" w:hanging="360"/>
      </w:pPr>
      <w:rPr>
        <w:rFonts w:ascii="Arial" w:hAnsi="Arial" w:hint="default"/>
      </w:rPr>
    </w:lvl>
    <w:lvl w:ilvl="4" w:tplc="3C04D676" w:tentative="1">
      <w:start w:val="1"/>
      <w:numFmt w:val="bullet"/>
      <w:lvlText w:val="•"/>
      <w:lvlJc w:val="left"/>
      <w:pPr>
        <w:tabs>
          <w:tab w:val="num" w:pos="3600"/>
        </w:tabs>
        <w:ind w:left="3600" w:hanging="360"/>
      </w:pPr>
      <w:rPr>
        <w:rFonts w:ascii="Arial" w:hAnsi="Arial" w:hint="default"/>
      </w:rPr>
    </w:lvl>
    <w:lvl w:ilvl="5" w:tplc="F3942160" w:tentative="1">
      <w:start w:val="1"/>
      <w:numFmt w:val="bullet"/>
      <w:lvlText w:val="•"/>
      <w:lvlJc w:val="left"/>
      <w:pPr>
        <w:tabs>
          <w:tab w:val="num" w:pos="4320"/>
        </w:tabs>
        <w:ind w:left="4320" w:hanging="360"/>
      </w:pPr>
      <w:rPr>
        <w:rFonts w:ascii="Arial" w:hAnsi="Arial" w:hint="default"/>
      </w:rPr>
    </w:lvl>
    <w:lvl w:ilvl="6" w:tplc="BC802D26" w:tentative="1">
      <w:start w:val="1"/>
      <w:numFmt w:val="bullet"/>
      <w:lvlText w:val="•"/>
      <w:lvlJc w:val="left"/>
      <w:pPr>
        <w:tabs>
          <w:tab w:val="num" w:pos="5040"/>
        </w:tabs>
        <w:ind w:left="5040" w:hanging="360"/>
      </w:pPr>
      <w:rPr>
        <w:rFonts w:ascii="Arial" w:hAnsi="Arial" w:hint="default"/>
      </w:rPr>
    </w:lvl>
    <w:lvl w:ilvl="7" w:tplc="881C0F16" w:tentative="1">
      <w:start w:val="1"/>
      <w:numFmt w:val="bullet"/>
      <w:lvlText w:val="•"/>
      <w:lvlJc w:val="left"/>
      <w:pPr>
        <w:tabs>
          <w:tab w:val="num" w:pos="5760"/>
        </w:tabs>
        <w:ind w:left="5760" w:hanging="360"/>
      </w:pPr>
      <w:rPr>
        <w:rFonts w:ascii="Arial" w:hAnsi="Arial" w:hint="default"/>
      </w:rPr>
    </w:lvl>
    <w:lvl w:ilvl="8" w:tplc="06A08B9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4D943C4"/>
    <w:multiLevelType w:val="hybridMultilevel"/>
    <w:tmpl w:val="4830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241D34"/>
    <w:multiLevelType w:val="multilevel"/>
    <w:tmpl w:val="5A241D34"/>
    <w:lvl w:ilvl="0">
      <w:numFmt w:val="bullet"/>
      <w:lvlText w:val=""/>
      <w:lvlJc w:val="left"/>
      <w:pPr>
        <w:ind w:left="820" w:hanging="360"/>
      </w:pPr>
      <w:rPr>
        <w:rFonts w:ascii="Symbol" w:eastAsia="Symbol" w:hAnsi="Symbol" w:cs="Symbol" w:hint="default"/>
        <w:w w:val="100"/>
        <w:sz w:val="28"/>
        <w:szCs w:val="28"/>
        <w:lang w:val="en-US" w:eastAsia="en-US" w:bidi="ar-SA"/>
      </w:rPr>
    </w:lvl>
    <w:lvl w:ilvl="1">
      <w:numFmt w:val="bullet"/>
      <w:lvlText w:val="•"/>
      <w:lvlJc w:val="left"/>
      <w:pPr>
        <w:ind w:left="1665" w:hanging="360"/>
      </w:pPr>
      <w:rPr>
        <w:rFonts w:hint="default"/>
        <w:lang w:val="en-US" w:eastAsia="en-US" w:bidi="ar-SA"/>
      </w:rPr>
    </w:lvl>
    <w:lvl w:ilvl="2">
      <w:numFmt w:val="bullet"/>
      <w:lvlText w:val="•"/>
      <w:lvlJc w:val="left"/>
      <w:pPr>
        <w:ind w:left="2510" w:hanging="360"/>
      </w:pPr>
      <w:rPr>
        <w:rFonts w:hint="default"/>
        <w:lang w:val="en-US" w:eastAsia="en-US" w:bidi="ar-SA"/>
      </w:rPr>
    </w:lvl>
    <w:lvl w:ilvl="3">
      <w:numFmt w:val="bullet"/>
      <w:lvlText w:val="•"/>
      <w:lvlJc w:val="left"/>
      <w:pPr>
        <w:ind w:left="3355"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45"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9" w15:restartNumberingAfterBreak="0">
    <w:nsid w:val="672D0901"/>
    <w:multiLevelType w:val="hybridMultilevel"/>
    <w:tmpl w:val="47564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4547C1"/>
    <w:multiLevelType w:val="hybridMultilevel"/>
    <w:tmpl w:val="134A6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2266C8"/>
    <w:multiLevelType w:val="hybridMultilevel"/>
    <w:tmpl w:val="E90C1BCC"/>
    <w:lvl w:ilvl="0" w:tplc="6804C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4E82CEC"/>
    <w:multiLevelType w:val="hybridMultilevel"/>
    <w:tmpl w:val="0FFC9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E1141A"/>
    <w:multiLevelType w:val="multilevel"/>
    <w:tmpl w:val="CBDC67BA"/>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46689083">
    <w:abstractNumId w:val="13"/>
  </w:num>
  <w:num w:numId="2" w16cid:durableId="139541769">
    <w:abstractNumId w:val="9"/>
  </w:num>
  <w:num w:numId="3" w16cid:durableId="1469665421">
    <w:abstractNumId w:val="4"/>
  </w:num>
  <w:num w:numId="4" w16cid:durableId="636111477">
    <w:abstractNumId w:val="31"/>
  </w:num>
  <w:num w:numId="5" w16cid:durableId="1658075842">
    <w:abstractNumId w:val="3"/>
  </w:num>
  <w:num w:numId="6" w16cid:durableId="826362427">
    <w:abstractNumId w:val="11"/>
  </w:num>
  <w:num w:numId="7" w16cid:durableId="126246545">
    <w:abstractNumId w:val="7"/>
  </w:num>
  <w:num w:numId="8" w16cid:durableId="509411977">
    <w:abstractNumId w:val="5"/>
  </w:num>
  <w:num w:numId="9" w16cid:durableId="234824220">
    <w:abstractNumId w:val="16"/>
  </w:num>
  <w:num w:numId="10" w16cid:durableId="168301875">
    <w:abstractNumId w:val="24"/>
  </w:num>
  <w:num w:numId="11" w16cid:durableId="1309674226">
    <w:abstractNumId w:val="15"/>
  </w:num>
  <w:num w:numId="12" w16cid:durableId="376666638">
    <w:abstractNumId w:val="0"/>
  </w:num>
  <w:num w:numId="13" w16cid:durableId="1286812584">
    <w:abstractNumId w:val="27"/>
  </w:num>
  <w:num w:numId="14" w16cid:durableId="881097648">
    <w:abstractNumId w:val="38"/>
  </w:num>
  <w:num w:numId="15" w16cid:durableId="455410485">
    <w:abstractNumId w:val="8"/>
  </w:num>
  <w:num w:numId="16" w16cid:durableId="1302034892">
    <w:abstractNumId w:val="33"/>
  </w:num>
  <w:num w:numId="17" w16cid:durableId="404961339">
    <w:abstractNumId w:val="12"/>
  </w:num>
  <w:num w:numId="18" w16cid:durableId="1333334857">
    <w:abstractNumId w:val="6"/>
  </w:num>
  <w:num w:numId="19" w16cid:durableId="1292325858">
    <w:abstractNumId w:val="1"/>
  </w:num>
  <w:num w:numId="20" w16cid:durableId="311720628">
    <w:abstractNumId w:val="10"/>
  </w:num>
  <w:num w:numId="21" w16cid:durableId="2098020284">
    <w:abstractNumId w:val="32"/>
  </w:num>
  <w:num w:numId="22" w16cid:durableId="574516162">
    <w:abstractNumId w:val="2"/>
  </w:num>
  <w:num w:numId="23" w16cid:durableId="1746565502">
    <w:abstractNumId w:val="41"/>
  </w:num>
  <w:num w:numId="24" w16cid:durableId="199830852">
    <w:abstractNumId w:val="34"/>
  </w:num>
  <w:num w:numId="25" w16cid:durableId="1129544620">
    <w:abstractNumId w:val="35"/>
  </w:num>
  <w:num w:numId="26" w16cid:durableId="1398363816">
    <w:abstractNumId w:val="21"/>
  </w:num>
  <w:num w:numId="27" w16cid:durableId="1323465775">
    <w:abstractNumId w:val="42"/>
  </w:num>
  <w:num w:numId="28" w16cid:durableId="1352487886">
    <w:abstractNumId w:val="29"/>
  </w:num>
  <w:num w:numId="29" w16cid:durableId="630482724">
    <w:abstractNumId w:val="28"/>
  </w:num>
  <w:num w:numId="30" w16cid:durableId="1221209618">
    <w:abstractNumId w:val="25"/>
  </w:num>
  <w:num w:numId="31" w16cid:durableId="965544604">
    <w:abstractNumId w:val="26"/>
  </w:num>
  <w:num w:numId="32" w16cid:durableId="1588004118">
    <w:abstractNumId w:val="18"/>
  </w:num>
  <w:num w:numId="33" w16cid:durableId="1616450624">
    <w:abstractNumId w:val="17"/>
  </w:num>
  <w:num w:numId="34" w16cid:durableId="1876771392">
    <w:abstractNumId w:val="36"/>
  </w:num>
  <w:num w:numId="35" w16cid:durableId="546069523">
    <w:abstractNumId w:val="20"/>
  </w:num>
  <w:num w:numId="36" w16cid:durableId="559443881">
    <w:abstractNumId w:val="14"/>
  </w:num>
  <w:num w:numId="37" w16cid:durableId="1192915971">
    <w:abstractNumId w:val="19"/>
  </w:num>
  <w:num w:numId="38" w16cid:durableId="1986272281">
    <w:abstractNumId w:val="23"/>
  </w:num>
  <w:num w:numId="39" w16cid:durableId="2085881803">
    <w:abstractNumId w:val="22"/>
  </w:num>
  <w:num w:numId="40" w16cid:durableId="1760633911">
    <w:abstractNumId w:val="43"/>
  </w:num>
  <w:num w:numId="41" w16cid:durableId="1681006573">
    <w:abstractNumId w:val="40"/>
  </w:num>
  <w:num w:numId="42" w16cid:durableId="1876304773">
    <w:abstractNumId w:val="39"/>
  </w:num>
  <w:num w:numId="43" w16cid:durableId="962811709">
    <w:abstractNumId w:val="30"/>
  </w:num>
  <w:num w:numId="44" w16cid:durableId="156028460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noPunctuationKerning/>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216AE0"/>
    <w:rsid w:val="000E1D7A"/>
    <w:rsid w:val="00112326"/>
    <w:rsid w:val="001A4776"/>
    <w:rsid w:val="001D11CB"/>
    <w:rsid w:val="0021220C"/>
    <w:rsid w:val="00216AE0"/>
    <w:rsid w:val="003154EA"/>
    <w:rsid w:val="003519FF"/>
    <w:rsid w:val="00366535"/>
    <w:rsid w:val="003B0B2B"/>
    <w:rsid w:val="003C59C4"/>
    <w:rsid w:val="00433B3D"/>
    <w:rsid w:val="00455E0D"/>
    <w:rsid w:val="00570E55"/>
    <w:rsid w:val="006A1514"/>
    <w:rsid w:val="00811B73"/>
    <w:rsid w:val="00812BAF"/>
    <w:rsid w:val="00885339"/>
    <w:rsid w:val="009736C1"/>
    <w:rsid w:val="00A5747C"/>
    <w:rsid w:val="00A80506"/>
    <w:rsid w:val="00B852B8"/>
    <w:rsid w:val="00BE0C1B"/>
    <w:rsid w:val="00CA7253"/>
    <w:rsid w:val="00DE5FA6"/>
    <w:rsid w:val="00DE725F"/>
    <w:rsid w:val="00F446C4"/>
    <w:rsid w:val="061E541A"/>
    <w:rsid w:val="0D471659"/>
    <w:rsid w:val="12C2254C"/>
    <w:rsid w:val="317E0EBE"/>
    <w:rsid w:val="31AE2FD3"/>
    <w:rsid w:val="3C616320"/>
    <w:rsid w:val="439C1CAD"/>
    <w:rsid w:val="43E3716F"/>
    <w:rsid w:val="463830C3"/>
    <w:rsid w:val="4B4317A0"/>
    <w:rsid w:val="4E300609"/>
    <w:rsid w:val="552227BC"/>
    <w:rsid w:val="571409EE"/>
    <w:rsid w:val="5A414023"/>
    <w:rsid w:val="6B046820"/>
    <w:rsid w:val="6F01162E"/>
    <w:rsid w:val="718A3858"/>
    <w:rsid w:val="77137D6A"/>
    <w:rsid w:val="795C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69A3435F"/>
  <w15:docId w15:val="{E5FE82AA-4F61-4658-A7F4-86D35DB6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59"/>
      <w:ind w:left="566"/>
      <w:outlineLvl w:val="0"/>
    </w:pPr>
    <w:rPr>
      <w:b/>
      <w:bCs/>
      <w:sz w:val="32"/>
      <w:szCs w:val="32"/>
    </w:rPr>
  </w:style>
  <w:style w:type="paragraph" w:styleId="Heading2">
    <w:name w:val="heading 2"/>
    <w:basedOn w:val="Normal"/>
    <w:uiPriority w:val="1"/>
    <w:qFormat/>
    <w:pPr>
      <w:ind w:left="51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2018">
      <w:bodyDiv w:val="1"/>
      <w:marLeft w:val="0"/>
      <w:marRight w:val="0"/>
      <w:marTop w:val="0"/>
      <w:marBottom w:val="0"/>
      <w:divBdr>
        <w:top w:val="none" w:sz="0" w:space="0" w:color="auto"/>
        <w:left w:val="none" w:sz="0" w:space="0" w:color="auto"/>
        <w:bottom w:val="none" w:sz="0" w:space="0" w:color="auto"/>
        <w:right w:val="none" w:sz="0" w:space="0" w:color="auto"/>
      </w:divBdr>
      <w:divsChild>
        <w:div w:id="1402480964">
          <w:marLeft w:val="806"/>
          <w:marRight w:val="0"/>
          <w:marTop w:val="336"/>
          <w:marBottom w:val="0"/>
          <w:divBdr>
            <w:top w:val="none" w:sz="0" w:space="0" w:color="auto"/>
            <w:left w:val="none" w:sz="0" w:space="0" w:color="auto"/>
            <w:bottom w:val="none" w:sz="0" w:space="0" w:color="auto"/>
            <w:right w:val="none" w:sz="0" w:space="0" w:color="auto"/>
          </w:divBdr>
        </w:div>
      </w:divsChild>
    </w:div>
    <w:div w:id="559093713">
      <w:bodyDiv w:val="1"/>
      <w:marLeft w:val="0"/>
      <w:marRight w:val="0"/>
      <w:marTop w:val="0"/>
      <w:marBottom w:val="0"/>
      <w:divBdr>
        <w:top w:val="none" w:sz="0" w:space="0" w:color="auto"/>
        <w:left w:val="none" w:sz="0" w:space="0" w:color="auto"/>
        <w:bottom w:val="none" w:sz="0" w:space="0" w:color="auto"/>
        <w:right w:val="none" w:sz="0" w:space="0" w:color="auto"/>
      </w:divBdr>
      <w:divsChild>
        <w:div w:id="1786729201">
          <w:marLeft w:val="547"/>
          <w:marRight w:val="0"/>
          <w:marTop w:val="336"/>
          <w:marBottom w:val="0"/>
          <w:divBdr>
            <w:top w:val="none" w:sz="0" w:space="0" w:color="auto"/>
            <w:left w:val="none" w:sz="0" w:space="0" w:color="auto"/>
            <w:bottom w:val="none" w:sz="0" w:space="0" w:color="auto"/>
            <w:right w:val="none" w:sz="0" w:space="0" w:color="auto"/>
          </w:divBdr>
        </w:div>
        <w:div w:id="350567459">
          <w:marLeft w:val="547"/>
          <w:marRight w:val="0"/>
          <w:marTop w:val="336"/>
          <w:marBottom w:val="0"/>
          <w:divBdr>
            <w:top w:val="none" w:sz="0" w:space="0" w:color="auto"/>
            <w:left w:val="none" w:sz="0" w:space="0" w:color="auto"/>
            <w:bottom w:val="none" w:sz="0" w:space="0" w:color="auto"/>
            <w:right w:val="none" w:sz="0" w:space="0" w:color="auto"/>
          </w:divBdr>
        </w:div>
      </w:divsChild>
    </w:div>
    <w:div w:id="666252325">
      <w:bodyDiv w:val="1"/>
      <w:marLeft w:val="0"/>
      <w:marRight w:val="0"/>
      <w:marTop w:val="0"/>
      <w:marBottom w:val="0"/>
      <w:divBdr>
        <w:top w:val="none" w:sz="0" w:space="0" w:color="auto"/>
        <w:left w:val="none" w:sz="0" w:space="0" w:color="auto"/>
        <w:bottom w:val="none" w:sz="0" w:space="0" w:color="auto"/>
        <w:right w:val="none" w:sz="0" w:space="0" w:color="auto"/>
      </w:divBdr>
    </w:div>
    <w:div w:id="795637399">
      <w:bodyDiv w:val="1"/>
      <w:marLeft w:val="0"/>
      <w:marRight w:val="0"/>
      <w:marTop w:val="0"/>
      <w:marBottom w:val="0"/>
      <w:divBdr>
        <w:top w:val="none" w:sz="0" w:space="0" w:color="auto"/>
        <w:left w:val="none" w:sz="0" w:space="0" w:color="auto"/>
        <w:bottom w:val="none" w:sz="0" w:space="0" w:color="auto"/>
        <w:right w:val="none" w:sz="0" w:space="0" w:color="auto"/>
      </w:divBdr>
      <w:divsChild>
        <w:div w:id="119348457">
          <w:marLeft w:val="547"/>
          <w:marRight w:val="0"/>
          <w:marTop w:val="336"/>
          <w:marBottom w:val="0"/>
          <w:divBdr>
            <w:top w:val="none" w:sz="0" w:space="0" w:color="auto"/>
            <w:left w:val="none" w:sz="0" w:space="0" w:color="auto"/>
            <w:bottom w:val="none" w:sz="0" w:space="0" w:color="auto"/>
            <w:right w:val="none" w:sz="0" w:space="0" w:color="auto"/>
          </w:divBdr>
        </w:div>
        <w:div w:id="978073125">
          <w:marLeft w:val="547"/>
          <w:marRight w:val="0"/>
          <w:marTop w:val="336"/>
          <w:marBottom w:val="0"/>
          <w:divBdr>
            <w:top w:val="none" w:sz="0" w:space="0" w:color="auto"/>
            <w:left w:val="none" w:sz="0" w:space="0" w:color="auto"/>
            <w:bottom w:val="none" w:sz="0" w:space="0" w:color="auto"/>
            <w:right w:val="none" w:sz="0" w:space="0" w:color="auto"/>
          </w:divBdr>
        </w:div>
      </w:divsChild>
    </w:div>
    <w:div w:id="803888528">
      <w:bodyDiv w:val="1"/>
      <w:marLeft w:val="0"/>
      <w:marRight w:val="0"/>
      <w:marTop w:val="0"/>
      <w:marBottom w:val="0"/>
      <w:divBdr>
        <w:top w:val="none" w:sz="0" w:space="0" w:color="auto"/>
        <w:left w:val="none" w:sz="0" w:space="0" w:color="auto"/>
        <w:bottom w:val="none" w:sz="0" w:space="0" w:color="auto"/>
        <w:right w:val="none" w:sz="0" w:space="0" w:color="auto"/>
      </w:divBdr>
      <w:divsChild>
        <w:div w:id="814950081">
          <w:marLeft w:val="547"/>
          <w:marRight w:val="0"/>
          <w:marTop w:val="336"/>
          <w:marBottom w:val="0"/>
          <w:divBdr>
            <w:top w:val="none" w:sz="0" w:space="0" w:color="auto"/>
            <w:left w:val="none" w:sz="0" w:space="0" w:color="auto"/>
            <w:bottom w:val="none" w:sz="0" w:space="0" w:color="auto"/>
            <w:right w:val="none" w:sz="0" w:space="0" w:color="auto"/>
          </w:divBdr>
        </w:div>
        <w:div w:id="1410545112">
          <w:marLeft w:val="547"/>
          <w:marRight w:val="0"/>
          <w:marTop w:val="336"/>
          <w:marBottom w:val="0"/>
          <w:divBdr>
            <w:top w:val="none" w:sz="0" w:space="0" w:color="auto"/>
            <w:left w:val="none" w:sz="0" w:space="0" w:color="auto"/>
            <w:bottom w:val="none" w:sz="0" w:space="0" w:color="auto"/>
            <w:right w:val="none" w:sz="0" w:space="0" w:color="auto"/>
          </w:divBdr>
        </w:div>
      </w:divsChild>
    </w:div>
    <w:div w:id="1021249143">
      <w:bodyDiv w:val="1"/>
      <w:marLeft w:val="0"/>
      <w:marRight w:val="0"/>
      <w:marTop w:val="0"/>
      <w:marBottom w:val="0"/>
      <w:divBdr>
        <w:top w:val="none" w:sz="0" w:space="0" w:color="auto"/>
        <w:left w:val="none" w:sz="0" w:space="0" w:color="auto"/>
        <w:bottom w:val="none" w:sz="0" w:space="0" w:color="auto"/>
        <w:right w:val="none" w:sz="0" w:space="0" w:color="auto"/>
      </w:divBdr>
      <w:divsChild>
        <w:div w:id="1431658895">
          <w:marLeft w:val="806"/>
          <w:marRight w:val="0"/>
          <w:marTop w:val="336"/>
          <w:marBottom w:val="0"/>
          <w:divBdr>
            <w:top w:val="none" w:sz="0" w:space="0" w:color="auto"/>
            <w:left w:val="none" w:sz="0" w:space="0" w:color="auto"/>
            <w:bottom w:val="none" w:sz="0" w:space="0" w:color="auto"/>
            <w:right w:val="none" w:sz="0" w:space="0" w:color="auto"/>
          </w:divBdr>
        </w:div>
      </w:divsChild>
    </w:div>
    <w:div w:id="1156142120">
      <w:bodyDiv w:val="1"/>
      <w:marLeft w:val="0"/>
      <w:marRight w:val="0"/>
      <w:marTop w:val="0"/>
      <w:marBottom w:val="0"/>
      <w:divBdr>
        <w:top w:val="none" w:sz="0" w:space="0" w:color="auto"/>
        <w:left w:val="none" w:sz="0" w:space="0" w:color="auto"/>
        <w:bottom w:val="none" w:sz="0" w:space="0" w:color="auto"/>
        <w:right w:val="none" w:sz="0" w:space="0" w:color="auto"/>
      </w:divBdr>
      <w:divsChild>
        <w:div w:id="807282809">
          <w:marLeft w:val="806"/>
          <w:marRight w:val="0"/>
          <w:marTop w:val="336"/>
          <w:marBottom w:val="0"/>
          <w:divBdr>
            <w:top w:val="none" w:sz="0" w:space="0" w:color="auto"/>
            <w:left w:val="none" w:sz="0" w:space="0" w:color="auto"/>
            <w:bottom w:val="none" w:sz="0" w:space="0" w:color="auto"/>
            <w:right w:val="none" w:sz="0" w:space="0" w:color="auto"/>
          </w:divBdr>
        </w:div>
      </w:divsChild>
    </w:div>
    <w:div w:id="1628510326">
      <w:bodyDiv w:val="1"/>
      <w:marLeft w:val="0"/>
      <w:marRight w:val="0"/>
      <w:marTop w:val="0"/>
      <w:marBottom w:val="0"/>
      <w:divBdr>
        <w:top w:val="none" w:sz="0" w:space="0" w:color="auto"/>
        <w:left w:val="none" w:sz="0" w:space="0" w:color="auto"/>
        <w:bottom w:val="none" w:sz="0" w:space="0" w:color="auto"/>
        <w:right w:val="none" w:sz="0" w:space="0" w:color="auto"/>
      </w:divBdr>
      <w:divsChild>
        <w:div w:id="1891500490">
          <w:marLeft w:val="547"/>
          <w:marRight w:val="0"/>
          <w:marTop w:val="336"/>
          <w:marBottom w:val="0"/>
          <w:divBdr>
            <w:top w:val="none" w:sz="0" w:space="0" w:color="auto"/>
            <w:left w:val="none" w:sz="0" w:space="0" w:color="auto"/>
            <w:bottom w:val="none" w:sz="0" w:space="0" w:color="auto"/>
            <w:right w:val="none" w:sz="0" w:space="0" w:color="auto"/>
          </w:divBdr>
        </w:div>
        <w:div w:id="547840143">
          <w:marLeft w:val="547"/>
          <w:marRight w:val="0"/>
          <w:marTop w:val="336"/>
          <w:marBottom w:val="0"/>
          <w:divBdr>
            <w:top w:val="none" w:sz="0" w:space="0" w:color="auto"/>
            <w:left w:val="none" w:sz="0" w:space="0" w:color="auto"/>
            <w:bottom w:val="none" w:sz="0" w:space="0" w:color="auto"/>
            <w:right w:val="none" w:sz="0" w:space="0" w:color="auto"/>
          </w:divBdr>
        </w:div>
      </w:divsChild>
    </w:div>
    <w:div w:id="1880823967">
      <w:bodyDiv w:val="1"/>
      <w:marLeft w:val="0"/>
      <w:marRight w:val="0"/>
      <w:marTop w:val="0"/>
      <w:marBottom w:val="0"/>
      <w:divBdr>
        <w:top w:val="none" w:sz="0" w:space="0" w:color="auto"/>
        <w:left w:val="none" w:sz="0" w:space="0" w:color="auto"/>
        <w:bottom w:val="none" w:sz="0" w:space="0" w:color="auto"/>
        <w:right w:val="none" w:sz="0" w:space="0" w:color="auto"/>
      </w:divBdr>
      <w:divsChild>
        <w:div w:id="2054381936">
          <w:marLeft w:val="547"/>
          <w:marRight w:val="0"/>
          <w:marTop w:val="336"/>
          <w:marBottom w:val="0"/>
          <w:divBdr>
            <w:top w:val="none" w:sz="0" w:space="0" w:color="auto"/>
            <w:left w:val="none" w:sz="0" w:space="0" w:color="auto"/>
            <w:bottom w:val="none" w:sz="0" w:space="0" w:color="auto"/>
            <w:right w:val="none" w:sz="0" w:space="0" w:color="auto"/>
          </w:divBdr>
        </w:div>
        <w:div w:id="1562327374">
          <w:marLeft w:val="547"/>
          <w:marRight w:val="0"/>
          <w:marTop w:val="336"/>
          <w:marBottom w:val="0"/>
          <w:divBdr>
            <w:top w:val="none" w:sz="0" w:space="0" w:color="auto"/>
            <w:left w:val="none" w:sz="0" w:space="0" w:color="auto"/>
            <w:bottom w:val="none" w:sz="0" w:space="0" w:color="auto"/>
            <w:right w:val="none" w:sz="0" w:space="0" w:color="auto"/>
          </w:divBdr>
        </w:div>
        <w:div w:id="774442548">
          <w:marLeft w:val="547"/>
          <w:marRight w:val="0"/>
          <w:marTop w:val="336"/>
          <w:marBottom w:val="0"/>
          <w:divBdr>
            <w:top w:val="none" w:sz="0" w:space="0" w:color="auto"/>
            <w:left w:val="none" w:sz="0" w:space="0" w:color="auto"/>
            <w:bottom w:val="none" w:sz="0" w:space="0" w:color="auto"/>
            <w:right w:val="none" w:sz="0" w:space="0" w:color="auto"/>
          </w:divBdr>
        </w:div>
      </w:divsChild>
    </w:div>
    <w:div w:id="2011980619">
      <w:bodyDiv w:val="1"/>
      <w:marLeft w:val="0"/>
      <w:marRight w:val="0"/>
      <w:marTop w:val="0"/>
      <w:marBottom w:val="0"/>
      <w:divBdr>
        <w:top w:val="none" w:sz="0" w:space="0" w:color="auto"/>
        <w:left w:val="none" w:sz="0" w:space="0" w:color="auto"/>
        <w:bottom w:val="none" w:sz="0" w:space="0" w:color="auto"/>
        <w:right w:val="none" w:sz="0" w:space="0" w:color="auto"/>
      </w:divBdr>
    </w:div>
    <w:div w:id="2016881476">
      <w:bodyDiv w:val="1"/>
      <w:marLeft w:val="0"/>
      <w:marRight w:val="0"/>
      <w:marTop w:val="0"/>
      <w:marBottom w:val="0"/>
      <w:divBdr>
        <w:top w:val="none" w:sz="0" w:space="0" w:color="auto"/>
        <w:left w:val="none" w:sz="0" w:space="0" w:color="auto"/>
        <w:bottom w:val="none" w:sz="0" w:space="0" w:color="auto"/>
        <w:right w:val="none" w:sz="0" w:space="0" w:color="auto"/>
      </w:divBdr>
      <w:divsChild>
        <w:div w:id="235286398">
          <w:marLeft w:val="806"/>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10587</Words>
  <Characters>60346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dhana selvan</cp:lastModifiedBy>
  <cp:revision>16</cp:revision>
  <cp:lastPrinted>2023-11-27T09:43:00Z</cp:lastPrinted>
  <dcterms:created xsi:type="dcterms:W3CDTF">2023-11-23T13:17:00Z</dcterms:created>
  <dcterms:modified xsi:type="dcterms:W3CDTF">2023-11-27T09:45:00Z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2023-11-23T00:00:00Z</vt:filetime>
  </property>
  <property fmtid="{D5CDD505-2E9C-101B-9397-08002B2CF9AE}" pid="3" name="KSOProductBuildVer">
    <vt:lpwstr>1033-12.2.0.13306</vt:lpwstr>
  </property>
  <property fmtid="{D5CDD505-2E9C-101B-9397-08002B2CF9AE}" pid="4" name="ICV">
    <vt:lpwstr>952FA11B53C94D3E846806256CD89894_12</vt:lpwstr>
  </property>
</Properties>
</file>